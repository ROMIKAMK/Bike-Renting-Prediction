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spacing w:before="6"/>
        <w:rPr>
          <w:rFonts w:ascii="Times New Roman"/>
          <w:sz w:val="18"/>
        </w:rPr>
      </w:pPr>
    </w:p>
    <w:p>
      <w:pPr>
        <w:spacing w:before="99"/>
        <w:ind w:left="1714" w:right="2975" w:firstLine="0"/>
        <w:jc w:val="center"/>
        <w:rPr>
          <w:rFonts w:hint="default" w:ascii="Cordia New" w:hAnsi="Cordia New" w:cs="Cordia New"/>
          <w:b/>
          <w:bCs w:val="0"/>
          <w:sz w:val="72"/>
          <w:szCs w:val="72"/>
        </w:rPr>
      </w:pPr>
      <w:r>
        <w:rPr>
          <w:rFonts w:hint="default" w:ascii="Cordia New" w:hAnsi="Cordia New" w:cs="Cordia New"/>
          <w:b/>
          <w:bCs w:val="0"/>
          <w:sz w:val="72"/>
          <w:szCs w:val="72"/>
          <w:lang w:val="en-IN"/>
        </w:rPr>
        <w:t>Project Title:</w:t>
      </w:r>
      <w:r>
        <w:rPr>
          <w:rFonts w:hint="default" w:ascii="Cordia New" w:hAnsi="Cordia New" w:cs="Cordia New"/>
          <w:b/>
          <w:bCs w:val="0"/>
          <w:sz w:val="72"/>
          <w:szCs w:val="72"/>
        </w:rPr>
        <w:t>Bike Renting Prediction</w:t>
      </w:r>
    </w:p>
    <w:p>
      <w:pPr>
        <w:spacing w:before="99"/>
        <w:ind w:left="1714" w:right="2975" w:firstLine="0"/>
        <w:jc w:val="center"/>
        <w:rPr>
          <w:rFonts w:hint="default" w:ascii="Cordia New" w:hAnsi="Cordia New" w:cs="Cordia New"/>
          <w:b/>
          <w:bCs w:val="0"/>
          <w:sz w:val="72"/>
          <w:szCs w:val="72"/>
          <w:lang w:val="en-IN"/>
        </w:rPr>
      </w:pPr>
      <w:r>
        <w:rPr>
          <w:rFonts w:hint="default" w:ascii="Cordia New" w:hAnsi="Cordia New" w:cs="Cordia New"/>
          <w:b/>
          <w:bCs w:val="0"/>
          <w:sz w:val="72"/>
          <w:szCs w:val="72"/>
          <w:lang w:val="en-IN"/>
        </w:rPr>
        <w:t>Submitted by:- Romika Malik</w:t>
      </w:r>
    </w:p>
    <w:p>
      <w:pPr>
        <w:pStyle w:val="6"/>
        <w:spacing w:before="295"/>
        <w:ind w:left="1714" w:right="2970"/>
        <w:jc w:val="center"/>
        <w:rPr>
          <w:rFonts w:ascii="Georgia"/>
          <w:lang w:val="en-IN"/>
        </w:rPr>
        <w:sectPr>
          <w:footerReference r:id="rId3" w:type="default"/>
          <w:type w:val="continuous"/>
          <w:pgSz w:w="12240" w:h="15840"/>
          <w:pgMar w:top="1500" w:right="0" w:bottom="1120" w:left="1260" w:header="720" w:footer="932" w:gutter="0"/>
          <w:pgNumType w:start="1"/>
        </w:sectPr>
      </w:pPr>
      <w:r>
        <w:rPr>
          <w:rFonts w:ascii="Georgia"/>
          <w:lang w:val="en-IN"/>
        </w:rPr>
        <w:t>Date:15-05-2019</w:t>
      </w:r>
    </w:p>
    <w:p>
      <w:pPr>
        <w:spacing w:before="80"/>
        <w:ind w:left="180" w:right="0" w:firstLine="0"/>
        <w:jc w:val="left"/>
        <w:rPr>
          <w:rFonts w:ascii="Comic Sans MS"/>
          <w:b/>
          <w:sz w:val="56"/>
        </w:rPr>
      </w:pPr>
      <w:r>
        <w:rPr>
          <w:rFonts w:ascii="Comic Sans MS"/>
          <w:b/>
          <w:sz w:val="56"/>
        </w:rPr>
        <w:t>Contents</w:t>
      </w:r>
    </w:p>
    <w:p>
      <w:pPr>
        <w:spacing w:after="0"/>
        <w:jc w:val="left"/>
        <w:rPr>
          <w:rFonts w:ascii="Comic Sans MS"/>
          <w:sz w:val="56"/>
        </w:rPr>
        <w:sectPr>
          <w:pgSz w:w="12240" w:h="15840"/>
          <w:pgMar w:top="1360" w:right="0" w:bottom="2427" w:left="1260" w:header="0" w:footer="932" w:gutter="0"/>
        </w:sectPr>
      </w:pPr>
    </w:p>
    <w:sdt>
      <w:sdtPr>
        <w:id w:val="0"/>
        <w:docPartObj>
          <w:docPartGallery w:val="Table of Contents"/>
          <w:docPartUnique/>
        </w:docPartObj>
      </w:sdtPr>
      <w:sdtEndPr>
        <w:rPr>
          <w:rFonts w:ascii="Georgia" w:hAnsi="Georgia" w:eastAsia="Georgia" w:cs="Georgia"/>
          <w:b w:val="0"/>
          <w:bCs/>
          <w:color w:val="000000" w:themeColor="text1"/>
          <w:sz w:val="28"/>
          <w:szCs w:val="32"/>
          <w:lang w:val="en-US" w:eastAsia="en-US" w:bidi="en-US"/>
        </w:rPr>
      </w:sdtEndPr>
      <w:sdtContent>
        <w:p>
          <w:pPr>
            <w:pStyle w:val="11"/>
            <w:numPr>
              <w:ilvl w:val="0"/>
              <w:numId w:val="1"/>
            </w:numPr>
            <w:tabs>
              <w:tab w:val="left" w:pos="901"/>
              <w:tab w:val="right" w:pos="8998"/>
            </w:tabs>
            <w:spacing w:before="561" w:after="0" w:line="240" w:lineRule="auto"/>
            <w:ind w:left="900" w:right="0" w:hanging="360"/>
            <w:jc w:val="left"/>
            <w:rPr>
              <w:b w:val="0"/>
              <w:color w:val="000000" w:themeColor="text1"/>
            </w:rPr>
          </w:pPr>
          <w:r>
            <w:rPr>
              <w:color w:val="000000" w:themeColor="text1"/>
            </w:rPr>
            <w:fldChar w:fldCharType="begin"/>
          </w:r>
          <w:r>
            <w:rPr>
              <w:color w:val="000000" w:themeColor="text1"/>
            </w:rPr>
            <w:instrText xml:space="preserve"> HYPERLINK \l "_bookmark0" </w:instrText>
          </w:r>
          <w:r>
            <w:rPr>
              <w:color w:val="000000" w:themeColor="text1"/>
            </w:rPr>
            <w:fldChar w:fldCharType="separate"/>
          </w:r>
          <w:r>
            <w:rPr>
              <w:color w:val="000000" w:themeColor="text1"/>
            </w:rPr>
            <w:t>Introduction</w:t>
          </w:r>
          <w:r>
            <w:rPr>
              <w:color w:val="000000" w:themeColor="text1"/>
            </w:rPr>
            <w:fldChar w:fldCharType="end"/>
          </w:r>
          <w:r>
            <w:rPr>
              <w:color w:val="000000" w:themeColor="text1"/>
            </w:rPr>
            <w:tab/>
          </w:r>
          <w:r>
            <w:rPr>
              <w:b w:val="0"/>
              <w:color w:val="000000" w:themeColor="text1"/>
            </w:rPr>
            <w:t>4</w:t>
          </w:r>
        </w:p>
        <w:p>
          <w:pPr>
            <w:pStyle w:val="13"/>
            <w:numPr>
              <w:ilvl w:val="1"/>
              <w:numId w:val="1"/>
            </w:numPr>
            <w:tabs>
              <w:tab w:val="left" w:pos="1620"/>
              <w:tab w:val="left" w:pos="1621"/>
              <w:tab w:val="right" w:pos="8998"/>
            </w:tabs>
            <w:spacing w:before="66" w:after="0" w:line="240" w:lineRule="auto"/>
            <w:ind w:left="1620" w:right="0" w:hanging="720"/>
            <w:jc w:val="left"/>
            <w:rPr>
              <w:b w:val="0"/>
              <w:color w:val="000000" w:themeColor="text1"/>
            </w:rPr>
          </w:pPr>
          <w:r>
            <w:rPr>
              <w:color w:val="000000" w:themeColor="text1"/>
            </w:rPr>
            <w:fldChar w:fldCharType="begin"/>
          </w:r>
          <w:r>
            <w:rPr>
              <w:color w:val="000000" w:themeColor="text1"/>
            </w:rPr>
            <w:instrText xml:space="preserve"> HYPERLINK \l "_bookmark1" </w:instrText>
          </w:r>
          <w:r>
            <w:rPr>
              <w:color w:val="000000" w:themeColor="text1"/>
            </w:rPr>
            <w:fldChar w:fldCharType="separate"/>
          </w:r>
          <w:r>
            <w:rPr>
              <w:color w:val="000000" w:themeColor="text1"/>
            </w:rPr>
            <w:t>Problem</w:t>
          </w:r>
          <w:r>
            <w:rPr>
              <w:color w:val="000000" w:themeColor="text1"/>
              <w:spacing w:val="-17"/>
            </w:rPr>
            <w:t xml:space="preserve"> </w:t>
          </w:r>
          <w:r>
            <w:rPr>
              <w:color w:val="000000" w:themeColor="text1"/>
            </w:rPr>
            <w:t>Statement</w:t>
          </w:r>
          <w:r>
            <w:rPr>
              <w:color w:val="000000" w:themeColor="text1"/>
            </w:rPr>
            <w:fldChar w:fldCharType="end"/>
          </w:r>
          <w:r>
            <w:rPr>
              <w:color w:val="000000" w:themeColor="text1"/>
            </w:rPr>
            <w:tab/>
          </w:r>
          <w:r>
            <w:rPr>
              <w:b w:val="0"/>
              <w:color w:val="000000" w:themeColor="text1"/>
              <w:sz w:val="32"/>
            </w:rPr>
            <w:t>4</w:t>
          </w:r>
        </w:p>
        <w:p>
          <w:pPr>
            <w:pStyle w:val="13"/>
            <w:numPr>
              <w:ilvl w:val="1"/>
              <w:numId w:val="1"/>
            </w:numPr>
            <w:tabs>
              <w:tab w:val="left" w:pos="1620"/>
              <w:tab w:val="left" w:pos="1621"/>
              <w:tab w:val="right" w:pos="8998"/>
            </w:tabs>
            <w:spacing w:before="68" w:after="0" w:line="240" w:lineRule="auto"/>
            <w:ind w:left="1620" w:right="0" w:hanging="720"/>
            <w:jc w:val="left"/>
            <w:rPr>
              <w:b w:val="0"/>
              <w:color w:val="000000" w:themeColor="text1"/>
            </w:rPr>
          </w:pPr>
          <w:r>
            <w:rPr>
              <w:color w:val="000000" w:themeColor="text1"/>
            </w:rPr>
            <w:fldChar w:fldCharType="begin"/>
          </w:r>
          <w:r>
            <w:rPr>
              <w:color w:val="000000" w:themeColor="text1"/>
            </w:rPr>
            <w:instrText xml:space="preserve"> HYPERLINK \l "_bookmark2" </w:instrText>
          </w:r>
          <w:r>
            <w:rPr>
              <w:color w:val="000000" w:themeColor="text1"/>
            </w:rPr>
            <w:fldChar w:fldCharType="separate"/>
          </w:r>
          <w:r>
            <w:rPr>
              <w:color w:val="000000" w:themeColor="text1"/>
            </w:rPr>
            <w:t>Data</w:t>
          </w:r>
          <w:r>
            <w:rPr>
              <w:color w:val="000000" w:themeColor="text1"/>
            </w:rPr>
            <w:fldChar w:fldCharType="end"/>
          </w:r>
          <w:r>
            <w:rPr>
              <w:color w:val="000000" w:themeColor="text1"/>
            </w:rPr>
            <w:tab/>
          </w:r>
          <w:r>
            <w:rPr>
              <w:b w:val="0"/>
              <w:color w:val="000000" w:themeColor="text1"/>
              <w:sz w:val="32"/>
            </w:rPr>
            <w:t>4</w:t>
          </w:r>
        </w:p>
        <w:p>
          <w:pPr>
            <w:pStyle w:val="11"/>
            <w:numPr>
              <w:ilvl w:val="0"/>
              <w:numId w:val="1"/>
            </w:numPr>
            <w:tabs>
              <w:tab w:val="left" w:pos="901"/>
              <w:tab w:val="right" w:pos="8998"/>
            </w:tabs>
            <w:spacing w:before="68" w:after="0" w:line="240" w:lineRule="auto"/>
            <w:ind w:left="900" w:right="0" w:hanging="360"/>
            <w:jc w:val="left"/>
            <w:rPr>
              <w:b w:val="0"/>
              <w:color w:val="000000" w:themeColor="text1"/>
            </w:rPr>
          </w:pPr>
          <w:r>
            <w:rPr>
              <w:color w:val="000000" w:themeColor="text1"/>
            </w:rPr>
            <w:fldChar w:fldCharType="begin"/>
          </w:r>
          <w:r>
            <w:rPr>
              <w:color w:val="000000" w:themeColor="text1"/>
            </w:rPr>
            <w:instrText xml:space="preserve"> HYPERLINK \l "_bookmark3" </w:instrText>
          </w:r>
          <w:r>
            <w:rPr>
              <w:color w:val="000000" w:themeColor="text1"/>
            </w:rPr>
            <w:fldChar w:fldCharType="separate"/>
          </w:r>
          <w:r>
            <w:rPr>
              <w:color w:val="000000" w:themeColor="text1"/>
            </w:rPr>
            <w:t>Methodology</w:t>
          </w:r>
          <w:r>
            <w:rPr>
              <w:color w:val="000000" w:themeColor="text1"/>
            </w:rPr>
            <w:fldChar w:fldCharType="end"/>
          </w:r>
          <w:r>
            <w:rPr>
              <w:color w:val="000000" w:themeColor="text1"/>
            </w:rPr>
            <w:tab/>
          </w:r>
          <w:r>
            <w:rPr>
              <w:b w:val="0"/>
              <w:color w:val="000000" w:themeColor="text1"/>
            </w:rPr>
            <w:t>6</w:t>
          </w:r>
        </w:p>
        <w:p>
          <w:pPr>
            <w:pStyle w:val="12"/>
            <w:numPr>
              <w:ilvl w:val="1"/>
              <w:numId w:val="1"/>
            </w:numPr>
            <w:tabs>
              <w:tab w:val="left" w:pos="1620"/>
              <w:tab w:val="left" w:pos="1621"/>
              <w:tab w:val="right" w:pos="8998"/>
            </w:tabs>
            <w:spacing w:before="69" w:after="0" w:line="240" w:lineRule="auto"/>
            <w:ind w:left="1620" w:right="0" w:hanging="720"/>
            <w:jc w:val="left"/>
            <w:rPr>
              <w:b w:val="0"/>
              <w:color w:val="000000" w:themeColor="text1"/>
            </w:rPr>
          </w:pPr>
          <w:r>
            <w:rPr>
              <w:color w:val="000000" w:themeColor="text1"/>
            </w:rPr>
            <w:fldChar w:fldCharType="begin"/>
          </w:r>
          <w:r>
            <w:rPr>
              <w:color w:val="000000" w:themeColor="text1"/>
            </w:rPr>
            <w:instrText xml:space="preserve"> HYPERLINK \l "_bookmark4" </w:instrText>
          </w:r>
          <w:r>
            <w:rPr>
              <w:color w:val="000000" w:themeColor="text1"/>
            </w:rPr>
            <w:fldChar w:fldCharType="separate"/>
          </w:r>
          <w:r>
            <w:rPr>
              <w:color w:val="000000" w:themeColor="text1"/>
            </w:rPr>
            <w:t>Data</w:t>
          </w:r>
          <w:r>
            <w:rPr>
              <w:color w:val="000000" w:themeColor="text1"/>
              <w:spacing w:val="-24"/>
            </w:rPr>
            <w:t xml:space="preserve"> </w:t>
          </w:r>
          <w:r>
            <w:rPr>
              <w:color w:val="000000" w:themeColor="text1"/>
            </w:rPr>
            <w:t>Preprocessing:</w:t>
          </w:r>
          <w:r>
            <w:rPr>
              <w:color w:val="000000" w:themeColor="text1"/>
              <w:spacing w:val="-22"/>
            </w:rPr>
            <w:t xml:space="preserve"> </w:t>
          </w:r>
          <w:r>
            <w:rPr>
              <w:color w:val="000000" w:themeColor="text1"/>
            </w:rPr>
            <w:t>(EDA)</w:t>
          </w:r>
          <w:r>
            <w:rPr>
              <w:color w:val="000000" w:themeColor="text1"/>
            </w:rPr>
            <w:fldChar w:fldCharType="end"/>
          </w:r>
          <w:r>
            <w:rPr>
              <w:color w:val="000000" w:themeColor="text1"/>
            </w:rPr>
            <w:tab/>
          </w:r>
          <w:r>
            <w:rPr>
              <w:b w:val="0"/>
              <w:color w:val="000000" w:themeColor="text1"/>
            </w:rPr>
            <w:t>6</w:t>
          </w:r>
        </w:p>
        <w:p>
          <w:pPr>
            <w:pStyle w:val="14"/>
            <w:numPr>
              <w:ilvl w:val="2"/>
              <w:numId w:val="1"/>
            </w:numPr>
            <w:tabs>
              <w:tab w:val="left" w:pos="2340"/>
              <w:tab w:val="left" w:pos="2341"/>
              <w:tab w:val="right" w:pos="8977"/>
            </w:tabs>
            <w:spacing w:before="67" w:after="0" w:line="240" w:lineRule="auto"/>
            <w:ind w:left="2340" w:right="0" w:hanging="1080"/>
            <w:jc w:val="left"/>
            <w:rPr>
              <w:b w:val="0"/>
              <w:color w:val="000000" w:themeColor="text1"/>
            </w:rPr>
          </w:pPr>
          <w:r>
            <w:rPr>
              <w:color w:val="000000" w:themeColor="text1"/>
            </w:rPr>
            <w:fldChar w:fldCharType="begin"/>
          </w:r>
          <w:r>
            <w:rPr>
              <w:color w:val="000000" w:themeColor="text1"/>
            </w:rPr>
            <w:instrText xml:space="preserve"> HYPERLINK \l "_bookmark5" </w:instrText>
          </w:r>
          <w:r>
            <w:rPr>
              <w:color w:val="000000" w:themeColor="text1"/>
            </w:rPr>
            <w:fldChar w:fldCharType="separate"/>
          </w:r>
          <w:r>
            <w:rPr>
              <w:color w:val="000000" w:themeColor="text1"/>
            </w:rPr>
            <w:t>Understanding</w:t>
          </w:r>
          <w:r>
            <w:rPr>
              <w:color w:val="000000" w:themeColor="text1"/>
              <w:spacing w:val="-16"/>
            </w:rPr>
            <w:t xml:space="preserve"> </w:t>
          </w:r>
          <w:r>
            <w:rPr>
              <w:color w:val="000000" w:themeColor="text1"/>
            </w:rPr>
            <w:t>the</w:t>
          </w:r>
          <w:r>
            <w:rPr>
              <w:color w:val="000000" w:themeColor="text1"/>
              <w:spacing w:val="-18"/>
            </w:rPr>
            <w:t xml:space="preserve"> </w:t>
          </w:r>
          <w:r>
            <w:rPr>
              <w:color w:val="000000" w:themeColor="text1"/>
            </w:rPr>
            <w:t>Data</w:t>
          </w:r>
          <w:r>
            <w:rPr>
              <w:color w:val="000000" w:themeColor="text1"/>
            </w:rPr>
            <w:fldChar w:fldCharType="end"/>
          </w:r>
          <w:r>
            <w:rPr>
              <w:color w:val="000000" w:themeColor="text1"/>
            </w:rPr>
            <w:tab/>
          </w:r>
          <w:r>
            <w:rPr>
              <w:b w:val="0"/>
              <w:color w:val="000000" w:themeColor="text1"/>
            </w:rPr>
            <w:t>6</w:t>
          </w:r>
        </w:p>
        <w:p>
          <w:pPr>
            <w:pStyle w:val="14"/>
            <w:numPr>
              <w:ilvl w:val="2"/>
              <w:numId w:val="1"/>
            </w:numPr>
            <w:tabs>
              <w:tab w:val="left" w:pos="2340"/>
              <w:tab w:val="left" w:pos="2341"/>
              <w:tab w:val="right" w:pos="9133"/>
            </w:tabs>
            <w:spacing w:before="59" w:after="0" w:line="240" w:lineRule="auto"/>
            <w:ind w:left="2340" w:right="0" w:hanging="1080"/>
            <w:jc w:val="left"/>
            <w:rPr>
              <w:b w:val="0"/>
              <w:color w:val="000000" w:themeColor="text1"/>
            </w:rPr>
          </w:pPr>
          <w:r>
            <w:rPr>
              <w:color w:val="000000" w:themeColor="text1"/>
            </w:rPr>
            <w:fldChar w:fldCharType="begin"/>
          </w:r>
          <w:r>
            <w:rPr>
              <w:color w:val="000000" w:themeColor="text1"/>
            </w:rPr>
            <w:instrText xml:space="preserve"> HYPERLINK \l "_bookmark10" </w:instrText>
          </w:r>
          <w:r>
            <w:rPr>
              <w:color w:val="000000" w:themeColor="text1"/>
            </w:rPr>
            <w:fldChar w:fldCharType="separate"/>
          </w:r>
          <w:r>
            <w:rPr>
              <w:color w:val="000000" w:themeColor="text1"/>
            </w:rPr>
            <w:t>Missing</w:t>
          </w:r>
          <w:r>
            <w:rPr>
              <w:color w:val="000000" w:themeColor="text1"/>
              <w:spacing w:val="-15"/>
            </w:rPr>
            <w:t xml:space="preserve"> </w:t>
          </w:r>
          <w:r>
            <w:rPr>
              <w:color w:val="000000" w:themeColor="text1"/>
            </w:rPr>
            <w:t>Value</w:t>
          </w:r>
          <w:r>
            <w:rPr>
              <w:color w:val="000000" w:themeColor="text1"/>
              <w:spacing w:val="-16"/>
            </w:rPr>
            <w:t xml:space="preserve"> </w:t>
          </w:r>
          <w:r>
            <w:rPr>
              <w:color w:val="000000" w:themeColor="text1"/>
            </w:rPr>
            <w:t>Analysis</w:t>
          </w:r>
          <w:r>
            <w:rPr>
              <w:color w:val="000000" w:themeColor="text1"/>
            </w:rPr>
            <w:fldChar w:fldCharType="end"/>
          </w:r>
          <w:r>
            <w:rPr>
              <w:color w:val="000000" w:themeColor="text1"/>
            </w:rPr>
            <w:tab/>
          </w:r>
          <w:r>
            <w:rPr>
              <w:b w:val="0"/>
              <w:color w:val="000000" w:themeColor="text1"/>
            </w:rPr>
            <w:t>10</w:t>
          </w:r>
        </w:p>
        <w:p>
          <w:pPr>
            <w:pStyle w:val="14"/>
            <w:numPr>
              <w:ilvl w:val="2"/>
              <w:numId w:val="1"/>
            </w:numPr>
            <w:tabs>
              <w:tab w:val="left" w:pos="2340"/>
              <w:tab w:val="left" w:pos="2341"/>
              <w:tab w:val="right" w:pos="9133"/>
            </w:tabs>
            <w:spacing w:before="58" w:after="0" w:line="240" w:lineRule="auto"/>
            <w:ind w:left="2340" w:right="0" w:hanging="1080"/>
            <w:jc w:val="left"/>
            <w:rPr>
              <w:b w:val="0"/>
              <w:color w:val="000000" w:themeColor="text1"/>
            </w:rPr>
          </w:pPr>
          <w:r>
            <w:rPr>
              <w:color w:val="000000" w:themeColor="text1"/>
            </w:rPr>
            <w:fldChar w:fldCharType="begin"/>
          </w:r>
          <w:r>
            <w:rPr>
              <w:color w:val="000000" w:themeColor="text1"/>
            </w:rPr>
            <w:instrText xml:space="preserve"> HYPERLINK \l "_bookmark12" </w:instrText>
          </w:r>
          <w:r>
            <w:rPr>
              <w:color w:val="000000" w:themeColor="text1"/>
            </w:rPr>
            <w:fldChar w:fldCharType="separate"/>
          </w:r>
          <w:r>
            <w:rPr>
              <w:color w:val="000000" w:themeColor="text1"/>
            </w:rPr>
            <w:t>Outlier</w:t>
          </w:r>
          <w:r>
            <w:rPr>
              <w:color w:val="000000" w:themeColor="text1"/>
              <w:spacing w:val="-13"/>
            </w:rPr>
            <w:t xml:space="preserve"> </w:t>
          </w:r>
          <w:r>
            <w:rPr>
              <w:color w:val="000000" w:themeColor="text1"/>
            </w:rPr>
            <w:t>Analysis</w:t>
          </w:r>
          <w:r>
            <w:rPr>
              <w:color w:val="000000" w:themeColor="text1"/>
            </w:rPr>
            <w:fldChar w:fldCharType="end"/>
          </w:r>
          <w:r>
            <w:rPr>
              <w:color w:val="000000" w:themeColor="text1"/>
            </w:rPr>
            <w:tab/>
          </w:r>
          <w:r>
            <w:rPr>
              <w:b w:val="0"/>
              <w:color w:val="000000" w:themeColor="text1"/>
            </w:rPr>
            <w:t>11</w:t>
          </w:r>
        </w:p>
        <w:p>
          <w:pPr>
            <w:pStyle w:val="14"/>
            <w:numPr>
              <w:ilvl w:val="2"/>
              <w:numId w:val="1"/>
            </w:numPr>
            <w:tabs>
              <w:tab w:val="left" w:pos="2340"/>
              <w:tab w:val="left" w:pos="2341"/>
              <w:tab w:val="right" w:pos="9133"/>
            </w:tabs>
            <w:spacing w:before="59" w:after="0" w:line="240" w:lineRule="auto"/>
            <w:ind w:left="2340" w:right="0" w:hanging="1080"/>
            <w:jc w:val="left"/>
            <w:rPr>
              <w:b w:val="0"/>
              <w:color w:val="000000" w:themeColor="text1"/>
            </w:rPr>
          </w:pPr>
          <w:r>
            <w:rPr>
              <w:color w:val="000000" w:themeColor="text1"/>
            </w:rPr>
            <w:fldChar w:fldCharType="begin"/>
          </w:r>
          <w:r>
            <w:rPr>
              <w:color w:val="000000" w:themeColor="text1"/>
            </w:rPr>
            <w:instrText xml:space="preserve"> HYPERLINK \l "_bookmark14" </w:instrText>
          </w:r>
          <w:r>
            <w:rPr>
              <w:color w:val="000000" w:themeColor="text1"/>
            </w:rPr>
            <w:fldChar w:fldCharType="separate"/>
          </w:r>
          <w:r>
            <w:rPr>
              <w:color w:val="000000" w:themeColor="text1"/>
            </w:rPr>
            <w:t>Feature</w:t>
          </w:r>
          <w:r>
            <w:rPr>
              <w:color w:val="000000" w:themeColor="text1"/>
              <w:spacing w:val="-17"/>
            </w:rPr>
            <w:t xml:space="preserve"> </w:t>
          </w:r>
          <w:r>
            <w:rPr>
              <w:color w:val="000000" w:themeColor="text1"/>
            </w:rPr>
            <w:t>Engineering</w:t>
          </w:r>
          <w:r>
            <w:rPr>
              <w:color w:val="000000" w:themeColor="text1"/>
            </w:rPr>
            <w:fldChar w:fldCharType="end"/>
          </w:r>
          <w:r>
            <w:rPr>
              <w:color w:val="000000" w:themeColor="text1"/>
            </w:rPr>
            <w:tab/>
          </w:r>
          <w:r>
            <w:rPr>
              <w:b w:val="0"/>
              <w:color w:val="000000" w:themeColor="text1"/>
            </w:rPr>
            <w:t>12</w:t>
          </w:r>
        </w:p>
        <w:p>
          <w:pPr>
            <w:pStyle w:val="14"/>
            <w:numPr>
              <w:ilvl w:val="2"/>
              <w:numId w:val="1"/>
            </w:numPr>
            <w:tabs>
              <w:tab w:val="left" w:pos="2340"/>
              <w:tab w:val="left" w:pos="2341"/>
              <w:tab w:val="right" w:pos="9133"/>
            </w:tabs>
            <w:spacing w:before="61" w:after="0" w:line="240" w:lineRule="auto"/>
            <w:ind w:left="2340" w:right="0" w:hanging="1080"/>
            <w:jc w:val="left"/>
            <w:rPr>
              <w:b w:val="0"/>
              <w:color w:val="000000" w:themeColor="text1"/>
            </w:rPr>
          </w:pPr>
          <w:r>
            <w:rPr>
              <w:color w:val="000000" w:themeColor="text1"/>
            </w:rPr>
            <w:fldChar w:fldCharType="begin"/>
          </w:r>
          <w:r>
            <w:rPr>
              <w:color w:val="000000" w:themeColor="text1"/>
            </w:rPr>
            <w:instrText xml:space="preserve"> HYPERLINK \l "_bookmark18" </w:instrText>
          </w:r>
          <w:r>
            <w:rPr>
              <w:color w:val="000000" w:themeColor="text1"/>
            </w:rPr>
            <w:fldChar w:fldCharType="separate"/>
          </w:r>
          <w:r>
            <w:rPr>
              <w:color w:val="000000" w:themeColor="text1"/>
            </w:rPr>
            <w:t>Feature</w:t>
          </w:r>
          <w:r>
            <w:rPr>
              <w:color w:val="000000" w:themeColor="text1"/>
              <w:spacing w:val="-16"/>
            </w:rPr>
            <w:t xml:space="preserve"> </w:t>
          </w:r>
          <w:r>
            <w:rPr>
              <w:color w:val="000000" w:themeColor="text1"/>
            </w:rPr>
            <w:t>Selection</w:t>
          </w:r>
          <w:r>
            <w:rPr>
              <w:color w:val="000000" w:themeColor="text1"/>
            </w:rPr>
            <w:fldChar w:fldCharType="end"/>
          </w:r>
          <w:r>
            <w:rPr>
              <w:color w:val="000000" w:themeColor="text1"/>
            </w:rPr>
            <w:tab/>
          </w:r>
          <w:r>
            <w:rPr>
              <w:b w:val="0"/>
              <w:color w:val="000000" w:themeColor="text1"/>
            </w:rPr>
            <w:t>15</w:t>
          </w:r>
        </w:p>
        <w:p>
          <w:pPr>
            <w:pStyle w:val="14"/>
            <w:numPr>
              <w:ilvl w:val="2"/>
              <w:numId w:val="1"/>
            </w:numPr>
            <w:tabs>
              <w:tab w:val="left" w:pos="2340"/>
              <w:tab w:val="left" w:pos="2341"/>
              <w:tab w:val="right" w:pos="9133"/>
            </w:tabs>
            <w:spacing w:before="59" w:after="0" w:line="240" w:lineRule="auto"/>
            <w:ind w:left="2340" w:right="0" w:hanging="1080"/>
            <w:jc w:val="left"/>
            <w:rPr>
              <w:b w:val="0"/>
              <w:color w:val="000000" w:themeColor="text1"/>
            </w:rPr>
          </w:pPr>
          <w:r>
            <w:rPr>
              <w:color w:val="000000" w:themeColor="text1"/>
            </w:rPr>
            <w:fldChar w:fldCharType="begin"/>
          </w:r>
          <w:r>
            <w:rPr>
              <w:color w:val="000000" w:themeColor="text1"/>
            </w:rPr>
            <w:instrText xml:space="preserve"> HYPERLINK \l "_bookmark25" </w:instrText>
          </w:r>
          <w:r>
            <w:rPr>
              <w:color w:val="000000" w:themeColor="text1"/>
            </w:rPr>
            <w:fldChar w:fldCharType="separate"/>
          </w:r>
          <w:r>
            <w:rPr>
              <w:color w:val="000000" w:themeColor="text1"/>
            </w:rPr>
            <w:t>Feature</w:t>
          </w:r>
          <w:r>
            <w:rPr>
              <w:color w:val="000000" w:themeColor="text1"/>
              <w:spacing w:val="-15"/>
            </w:rPr>
            <w:t xml:space="preserve"> </w:t>
          </w:r>
          <w:r>
            <w:rPr>
              <w:color w:val="000000" w:themeColor="text1"/>
            </w:rPr>
            <w:t>Scaling</w:t>
          </w:r>
          <w:r>
            <w:rPr>
              <w:color w:val="000000" w:themeColor="text1"/>
            </w:rPr>
            <w:fldChar w:fldCharType="end"/>
          </w:r>
          <w:r>
            <w:rPr>
              <w:color w:val="000000" w:themeColor="text1"/>
            </w:rPr>
            <w:tab/>
          </w:r>
          <w:r>
            <w:rPr>
              <w:b w:val="0"/>
              <w:color w:val="000000" w:themeColor="text1"/>
            </w:rPr>
            <w:t>19</w:t>
          </w:r>
        </w:p>
        <w:p>
          <w:pPr>
            <w:pStyle w:val="14"/>
            <w:numPr>
              <w:ilvl w:val="2"/>
              <w:numId w:val="1"/>
            </w:numPr>
            <w:tabs>
              <w:tab w:val="left" w:pos="2340"/>
              <w:tab w:val="left" w:pos="2341"/>
              <w:tab w:val="right" w:pos="9133"/>
            </w:tabs>
            <w:spacing w:before="59" w:after="0" w:line="240" w:lineRule="auto"/>
            <w:ind w:left="2340" w:right="0" w:hanging="1080"/>
            <w:jc w:val="left"/>
            <w:rPr>
              <w:b w:val="0"/>
              <w:color w:val="000000" w:themeColor="text1"/>
            </w:rPr>
          </w:pPr>
          <w:r>
            <w:rPr>
              <w:color w:val="000000" w:themeColor="text1"/>
            </w:rPr>
            <w:fldChar w:fldCharType="begin"/>
          </w:r>
          <w:r>
            <w:rPr>
              <w:color w:val="000000" w:themeColor="text1"/>
            </w:rPr>
            <w:instrText xml:space="preserve"> HYPERLINK \l "_bookmark26" </w:instrText>
          </w:r>
          <w:r>
            <w:rPr>
              <w:color w:val="000000" w:themeColor="text1"/>
            </w:rPr>
            <w:fldChar w:fldCharType="separate"/>
          </w:r>
          <w:r>
            <w:rPr>
              <w:color w:val="000000" w:themeColor="text1"/>
            </w:rPr>
            <w:t>Data</w:t>
          </w:r>
          <w:r>
            <w:rPr>
              <w:color w:val="000000" w:themeColor="text1"/>
              <w:spacing w:val="-13"/>
            </w:rPr>
            <w:t xml:space="preserve"> </w:t>
          </w:r>
          <w:r>
            <w:rPr>
              <w:color w:val="000000" w:themeColor="text1"/>
            </w:rPr>
            <w:t>after</w:t>
          </w:r>
          <w:r>
            <w:rPr>
              <w:color w:val="000000" w:themeColor="text1"/>
              <w:spacing w:val="-15"/>
            </w:rPr>
            <w:t xml:space="preserve"> </w:t>
          </w:r>
          <w:r>
            <w:rPr>
              <w:color w:val="000000" w:themeColor="text1"/>
            </w:rPr>
            <w:t>EDA</w:t>
          </w:r>
          <w:r>
            <w:rPr>
              <w:color w:val="000000" w:themeColor="text1"/>
            </w:rPr>
            <w:fldChar w:fldCharType="end"/>
          </w:r>
          <w:r>
            <w:rPr>
              <w:color w:val="000000" w:themeColor="text1"/>
            </w:rPr>
            <w:tab/>
          </w:r>
          <w:r>
            <w:rPr>
              <w:b w:val="0"/>
              <w:color w:val="000000" w:themeColor="text1"/>
            </w:rPr>
            <w:t>19</w:t>
          </w:r>
        </w:p>
        <w:p>
          <w:pPr>
            <w:pStyle w:val="12"/>
            <w:numPr>
              <w:ilvl w:val="1"/>
              <w:numId w:val="1"/>
            </w:numPr>
            <w:tabs>
              <w:tab w:val="left" w:pos="1620"/>
              <w:tab w:val="left" w:pos="1621"/>
              <w:tab w:val="right" w:pos="9176"/>
            </w:tabs>
            <w:spacing w:before="62" w:after="0" w:line="240" w:lineRule="auto"/>
            <w:ind w:left="1620" w:right="0" w:hanging="720"/>
            <w:jc w:val="left"/>
            <w:rPr>
              <w:b w:val="0"/>
              <w:color w:val="000000" w:themeColor="text1"/>
            </w:rPr>
          </w:pPr>
          <w:r>
            <w:rPr>
              <w:color w:val="000000" w:themeColor="text1"/>
            </w:rPr>
            <w:fldChar w:fldCharType="begin"/>
          </w:r>
          <w:r>
            <w:rPr>
              <w:color w:val="000000" w:themeColor="text1"/>
            </w:rPr>
            <w:instrText xml:space="preserve"> HYPERLINK \l "_bookmark28" </w:instrText>
          </w:r>
          <w:r>
            <w:rPr>
              <w:color w:val="000000" w:themeColor="text1"/>
            </w:rPr>
            <w:fldChar w:fldCharType="separate"/>
          </w:r>
          <w:r>
            <w:rPr>
              <w:color w:val="000000" w:themeColor="text1"/>
            </w:rPr>
            <w:t>Modeling</w:t>
          </w:r>
          <w:r>
            <w:rPr>
              <w:color w:val="000000" w:themeColor="text1"/>
            </w:rPr>
            <w:fldChar w:fldCharType="end"/>
          </w:r>
          <w:r>
            <w:rPr>
              <w:color w:val="000000" w:themeColor="text1"/>
            </w:rPr>
            <w:tab/>
          </w:r>
          <w:r>
            <w:rPr>
              <w:b w:val="0"/>
              <w:color w:val="000000" w:themeColor="text1"/>
            </w:rPr>
            <w:t>20</w:t>
          </w:r>
        </w:p>
        <w:p>
          <w:pPr>
            <w:pStyle w:val="15"/>
            <w:numPr>
              <w:ilvl w:val="2"/>
              <w:numId w:val="1"/>
            </w:numPr>
            <w:tabs>
              <w:tab w:val="left" w:pos="2340"/>
              <w:tab w:val="left" w:pos="2341"/>
              <w:tab w:val="right" w:pos="9133"/>
            </w:tabs>
            <w:spacing w:before="65" w:after="0" w:line="240" w:lineRule="auto"/>
            <w:ind w:left="2340" w:right="0" w:hanging="1080"/>
            <w:jc w:val="left"/>
            <w:rPr>
              <w:b w:val="0"/>
              <w:color w:val="000000" w:themeColor="text1"/>
              <w:sz w:val="28"/>
            </w:rPr>
          </w:pPr>
          <w:r>
            <w:rPr>
              <w:color w:val="000000" w:themeColor="text1"/>
            </w:rPr>
            <w:fldChar w:fldCharType="begin"/>
          </w:r>
          <w:r>
            <w:rPr>
              <w:color w:val="000000" w:themeColor="text1"/>
            </w:rPr>
            <w:instrText xml:space="preserve"> HYPERLINK \l "_bookmark30" </w:instrText>
          </w:r>
          <w:r>
            <w:rPr>
              <w:color w:val="000000" w:themeColor="text1"/>
            </w:rPr>
            <w:fldChar w:fldCharType="separate"/>
          </w:r>
          <w:r>
            <w:rPr>
              <w:color w:val="000000" w:themeColor="text1"/>
              <w:w w:val="95"/>
            </w:rPr>
            <w:t>K-fold</w:t>
          </w:r>
          <w:r>
            <w:rPr>
              <w:color w:val="000000" w:themeColor="text1"/>
              <w:spacing w:val="-40"/>
              <w:w w:val="95"/>
            </w:rPr>
            <w:t xml:space="preserve"> </w:t>
          </w:r>
          <w:r>
            <w:rPr>
              <w:color w:val="000000" w:themeColor="text1"/>
              <w:w w:val="95"/>
            </w:rPr>
            <w:t>CV</w:t>
          </w:r>
          <w:r>
            <w:rPr>
              <w:color w:val="000000" w:themeColor="text1"/>
              <w:spacing w:val="-39"/>
              <w:w w:val="95"/>
            </w:rPr>
            <w:t xml:space="preserve"> </w:t>
          </w:r>
          <w:r>
            <w:rPr>
              <w:color w:val="000000" w:themeColor="text1"/>
              <w:w w:val="95"/>
            </w:rPr>
            <w:t>,</w:t>
          </w:r>
          <w:r>
            <w:rPr>
              <w:color w:val="000000" w:themeColor="text1"/>
              <w:spacing w:val="-38"/>
              <w:w w:val="95"/>
            </w:rPr>
            <w:t xml:space="preserve"> </w:t>
          </w:r>
          <w:r>
            <w:rPr>
              <w:color w:val="000000" w:themeColor="text1"/>
              <w:w w:val="95"/>
            </w:rPr>
            <w:t>GridsearchCV</w:t>
          </w:r>
          <w:r>
            <w:rPr>
              <w:color w:val="000000" w:themeColor="text1"/>
              <w:spacing w:val="-37"/>
              <w:w w:val="95"/>
            </w:rPr>
            <w:t xml:space="preserve"> </w:t>
          </w:r>
          <w:r>
            <w:rPr>
              <w:color w:val="000000" w:themeColor="text1"/>
              <w:w w:val="95"/>
            </w:rPr>
            <w:t>and</w:t>
          </w:r>
          <w:r>
            <w:rPr>
              <w:color w:val="000000" w:themeColor="text1"/>
              <w:spacing w:val="-38"/>
              <w:w w:val="95"/>
            </w:rPr>
            <w:t xml:space="preserve"> </w:t>
          </w:r>
          <w:r>
            <w:rPr>
              <w:color w:val="000000" w:themeColor="text1"/>
              <w:w w:val="95"/>
            </w:rPr>
            <w:t>Explained_variance</w:t>
          </w:r>
          <w:r>
            <w:rPr>
              <w:color w:val="000000" w:themeColor="text1"/>
              <w:w w:val="95"/>
            </w:rPr>
            <w:fldChar w:fldCharType="end"/>
          </w:r>
          <w:r>
            <w:rPr>
              <w:color w:val="000000" w:themeColor="text1"/>
              <w:w w:val="95"/>
            </w:rPr>
            <w:tab/>
          </w:r>
          <w:r>
            <w:rPr>
              <w:b w:val="0"/>
              <w:color w:val="000000" w:themeColor="text1"/>
              <w:w w:val="95"/>
              <w:sz w:val="28"/>
            </w:rPr>
            <w:t>20</w:t>
          </w:r>
        </w:p>
        <w:p>
          <w:pPr>
            <w:pStyle w:val="14"/>
            <w:numPr>
              <w:ilvl w:val="2"/>
              <w:numId w:val="1"/>
            </w:numPr>
            <w:tabs>
              <w:tab w:val="left" w:pos="2340"/>
              <w:tab w:val="left" w:pos="2341"/>
              <w:tab w:val="right" w:pos="9133"/>
            </w:tabs>
            <w:spacing w:before="61" w:after="0" w:line="240" w:lineRule="auto"/>
            <w:ind w:left="2340" w:right="0" w:hanging="1080"/>
            <w:jc w:val="left"/>
            <w:rPr>
              <w:b w:val="0"/>
              <w:color w:val="000000" w:themeColor="text1"/>
            </w:rPr>
          </w:pPr>
          <w:r>
            <w:rPr>
              <w:color w:val="000000" w:themeColor="text1"/>
            </w:rPr>
            <w:fldChar w:fldCharType="begin"/>
          </w:r>
          <w:r>
            <w:rPr>
              <w:color w:val="000000" w:themeColor="text1"/>
            </w:rPr>
            <w:instrText xml:space="preserve"> HYPERLINK \l "_bookmark31" </w:instrText>
          </w:r>
          <w:r>
            <w:rPr>
              <w:color w:val="000000" w:themeColor="text1"/>
            </w:rPr>
            <w:fldChar w:fldCharType="separate"/>
          </w:r>
          <w:r>
            <w:rPr>
              <w:color w:val="000000" w:themeColor="text1"/>
            </w:rPr>
            <w:t>Building</w:t>
          </w:r>
          <w:r>
            <w:rPr>
              <w:color w:val="000000" w:themeColor="text1"/>
              <w:spacing w:val="-15"/>
            </w:rPr>
            <w:t xml:space="preserve"> </w:t>
          </w:r>
          <w:r>
            <w:rPr>
              <w:color w:val="000000" w:themeColor="text1"/>
            </w:rPr>
            <w:t>Models</w:t>
          </w:r>
          <w:r>
            <w:rPr>
              <w:color w:val="000000" w:themeColor="text1"/>
            </w:rPr>
            <w:fldChar w:fldCharType="end"/>
          </w:r>
          <w:r>
            <w:rPr>
              <w:color w:val="000000" w:themeColor="text1"/>
            </w:rPr>
            <w:tab/>
          </w:r>
          <w:r>
            <w:rPr>
              <w:b w:val="0"/>
              <w:color w:val="000000" w:themeColor="text1"/>
            </w:rPr>
            <w:t>22</w:t>
          </w:r>
        </w:p>
        <w:p>
          <w:pPr>
            <w:pStyle w:val="16"/>
            <w:numPr>
              <w:ilvl w:val="3"/>
              <w:numId w:val="1"/>
            </w:numPr>
            <w:tabs>
              <w:tab w:val="left" w:pos="2700"/>
              <w:tab w:val="left" w:pos="2701"/>
              <w:tab w:val="right" w:pos="9133"/>
            </w:tabs>
            <w:spacing w:before="54" w:after="0" w:line="240" w:lineRule="auto"/>
            <w:ind w:left="2701" w:right="0" w:hanging="361"/>
            <w:jc w:val="left"/>
            <w:rPr>
              <w:rFonts w:ascii="Symbol"/>
              <w:color w:val="000000" w:themeColor="text1"/>
            </w:rPr>
          </w:pPr>
          <w:r>
            <w:rPr>
              <w:color w:val="000000" w:themeColor="text1"/>
            </w:rPr>
            <w:fldChar w:fldCharType="begin"/>
          </w:r>
          <w:r>
            <w:rPr>
              <w:color w:val="000000" w:themeColor="text1"/>
            </w:rPr>
            <w:instrText xml:space="preserve"> HYPERLINK \l "_bookmark32" </w:instrText>
          </w:r>
          <w:r>
            <w:rPr>
              <w:color w:val="000000" w:themeColor="text1"/>
            </w:rPr>
            <w:fldChar w:fldCharType="separate"/>
          </w:r>
          <w:r>
            <w:rPr>
              <w:color w:val="000000" w:themeColor="text1"/>
            </w:rPr>
            <w:t>Linear</w:t>
          </w:r>
          <w:r>
            <w:rPr>
              <w:color w:val="000000" w:themeColor="text1"/>
              <w:spacing w:val="-6"/>
            </w:rPr>
            <w:t xml:space="preserve"> </w:t>
          </w:r>
          <w:r>
            <w:rPr>
              <w:color w:val="000000" w:themeColor="text1"/>
            </w:rPr>
            <w:t>Regression</w:t>
          </w:r>
          <w:r>
            <w:rPr>
              <w:color w:val="000000" w:themeColor="text1"/>
            </w:rPr>
            <w:fldChar w:fldCharType="end"/>
          </w:r>
          <w:r>
            <w:rPr>
              <w:color w:val="000000" w:themeColor="text1"/>
            </w:rPr>
            <w:tab/>
          </w:r>
          <w:r>
            <w:rPr>
              <w:color w:val="000000" w:themeColor="text1"/>
              <w:sz w:val="28"/>
            </w:rPr>
            <w:t>22</w:t>
          </w:r>
        </w:p>
        <w:p>
          <w:pPr>
            <w:pStyle w:val="17"/>
            <w:numPr>
              <w:ilvl w:val="3"/>
              <w:numId w:val="1"/>
            </w:numPr>
            <w:tabs>
              <w:tab w:val="left" w:pos="2700"/>
              <w:tab w:val="left" w:pos="2701"/>
              <w:tab w:val="right" w:pos="9133"/>
            </w:tabs>
            <w:spacing w:before="54" w:after="0" w:line="240" w:lineRule="auto"/>
            <w:ind w:left="2701" w:right="0" w:hanging="361"/>
            <w:jc w:val="left"/>
            <w:rPr>
              <w:rFonts w:ascii="Symbol"/>
              <w:b w:val="0"/>
              <w:i w:val="0"/>
              <w:color w:val="000000" w:themeColor="text1"/>
              <w:sz w:val="26"/>
            </w:rPr>
          </w:pPr>
          <w:r>
            <w:rPr>
              <w:color w:val="000000" w:themeColor="text1"/>
            </w:rPr>
            <w:fldChar w:fldCharType="begin"/>
          </w:r>
          <w:r>
            <w:rPr>
              <w:color w:val="000000" w:themeColor="text1"/>
            </w:rPr>
            <w:instrText xml:space="preserve"> HYPERLINK \l "_bookmark35" </w:instrText>
          </w:r>
          <w:r>
            <w:rPr>
              <w:color w:val="000000" w:themeColor="text1"/>
            </w:rPr>
            <w:fldChar w:fldCharType="separate"/>
          </w:r>
          <w:r>
            <w:rPr>
              <w:b w:val="0"/>
              <w:i w:val="0"/>
              <w:color w:val="000000" w:themeColor="text1"/>
              <w:sz w:val="26"/>
            </w:rPr>
            <w:t>KNN</w:t>
          </w:r>
          <w:r>
            <w:rPr>
              <w:b w:val="0"/>
              <w:i w:val="0"/>
              <w:color w:val="000000" w:themeColor="text1"/>
              <w:sz w:val="26"/>
            </w:rPr>
            <w:fldChar w:fldCharType="end"/>
          </w:r>
          <w:r>
            <w:rPr>
              <w:b w:val="0"/>
              <w:i w:val="0"/>
              <w:color w:val="000000" w:themeColor="text1"/>
              <w:sz w:val="26"/>
            </w:rPr>
            <w:tab/>
          </w:r>
          <w:r>
            <w:rPr>
              <w:b w:val="0"/>
              <w:i w:val="0"/>
              <w:color w:val="000000" w:themeColor="text1"/>
              <w:sz w:val="28"/>
            </w:rPr>
            <w:t>23</w:t>
          </w:r>
        </w:p>
        <w:p>
          <w:pPr>
            <w:pStyle w:val="16"/>
            <w:numPr>
              <w:ilvl w:val="3"/>
              <w:numId w:val="1"/>
            </w:numPr>
            <w:tabs>
              <w:tab w:val="left" w:pos="2700"/>
              <w:tab w:val="left" w:pos="2701"/>
              <w:tab w:val="right" w:pos="9133"/>
            </w:tabs>
            <w:spacing w:before="54" w:after="0" w:line="240" w:lineRule="auto"/>
            <w:ind w:left="2701" w:right="0" w:hanging="361"/>
            <w:jc w:val="left"/>
            <w:rPr>
              <w:rFonts w:ascii="Symbol"/>
              <w:color w:val="000000" w:themeColor="text1"/>
            </w:rPr>
          </w:pPr>
          <w:r>
            <w:rPr>
              <w:color w:val="000000" w:themeColor="text1"/>
            </w:rPr>
            <w:fldChar w:fldCharType="begin"/>
          </w:r>
          <w:r>
            <w:rPr>
              <w:color w:val="000000" w:themeColor="text1"/>
            </w:rPr>
            <w:instrText xml:space="preserve"> HYPERLINK \l "_bookmark38" </w:instrText>
          </w:r>
          <w:r>
            <w:rPr>
              <w:color w:val="000000" w:themeColor="text1"/>
            </w:rPr>
            <w:fldChar w:fldCharType="separate"/>
          </w:r>
          <w:r>
            <w:rPr>
              <w:color w:val="000000" w:themeColor="text1"/>
            </w:rPr>
            <w:t>Support</w:t>
          </w:r>
          <w:r>
            <w:rPr>
              <w:color w:val="000000" w:themeColor="text1"/>
              <w:spacing w:val="-7"/>
            </w:rPr>
            <w:t xml:space="preserve"> </w:t>
          </w:r>
          <w:r>
            <w:rPr>
              <w:color w:val="000000" w:themeColor="text1"/>
            </w:rPr>
            <w:t>Vector</w:t>
          </w:r>
          <w:r>
            <w:rPr>
              <w:color w:val="000000" w:themeColor="text1"/>
              <w:spacing w:val="-7"/>
            </w:rPr>
            <w:t xml:space="preserve"> </w:t>
          </w:r>
          <w:r>
            <w:rPr>
              <w:color w:val="000000" w:themeColor="text1"/>
            </w:rPr>
            <w:t>Regressor</w:t>
          </w:r>
          <w:r>
            <w:rPr>
              <w:color w:val="000000" w:themeColor="text1"/>
            </w:rPr>
            <w:fldChar w:fldCharType="end"/>
          </w:r>
          <w:r>
            <w:rPr>
              <w:color w:val="000000" w:themeColor="text1"/>
            </w:rPr>
            <w:tab/>
          </w:r>
          <w:r>
            <w:rPr>
              <w:color w:val="000000" w:themeColor="text1"/>
              <w:sz w:val="28"/>
            </w:rPr>
            <w:t>24</w:t>
          </w:r>
        </w:p>
        <w:p>
          <w:pPr>
            <w:pStyle w:val="16"/>
            <w:numPr>
              <w:ilvl w:val="3"/>
              <w:numId w:val="1"/>
            </w:numPr>
            <w:tabs>
              <w:tab w:val="left" w:pos="2700"/>
              <w:tab w:val="left" w:pos="2701"/>
              <w:tab w:val="right" w:pos="9133"/>
            </w:tabs>
            <w:spacing w:before="57" w:after="0" w:line="240" w:lineRule="auto"/>
            <w:ind w:left="2701" w:right="0" w:hanging="361"/>
            <w:jc w:val="left"/>
            <w:rPr>
              <w:rFonts w:ascii="Symbol"/>
              <w:color w:val="000000" w:themeColor="text1"/>
            </w:rPr>
          </w:pPr>
          <w:r>
            <w:rPr>
              <w:color w:val="000000" w:themeColor="text1"/>
            </w:rPr>
            <w:fldChar w:fldCharType="begin"/>
          </w:r>
          <w:r>
            <w:rPr>
              <w:color w:val="000000" w:themeColor="text1"/>
            </w:rPr>
            <w:instrText xml:space="preserve"> HYPERLINK \l "_bookmark41" </w:instrText>
          </w:r>
          <w:r>
            <w:rPr>
              <w:color w:val="000000" w:themeColor="text1"/>
            </w:rPr>
            <w:fldChar w:fldCharType="separate"/>
          </w:r>
          <w:r>
            <w:rPr>
              <w:color w:val="000000" w:themeColor="text1"/>
            </w:rPr>
            <w:t>Decision</w:t>
          </w:r>
          <w:r>
            <w:rPr>
              <w:color w:val="000000" w:themeColor="text1"/>
              <w:spacing w:val="-8"/>
            </w:rPr>
            <w:t xml:space="preserve"> </w:t>
          </w:r>
          <w:r>
            <w:rPr>
              <w:color w:val="000000" w:themeColor="text1"/>
            </w:rPr>
            <w:t>Tree</w:t>
          </w:r>
          <w:r>
            <w:rPr>
              <w:color w:val="000000" w:themeColor="text1"/>
              <w:spacing w:val="-5"/>
            </w:rPr>
            <w:t xml:space="preserve"> </w:t>
          </w:r>
          <w:r>
            <w:rPr>
              <w:color w:val="000000" w:themeColor="text1"/>
            </w:rPr>
            <w:t>Regressor</w:t>
          </w:r>
          <w:r>
            <w:rPr>
              <w:color w:val="000000" w:themeColor="text1"/>
            </w:rPr>
            <w:fldChar w:fldCharType="end"/>
          </w:r>
          <w:r>
            <w:rPr>
              <w:color w:val="000000" w:themeColor="text1"/>
            </w:rPr>
            <w:tab/>
          </w:r>
          <w:r>
            <w:rPr>
              <w:color w:val="000000" w:themeColor="text1"/>
              <w:sz w:val="28"/>
            </w:rPr>
            <w:t>25</w:t>
          </w:r>
        </w:p>
        <w:p>
          <w:pPr>
            <w:pStyle w:val="16"/>
            <w:numPr>
              <w:ilvl w:val="3"/>
              <w:numId w:val="1"/>
            </w:numPr>
            <w:tabs>
              <w:tab w:val="left" w:pos="2700"/>
              <w:tab w:val="left" w:pos="2701"/>
              <w:tab w:val="right" w:pos="9133"/>
            </w:tabs>
            <w:spacing w:before="54" w:after="0" w:line="240" w:lineRule="auto"/>
            <w:ind w:left="2701" w:right="0" w:hanging="361"/>
            <w:jc w:val="left"/>
            <w:rPr>
              <w:rFonts w:ascii="Symbol"/>
              <w:color w:val="000000" w:themeColor="text1"/>
            </w:rPr>
          </w:pPr>
          <w:r>
            <w:rPr>
              <w:color w:val="000000" w:themeColor="text1"/>
            </w:rPr>
            <w:fldChar w:fldCharType="begin"/>
          </w:r>
          <w:r>
            <w:rPr>
              <w:color w:val="000000" w:themeColor="text1"/>
            </w:rPr>
            <w:instrText xml:space="preserve"> HYPERLINK \l "_bookmark44" </w:instrText>
          </w:r>
          <w:r>
            <w:rPr>
              <w:color w:val="000000" w:themeColor="text1"/>
            </w:rPr>
            <w:fldChar w:fldCharType="separate"/>
          </w:r>
          <w:r>
            <w:rPr>
              <w:color w:val="000000" w:themeColor="text1"/>
            </w:rPr>
            <w:t>Random</w:t>
          </w:r>
          <w:r>
            <w:rPr>
              <w:color w:val="000000" w:themeColor="text1"/>
              <w:spacing w:val="-7"/>
            </w:rPr>
            <w:t xml:space="preserve"> </w:t>
          </w:r>
          <w:r>
            <w:rPr>
              <w:color w:val="000000" w:themeColor="text1"/>
            </w:rPr>
            <w:t>Forest</w:t>
          </w:r>
          <w:r>
            <w:rPr>
              <w:color w:val="000000" w:themeColor="text1"/>
              <w:spacing w:val="36"/>
            </w:rPr>
            <w:t xml:space="preserve"> </w:t>
          </w:r>
          <w:r>
            <w:rPr>
              <w:color w:val="000000" w:themeColor="text1"/>
            </w:rPr>
            <w:t>Regressor</w:t>
          </w:r>
          <w:r>
            <w:rPr>
              <w:color w:val="000000" w:themeColor="text1"/>
            </w:rPr>
            <w:tab/>
          </w:r>
          <w:r>
            <w:rPr>
              <w:color w:val="000000" w:themeColor="text1"/>
              <w:sz w:val="28"/>
            </w:rPr>
            <w:t>26</w:t>
          </w:r>
          <w:r>
            <w:rPr>
              <w:color w:val="000000" w:themeColor="text1"/>
              <w:sz w:val="28"/>
            </w:rPr>
            <w:fldChar w:fldCharType="end"/>
          </w:r>
        </w:p>
        <w:p>
          <w:pPr>
            <w:pStyle w:val="14"/>
            <w:numPr>
              <w:ilvl w:val="2"/>
              <w:numId w:val="1"/>
            </w:numPr>
            <w:tabs>
              <w:tab w:val="left" w:pos="2340"/>
              <w:tab w:val="left" w:pos="2341"/>
              <w:tab w:val="right" w:pos="9133"/>
            </w:tabs>
            <w:spacing w:before="61" w:after="0" w:line="240" w:lineRule="auto"/>
            <w:ind w:left="2340" w:right="0" w:hanging="1080"/>
            <w:jc w:val="left"/>
            <w:rPr>
              <w:b w:val="0"/>
              <w:color w:val="000000" w:themeColor="text1"/>
            </w:rPr>
          </w:pPr>
          <w:r>
            <w:rPr>
              <w:color w:val="000000" w:themeColor="text1"/>
            </w:rPr>
            <w:fldChar w:fldCharType="begin"/>
          </w:r>
          <w:r>
            <w:rPr>
              <w:color w:val="000000" w:themeColor="text1"/>
            </w:rPr>
            <w:instrText xml:space="preserve"> HYPERLINK \l "_bookmark50" </w:instrText>
          </w:r>
          <w:r>
            <w:rPr>
              <w:color w:val="000000" w:themeColor="text1"/>
            </w:rPr>
            <w:fldChar w:fldCharType="separate"/>
          </w:r>
          <w:r>
            <w:rPr>
              <w:color w:val="000000" w:themeColor="text1"/>
            </w:rPr>
            <w:t>Hyperparameter</w:t>
          </w:r>
          <w:r>
            <w:rPr>
              <w:color w:val="000000" w:themeColor="text1"/>
              <w:spacing w:val="-18"/>
            </w:rPr>
            <w:t xml:space="preserve"> </w:t>
          </w:r>
          <w:r>
            <w:rPr>
              <w:color w:val="000000" w:themeColor="text1"/>
            </w:rPr>
            <w:t>Tuning</w:t>
          </w:r>
          <w:r>
            <w:rPr>
              <w:color w:val="000000" w:themeColor="text1"/>
            </w:rPr>
            <w:fldChar w:fldCharType="end"/>
          </w:r>
          <w:r>
            <w:rPr>
              <w:color w:val="000000" w:themeColor="text1"/>
            </w:rPr>
            <w:tab/>
          </w:r>
          <w:r>
            <w:rPr>
              <w:b w:val="0"/>
              <w:color w:val="000000" w:themeColor="text1"/>
            </w:rPr>
            <w:t>28</w:t>
          </w:r>
        </w:p>
        <w:p>
          <w:pPr>
            <w:pStyle w:val="16"/>
            <w:numPr>
              <w:ilvl w:val="3"/>
              <w:numId w:val="1"/>
            </w:numPr>
            <w:tabs>
              <w:tab w:val="left" w:pos="2700"/>
              <w:tab w:val="left" w:pos="2701"/>
              <w:tab w:val="right" w:pos="9133"/>
            </w:tabs>
            <w:spacing w:before="54" w:after="0" w:line="240" w:lineRule="auto"/>
            <w:ind w:left="2701" w:right="0" w:hanging="361"/>
            <w:jc w:val="left"/>
            <w:rPr>
              <w:rFonts w:ascii="Symbol"/>
              <w:color w:val="000000" w:themeColor="text1"/>
            </w:rPr>
          </w:pPr>
          <w:r>
            <w:rPr>
              <w:color w:val="000000" w:themeColor="text1"/>
            </w:rPr>
            <w:fldChar w:fldCharType="begin"/>
          </w:r>
          <w:r>
            <w:rPr>
              <w:color w:val="000000" w:themeColor="text1"/>
            </w:rPr>
            <w:instrText xml:space="preserve"> HYPERLINK \l "_bookmark51" </w:instrText>
          </w:r>
          <w:r>
            <w:rPr>
              <w:color w:val="000000" w:themeColor="text1"/>
            </w:rPr>
            <w:fldChar w:fldCharType="separate"/>
          </w:r>
          <w:r>
            <w:rPr>
              <w:color w:val="000000" w:themeColor="text1"/>
            </w:rPr>
            <w:t>Random Forest</w:t>
          </w:r>
          <w:r>
            <w:rPr>
              <w:color w:val="000000" w:themeColor="text1"/>
              <w:spacing w:val="-22"/>
            </w:rPr>
            <w:t xml:space="preserve"> </w:t>
          </w:r>
          <w:r>
            <w:rPr>
              <w:color w:val="000000" w:themeColor="text1"/>
            </w:rPr>
            <w:t>Hyperparameter</w:t>
          </w:r>
          <w:r>
            <w:rPr>
              <w:color w:val="000000" w:themeColor="text1"/>
              <w:spacing w:val="-11"/>
            </w:rPr>
            <w:t xml:space="preserve"> </w:t>
          </w:r>
          <w:r>
            <w:rPr>
              <w:color w:val="000000" w:themeColor="text1"/>
            </w:rPr>
            <w:t>Tuning</w:t>
          </w:r>
          <w:r>
            <w:rPr>
              <w:color w:val="000000" w:themeColor="text1"/>
            </w:rPr>
            <w:fldChar w:fldCharType="end"/>
          </w:r>
          <w:r>
            <w:rPr>
              <w:color w:val="000000" w:themeColor="text1"/>
            </w:rPr>
            <w:tab/>
          </w:r>
          <w:r>
            <w:rPr>
              <w:color w:val="000000" w:themeColor="text1"/>
              <w:sz w:val="28"/>
            </w:rPr>
            <w:t>28</w:t>
          </w:r>
        </w:p>
        <w:p>
          <w:pPr>
            <w:pStyle w:val="11"/>
            <w:numPr>
              <w:ilvl w:val="0"/>
              <w:numId w:val="1"/>
            </w:numPr>
            <w:tabs>
              <w:tab w:val="left" w:pos="901"/>
              <w:tab w:val="right" w:pos="9133"/>
            </w:tabs>
            <w:spacing w:before="63" w:after="0" w:line="240" w:lineRule="auto"/>
            <w:ind w:left="900" w:right="0" w:hanging="360"/>
            <w:jc w:val="left"/>
            <w:rPr>
              <w:b w:val="0"/>
              <w:color w:val="000000" w:themeColor="text1"/>
              <w:sz w:val="28"/>
            </w:rPr>
          </w:pPr>
          <w:r>
            <w:rPr>
              <w:color w:val="000000" w:themeColor="text1"/>
            </w:rPr>
            <w:fldChar w:fldCharType="begin"/>
          </w:r>
          <w:r>
            <w:rPr>
              <w:color w:val="000000" w:themeColor="text1"/>
            </w:rPr>
            <w:instrText xml:space="preserve"> HYPERLINK \l "_bookmark56" </w:instrText>
          </w:r>
          <w:r>
            <w:rPr>
              <w:color w:val="000000" w:themeColor="text1"/>
            </w:rPr>
            <w:fldChar w:fldCharType="separate"/>
          </w:r>
          <w:r>
            <w:rPr>
              <w:color w:val="000000" w:themeColor="text1"/>
            </w:rPr>
            <w:t>Conclusion</w:t>
          </w:r>
          <w:r>
            <w:rPr>
              <w:color w:val="000000" w:themeColor="text1"/>
            </w:rPr>
            <w:fldChar w:fldCharType="end"/>
          </w:r>
          <w:r>
            <w:rPr>
              <w:color w:val="000000" w:themeColor="text1"/>
            </w:rPr>
            <w:tab/>
          </w:r>
          <w:r>
            <w:rPr>
              <w:b w:val="0"/>
              <w:color w:val="000000" w:themeColor="text1"/>
              <w:sz w:val="28"/>
            </w:rPr>
            <w:t>31</w:t>
          </w:r>
        </w:p>
        <w:p>
          <w:pPr>
            <w:pStyle w:val="12"/>
            <w:numPr>
              <w:ilvl w:val="1"/>
              <w:numId w:val="1"/>
            </w:numPr>
            <w:tabs>
              <w:tab w:val="left" w:pos="1620"/>
              <w:tab w:val="left" w:pos="1621"/>
              <w:tab w:val="right" w:pos="9133"/>
            </w:tabs>
            <w:spacing w:before="66" w:after="0" w:line="240" w:lineRule="auto"/>
            <w:ind w:left="1620" w:right="0" w:hanging="720"/>
            <w:jc w:val="left"/>
            <w:rPr>
              <w:b w:val="0"/>
              <w:color w:val="000000" w:themeColor="text1"/>
            </w:rPr>
          </w:pPr>
          <w:r>
            <w:rPr>
              <w:color w:val="000000" w:themeColor="text1"/>
            </w:rPr>
            <w:fldChar w:fldCharType="begin"/>
          </w:r>
          <w:r>
            <w:rPr>
              <w:color w:val="000000" w:themeColor="text1"/>
            </w:rPr>
            <w:instrText xml:space="preserve"> HYPERLINK \l "_bookmark57" </w:instrText>
          </w:r>
          <w:r>
            <w:rPr>
              <w:color w:val="000000" w:themeColor="text1"/>
            </w:rPr>
            <w:fldChar w:fldCharType="separate"/>
          </w:r>
          <w:r>
            <w:rPr>
              <w:color w:val="000000" w:themeColor="text1"/>
            </w:rPr>
            <w:t>Final Model</w:t>
          </w:r>
          <w:r>
            <w:rPr>
              <w:color w:val="000000" w:themeColor="text1"/>
              <w:spacing w:val="-34"/>
            </w:rPr>
            <w:t xml:space="preserve"> </w:t>
          </w:r>
          <w:r>
            <w:rPr>
              <w:color w:val="000000" w:themeColor="text1"/>
            </w:rPr>
            <w:t>and</w:t>
          </w:r>
          <w:r>
            <w:rPr>
              <w:color w:val="000000" w:themeColor="text1"/>
              <w:spacing w:val="-18"/>
            </w:rPr>
            <w:t xml:space="preserve"> </w:t>
          </w:r>
          <w:r>
            <w:rPr>
              <w:color w:val="000000" w:themeColor="text1"/>
            </w:rPr>
            <w:t>Dataset</w:t>
          </w:r>
          <w:r>
            <w:rPr>
              <w:color w:val="000000" w:themeColor="text1"/>
            </w:rPr>
            <w:fldChar w:fldCharType="end"/>
          </w:r>
          <w:r>
            <w:rPr>
              <w:color w:val="000000" w:themeColor="text1"/>
            </w:rPr>
            <w:tab/>
          </w:r>
          <w:r>
            <w:rPr>
              <w:b w:val="0"/>
              <w:color w:val="000000" w:themeColor="text1"/>
              <w:sz w:val="28"/>
            </w:rPr>
            <w:t>31</w:t>
          </w:r>
        </w:p>
        <w:p>
          <w:pPr>
            <w:pStyle w:val="12"/>
            <w:numPr>
              <w:ilvl w:val="1"/>
              <w:numId w:val="1"/>
            </w:numPr>
            <w:tabs>
              <w:tab w:val="left" w:pos="1620"/>
              <w:tab w:val="left" w:pos="1621"/>
              <w:tab w:val="right" w:pos="9133"/>
            </w:tabs>
            <w:spacing w:before="68" w:after="20" w:line="240" w:lineRule="auto"/>
            <w:ind w:left="1620" w:right="0" w:hanging="720"/>
            <w:jc w:val="left"/>
            <w:rPr>
              <w:b w:val="0"/>
              <w:color w:val="000000" w:themeColor="text1"/>
            </w:rPr>
          </w:pPr>
          <w:r>
            <w:rPr>
              <w:color w:val="000000" w:themeColor="text1"/>
            </w:rPr>
            <w:fldChar w:fldCharType="begin"/>
          </w:r>
          <w:r>
            <w:rPr>
              <w:color w:val="000000" w:themeColor="text1"/>
            </w:rPr>
            <w:instrText xml:space="preserve"> HYPERLINK \l "_bookmark58" </w:instrText>
          </w:r>
          <w:r>
            <w:rPr>
              <w:color w:val="000000" w:themeColor="text1"/>
            </w:rPr>
            <w:fldChar w:fldCharType="separate"/>
          </w:r>
          <w:r>
            <w:rPr>
              <w:color w:val="000000" w:themeColor="text1"/>
            </w:rPr>
            <w:t>End</w:t>
          </w:r>
          <w:r>
            <w:rPr>
              <w:color w:val="000000" w:themeColor="text1"/>
              <w:spacing w:val="-14"/>
            </w:rPr>
            <w:t xml:space="preserve"> </w:t>
          </w:r>
          <w:r>
            <w:rPr>
              <w:color w:val="000000" w:themeColor="text1"/>
            </w:rPr>
            <w:t>Notes</w:t>
          </w:r>
          <w:r>
            <w:rPr>
              <w:color w:val="000000" w:themeColor="text1"/>
            </w:rPr>
            <w:fldChar w:fldCharType="end"/>
          </w:r>
          <w:r>
            <w:rPr>
              <w:color w:val="000000" w:themeColor="text1"/>
            </w:rPr>
            <w:tab/>
          </w:r>
          <w:r>
            <w:rPr>
              <w:b w:val="0"/>
              <w:color w:val="000000" w:themeColor="text1"/>
              <w:sz w:val="28"/>
            </w:rPr>
            <w:t>31</w:t>
          </w:r>
        </w:p>
        <w:p>
          <w:pPr>
            <w:pStyle w:val="10"/>
            <w:tabs>
              <w:tab w:val="right" w:pos="9133"/>
            </w:tabs>
            <w:ind w:left="0" w:leftChars="0" w:firstLine="0" w:firstLineChars="0"/>
            <w:rPr>
              <w:b w:val="0"/>
              <w:color w:val="000000" w:themeColor="text1"/>
              <w:sz w:val="28"/>
            </w:rPr>
          </w:pPr>
          <w:r>
            <w:rPr>
              <w:color w:val="000000" w:themeColor="text1"/>
            </w:rPr>
            <w:tab/>
          </w:r>
        </w:p>
        <w:p>
          <w:pPr>
            <w:pStyle w:val="10"/>
            <w:tabs>
              <w:tab w:val="right" w:pos="9133"/>
            </w:tabs>
            <w:spacing w:before="267"/>
            <w:rPr>
              <w:rFonts w:ascii="Georgia" w:hAnsi="Georgia" w:eastAsia="Georgia" w:cs="Georgia"/>
              <w:b w:val="0"/>
              <w:bCs/>
              <w:color w:val="000000" w:themeColor="text1"/>
              <w:sz w:val="28"/>
              <w:szCs w:val="32"/>
              <w:lang w:val="en-US" w:eastAsia="en-US" w:bidi="en-US"/>
            </w:rPr>
          </w:pPr>
          <w:r>
            <w:rPr>
              <w:color w:val="000000" w:themeColor="text1"/>
            </w:rPr>
            <w:fldChar w:fldCharType="begin"/>
          </w:r>
          <w:r>
            <w:rPr>
              <w:color w:val="000000" w:themeColor="text1"/>
            </w:rPr>
            <w:instrText xml:space="preserve"> HYPERLINK \l "_bookmark92" </w:instrText>
          </w:r>
          <w:r>
            <w:rPr>
              <w:color w:val="000000" w:themeColor="text1"/>
            </w:rPr>
            <w:fldChar w:fldCharType="separate"/>
          </w:r>
          <w:r>
            <w:rPr>
              <w:color w:val="000000" w:themeColor="text1"/>
            </w:rPr>
            <w:t>References</w:t>
          </w:r>
          <w:r>
            <w:rPr>
              <w:color w:val="000000" w:themeColor="text1"/>
            </w:rPr>
            <w:fldChar w:fldCharType="end"/>
          </w:r>
          <w:r>
            <w:rPr>
              <w:color w:val="0000FF"/>
            </w:rPr>
            <w:tab/>
          </w:r>
          <w:r>
            <w:rPr>
              <w:rFonts w:ascii="Georgia" w:hAnsi="Georgia" w:eastAsia="Georgia" w:cs="Georgia"/>
              <w:b w:val="0"/>
              <w:bCs/>
              <w:color w:val="000000" w:themeColor="text1"/>
              <w:sz w:val="28"/>
              <w:szCs w:val="32"/>
              <w:lang w:val="en-IN" w:eastAsia="en-US" w:bidi="en-US"/>
            </w:rPr>
            <w:t>32</w:t>
          </w:r>
        </w:p>
      </w:sdtContent>
    </w:sdt>
    <w:p>
      <w:pPr>
        <w:spacing w:after="0"/>
        <w:rPr>
          <w:sz w:val="28"/>
        </w:rPr>
        <w:sectPr>
          <w:type w:val="continuous"/>
          <w:pgSz w:w="12240" w:h="15840"/>
          <w:pgMar w:top="1360" w:right="0" w:bottom="2427" w:left="1260" w:header="720" w:footer="720" w:gutter="0"/>
        </w:sectPr>
      </w:pPr>
    </w:p>
    <w:p>
      <w:pPr>
        <w:pStyle w:val="2"/>
      </w:pPr>
      <w:r>
        <w:t>Chapter 1</w:t>
      </w:r>
    </w:p>
    <w:p>
      <w:pPr>
        <w:pStyle w:val="3"/>
      </w:pPr>
      <w:bookmarkStart w:id="0" w:name="_bookmark0"/>
      <w:bookmarkEnd w:id="0"/>
      <w:r>
        <w:t>Introduction</w:t>
      </w:r>
    </w:p>
    <w:p>
      <w:pPr>
        <w:pStyle w:val="4"/>
        <w:numPr>
          <w:ilvl w:val="1"/>
          <w:numId w:val="2"/>
        </w:numPr>
        <w:tabs>
          <w:tab w:val="left" w:pos="900"/>
          <w:tab w:val="left" w:pos="901"/>
        </w:tabs>
        <w:spacing w:before="309" w:after="0" w:line="240" w:lineRule="auto"/>
        <w:ind w:left="900" w:right="0" w:hanging="720"/>
        <w:jc w:val="left"/>
      </w:pPr>
      <w:bookmarkStart w:id="1" w:name="_bookmark1"/>
      <w:bookmarkEnd w:id="1"/>
      <w:bookmarkStart w:id="2" w:name="_bookmark1"/>
      <w:bookmarkEnd w:id="2"/>
      <w:r>
        <w:t>Problem</w:t>
      </w:r>
      <w:r>
        <w:rPr>
          <w:spacing w:val="-28"/>
        </w:rPr>
        <w:t xml:space="preserve"> </w:t>
      </w:r>
      <w:r>
        <w:t>Statement</w:t>
      </w:r>
    </w:p>
    <w:p>
      <w:pPr>
        <w:pStyle w:val="9"/>
        <w:spacing w:before="275" w:line="295" w:lineRule="auto"/>
        <w:ind w:left="180" w:right="1433"/>
        <w:rPr>
          <w:rFonts w:hint="default" w:ascii="Times New Roman" w:hAnsi="Times New Roman" w:cs="Times New Roman"/>
          <w:sz w:val="22"/>
          <w:szCs w:val="22"/>
        </w:rPr>
      </w:pPr>
      <w:r>
        <w:rPr>
          <w:rFonts w:hint="default" w:ascii="Times New Roman" w:hAnsi="Times New Roman" w:cs="Times New Roman"/>
          <w:sz w:val="22"/>
          <w:szCs w:val="22"/>
        </w:rPr>
        <w:t xml:space="preserve">The objective of this Case is </w:t>
      </w:r>
      <w:r>
        <w:rPr>
          <w:rFonts w:hint="default" w:ascii="Times New Roman" w:hAnsi="Times New Roman" w:cs="Times New Roman"/>
          <w:sz w:val="22"/>
          <w:szCs w:val="22"/>
          <w:lang w:val="en-IN"/>
        </w:rPr>
        <w:t>the</w:t>
      </w:r>
      <w:r>
        <w:rPr>
          <w:rFonts w:hint="default" w:ascii="Times New Roman" w:hAnsi="Times New Roman" w:cs="Times New Roman"/>
          <w:sz w:val="22"/>
          <w:szCs w:val="22"/>
        </w:rPr>
        <w:t xml:space="preserve"> Predication of bike rental count on daily based on the environmental and seasonal settings.</w:t>
      </w:r>
    </w:p>
    <w:p>
      <w:pPr>
        <w:pStyle w:val="9"/>
        <w:spacing w:before="195" w:line="292" w:lineRule="auto"/>
        <w:ind w:left="180" w:right="1436"/>
        <w:jc w:val="both"/>
        <w:rPr>
          <w:rFonts w:hint="default" w:ascii="Times New Roman" w:hAnsi="Times New Roman" w:cs="Times New Roman"/>
          <w:sz w:val="22"/>
          <w:szCs w:val="22"/>
        </w:rPr>
      </w:pPr>
      <w:r>
        <w:rPr>
          <w:rFonts w:hint="default" w:ascii="Times New Roman" w:hAnsi="Times New Roman" w:cs="Times New Roman"/>
          <w:sz w:val="22"/>
          <w:szCs w:val="22"/>
        </w:rPr>
        <w:t>We are provided with</w:t>
      </w:r>
      <w:r>
        <w:rPr>
          <w:rFonts w:hint="default" w:ascii="Times New Roman" w:hAnsi="Times New Roman" w:cs="Times New Roman"/>
          <w:sz w:val="22"/>
          <w:szCs w:val="22"/>
          <w:lang w:val="en-IN"/>
        </w:rPr>
        <w:t xml:space="preserve"> a </w:t>
      </w:r>
      <w:r>
        <w:rPr>
          <w:rFonts w:hint="default" w:ascii="Times New Roman" w:hAnsi="Times New Roman" w:cs="Times New Roman"/>
          <w:sz w:val="22"/>
          <w:szCs w:val="22"/>
        </w:rPr>
        <w:t xml:space="preserve"> dataset of bike rental based on environmental conditions and seasons for two year i.e. 2010 and 2011. We </w:t>
      </w:r>
      <w:r>
        <w:rPr>
          <w:rFonts w:hint="default" w:ascii="Times New Roman" w:hAnsi="Times New Roman" w:cs="Times New Roman"/>
          <w:sz w:val="22"/>
          <w:szCs w:val="22"/>
          <w:lang w:val="en-IN"/>
        </w:rPr>
        <w:t xml:space="preserve">are supposed to  </w:t>
      </w:r>
      <w:r>
        <w:rPr>
          <w:rFonts w:hint="default" w:ascii="Times New Roman" w:hAnsi="Times New Roman" w:cs="Times New Roman"/>
          <w:sz w:val="22"/>
          <w:szCs w:val="22"/>
        </w:rPr>
        <w:t xml:space="preserve">predict what could be the count of bike rental for a given season, month and year </w:t>
      </w:r>
      <w:r>
        <w:rPr>
          <w:rFonts w:hint="default" w:ascii="Times New Roman" w:hAnsi="Times New Roman" w:cs="Times New Roman"/>
          <w:sz w:val="22"/>
          <w:szCs w:val="22"/>
          <w:lang w:val="en-IN"/>
        </w:rPr>
        <w:t xml:space="preserve">in accordance </w:t>
      </w:r>
      <w:r>
        <w:rPr>
          <w:rFonts w:hint="default" w:ascii="Times New Roman" w:hAnsi="Times New Roman" w:cs="Times New Roman"/>
          <w:sz w:val="22"/>
          <w:szCs w:val="22"/>
        </w:rPr>
        <w:t xml:space="preserve">with </w:t>
      </w:r>
      <w:r>
        <w:rPr>
          <w:rFonts w:hint="default" w:ascii="Times New Roman" w:hAnsi="Times New Roman" w:cs="Times New Roman"/>
          <w:sz w:val="22"/>
          <w:szCs w:val="22"/>
          <w:lang w:val="en-IN"/>
        </w:rPr>
        <w:t xml:space="preserve">the </w:t>
      </w:r>
      <w:r>
        <w:rPr>
          <w:rFonts w:hint="default" w:ascii="Times New Roman" w:hAnsi="Times New Roman" w:cs="Times New Roman"/>
          <w:sz w:val="22"/>
          <w:szCs w:val="22"/>
        </w:rPr>
        <w:t>environmental condition</w:t>
      </w:r>
      <w:r>
        <w:rPr>
          <w:rFonts w:hint="default" w:ascii="Times New Roman" w:hAnsi="Times New Roman" w:cs="Times New Roman"/>
          <w:sz w:val="22"/>
          <w:szCs w:val="22"/>
          <w:lang w:val="en-IN"/>
        </w:rPr>
        <w:t xml:space="preserve"> and prevailing seasons</w:t>
      </w:r>
      <w:r>
        <w:rPr>
          <w:rFonts w:hint="default" w:ascii="Times New Roman" w:hAnsi="Times New Roman" w:cs="Times New Roman"/>
          <w:sz w:val="22"/>
          <w:szCs w:val="22"/>
        </w:rPr>
        <w:t>.</w:t>
      </w:r>
    </w:p>
    <w:p>
      <w:pPr>
        <w:pStyle w:val="9"/>
        <w:rPr>
          <w:sz w:val="22"/>
          <w:szCs w:val="22"/>
        </w:rPr>
      </w:pPr>
    </w:p>
    <w:p>
      <w:pPr>
        <w:pStyle w:val="9"/>
        <w:rPr>
          <w:sz w:val="22"/>
          <w:szCs w:val="22"/>
        </w:rPr>
      </w:pPr>
    </w:p>
    <w:p>
      <w:pPr>
        <w:pStyle w:val="4"/>
        <w:numPr>
          <w:ilvl w:val="1"/>
          <w:numId w:val="2"/>
        </w:numPr>
        <w:tabs>
          <w:tab w:val="left" w:pos="900"/>
          <w:tab w:val="left" w:pos="901"/>
        </w:tabs>
        <w:spacing w:before="190" w:after="0" w:line="240" w:lineRule="auto"/>
        <w:ind w:left="900" w:right="0" w:hanging="720"/>
        <w:jc w:val="left"/>
      </w:pPr>
      <w:bookmarkStart w:id="3" w:name="_bookmark2"/>
      <w:bookmarkEnd w:id="3"/>
      <w:bookmarkStart w:id="4" w:name="_bookmark2"/>
      <w:bookmarkEnd w:id="4"/>
      <w:r>
        <w:t>Data</w:t>
      </w:r>
    </w:p>
    <w:p>
      <w:pPr>
        <w:pStyle w:val="9"/>
        <w:spacing w:before="2"/>
        <w:rPr>
          <w:rFonts w:ascii="Trebuchet MS"/>
          <w:b/>
          <w:sz w:val="45"/>
        </w:rPr>
      </w:pPr>
    </w:p>
    <w:p>
      <w:pPr>
        <w:pStyle w:val="9"/>
        <w:spacing w:before="195" w:line="292" w:lineRule="auto"/>
        <w:ind w:left="180" w:right="1436"/>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IN"/>
        </w:rPr>
        <w:t>Our model  will be regression analysis, which will predict the  total bike rental for a condition. Let us see few data rows of our dataset:-</w:t>
      </w:r>
    </w:p>
    <w:p>
      <w:pPr>
        <w:pStyle w:val="9"/>
        <w:rPr>
          <w:sz w:val="20"/>
        </w:rPr>
      </w:pPr>
    </w:p>
    <w:tbl>
      <w:tblPr>
        <w:tblStyle w:val="19"/>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80"/>
        <w:gridCol w:w="1080"/>
        <w:gridCol w:w="108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color="auto" w:fill="auto"/>
            <w:vAlign w:val="center"/>
          </w:tcPr>
          <w:p>
            <w:pPr>
              <w:keepNext w:val="0"/>
              <w:keepLines w:val="0"/>
              <w:widowControl/>
              <w:suppressLineNumbers w:val="0"/>
              <w:jc w:val="left"/>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instant</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dteday</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season</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yr</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mnth</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holiday</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weekday</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workingday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01-01-2011</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02-01-2011</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03-01-2011</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04-01-2011</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05-01-2011</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r>
    </w:tbl>
    <w:p>
      <w:pPr>
        <w:pStyle w:val="9"/>
        <w:rPr>
          <w:sz w:val="20"/>
        </w:rPr>
      </w:pPr>
    </w:p>
    <w:tbl>
      <w:tblPr>
        <w:tblStyle w:val="19"/>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80"/>
        <w:gridCol w:w="1080"/>
        <w:gridCol w:w="108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color="auto" w:fill="auto"/>
            <w:vAlign w:val="center"/>
          </w:tcPr>
          <w:p>
            <w:pPr>
              <w:keepNext w:val="0"/>
              <w:keepLines w:val="0"/>
              <w:widowControl/>
              <w:suppressLineNumbers w:val="0"/>
              <w:jc w:val="left"/>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weathersit</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temp</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atemp</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hum</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windspeed</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casual</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registered</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cnt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0.344167</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0.363625</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0.805833</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0.160446</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331</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654</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0.363478</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0.353739</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0.696087</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0.248539</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131</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670</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0.196364</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0.189405</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0.437273</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0.248309</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120</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1229</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0.212122</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0.590435</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0.160296</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108</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1454</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0.226957</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0.22927</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0.436957</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0.1869</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82</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1518</w:t>
            </w:r>
          </w:p>
        </w:tc>
        <w:tc>
          <w:tcPr>
            <w:tcW w:w="1080" w:type="dxa"/>
            <w:shd w:val="clear" w:color="auto" w:fill="auto"/>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1600</w:t>
            </w:r>
          </w:p>
        </w:tc>
      </w:tr>
    </w:tbl>
    <w:p>
      <w:pPr>
        <w:pStyle w:val="9"/>
        <w:rPr>
          <w:sz w:val="20"/>
        </w:rPr>
      </w:pPr>
    </w:p>
    <w:p>
      <w:pPr>
        <w:pStyle w:val="9"/>
        <w:spacing w:before="6"/>
        <w:rPr>
          <w:sz w:val="13"/>
        </w:rPr>
      </w:pPr>
    </w:p>
    <w:p>
      <w:pPr>
        <w:spacing w:after="0" w:line="246" w:lineRule="exact"/>
        <w:jc w:val="right"/>
        <w:rPr>
          <w:sz w:val="22"/>
        </w:rPr>
        <w:sectPr>
          <w:pgSz w:w="12240" w:h="15840"/>
          <w:pgMar w:top="1460" w:right="0" w:bottom="1200" w:left="1260" w:header="0" w:footer="932" w:gutter="0"/>
        </w:sectPr>
      </w:pPr>
    </w:p>
    <w:p>
      <w:pPr>
        <w:pStyle w:val="9"/>
        <w:spacing w:before="195" w:line="292" w:lineRule="auto"/>
        <w:ind w:left="180" w:right="1436"/>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IN"/>
        </w:rPr>
        <w:t>We have total of 16 columns, in which we have 13 independent variables and 3 dependent variables present. ‘casual’, ‘registered’ and ‘cnt’ (dependent variables)are the counting of renting of bikes for a particular day. Casual counting is for non-registered customer, registered counting is being used for registered customer and cnt is for total counting i.e. casual + registered.</w:t>
      </w:r>
    </w:p>
    <w:p>
      <w:pPr>
        <w:pStyle w:val="9"/>
        <w:spacing w:before="195" w:line="292" w:lineRule="auto"/>
        <w:ind w:left="180" w:right="1436"/>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IN"/>
        </w:rPr>
        <w:t>All columns have name as they normally stands for. Details are below:</w:t>
      </w:r>
    </w:p>
    <w:p>
      <w:pPr>
        <w:pStyle w:val="9"/>
        <w:rPr>
          <w:sz w:val="18"/>
        </w:rPr>
      </w:pPr>
    </w:p>
    <w:p>
      <w:pPr>
        <w:tabs>
          <w:tab w:val="left" w:pos="4500"/>
        </w:tabs>
        <w:spacing w:before="55"/>
        <w:ind w:left="180" w:right="0" w:firstLine="0"/>
        <w:jc w:val="left"/>
        <w:rPr>
          <w:sz w:val="24"/>
        </w:rPr>
      </w:pPr>
      <w:r>
        <w:pict>
          <v:shape id="_x0000_s1026" o:spid="_x0000_s1026" style="position:absolute;left:0pt;margin-left:70.55pt;margin-top:2.6pt;height:320.1pt;width:470.95pt;mso-position-horizontal-relative:page;z-index:-83968;mso-width-relative:page;mso-height-relative:page;" fillcolor="#F1F1F1" filled="t" stroked="f" coordorigin="1412,52" coordsize="9419,6402" path="m10831,1399l1412,1399,1412,1735,1412,2074,1412,2410,1412,2748,1412,3084,1412,3420,1412,3759,1412,4095,1412,4433,1412,4769,1412,4769,1412,5105,1412,5444,1412,5780,1412,6116,1412,6454,10831,6454,10831,6116,10831,5780,10831,5444,10831,5105,10831,4769,10831,4769,10831,4433,10831,4095,10831,3759,10831,3420,10831,3084,10831,2748,10831,2410,10831,2074,10831,1735,10831,1399m10831,724l1412,724,1412,1063,1412,1399,10831,1399,10831,1063,10831,724m10831,52l1412,52,1412,388,1412,724,10831,724,10831,388,10831,52e">
            <v:path arrowok="t"/>
            <v:fill on="t" focussize="0,0"/>
            <v:stroke on="f"/>
            <v:imagedata o:title=""/>
            <o:lock v:ext="edit"/>
          </v:shape>
        </w:pict>
      </w:r>
      <w:r>
        <w:rPr>
          <w:rFonts w:ascii="Trebuchet MS"/>
          <w:b/>
          <w:color w:val="006FC0"/>
          <w:sz w:val="24"/>
        </w:rPr>
        <w:t>dteday</w:t>
      </w:r>
      <w:r>
        <w:rPr>
          <w:rFonts w:ascii="Trebuchet MS"/>
          <w:b/>
          <w:color w:val="006FC0"/>
          <w:spacing w:val="-62"/>
          <w:sz w:val="24"/>
        </w:rPr>
        <w:t xml:space="preserve"> </w:t>
      </w:r>
      <w:r>
        <w:rPr>
          <w:sz w:val="24"/>
        </w:rPr>
        <w:t>:</w:t>
      </w:r>
      <w:r>
        <w:rPr>
          <w:spacing w:val="-42"/>
          <w:sz w:val="24"/>
        </w:rPr>
        <w:t xml:space="preserve"> </w:t>
      </w:r>
      <w:r>
        <w:rPr>
          <w:sz w:val="24"/>
        </w:rPr>
        <w:t>Date</w:t>
      </w:r>
      <w:r>
        <w:rPr>
          <w:sz w:val="24"/>
        </w:rPr>
        <w:tab/>
      </w:r>
      <w:r>
        <w:rPr>
          <w:rFonts w:ascii="Trebuchet MS"/>
          <w:b/>
          <w:color w:val="006FC0"/>
          <w:w w:val="95"/>
          <w:sz w:val="24"/>
        </w:rPr>
        <w:t>yr</w:t>
      </w:r>
      <w:r>
        <w:rPr>
          <w:w w:val="95"/>
          <w:sz w:val="24"/>
        </w:rPr>
        <w:t>:</w:t>
      </w:r>
      <w:r>
        <w:rPr>
          <w:spacing w:val="-43"/>
          <w:w w:val="95"/>
          <w:sz w:val="24"/>
        </w:rPr>
        <w:t xml:space="preserve"> </w:t>
      </w:r>
      <w:r>
        <w:rPr>
          <w:w w:val="95"/>
          <w:sz w:val="24"/>
        </w:rPr>
        <w:t>Year</w:t>
      </w:r>
      <w:r>
        <w:rPr>
          <w:spacing w:val="-43"/>
          <w:w w:val="95"/>
          <w:sz w:val="24"/>
        </w:rPr>
        <w:t xml:space="preserve"> </w:t>
      </w:r>
      <w:r>
        <w:rPr>
          <w:w w:val="95"/>
          <w:sz w:val="24"/>
        </w:rPr>
        <w:t>(0:</w:t>
      </w:r>
      <w:r>
        <w:rPr>
          <w:spacing w:val="-43"/>
          <w:w w:val="95"/>
          <w:sz w:val="24"/>
        </w:rPr>
        <w:t xml:space="preserve"> </w:t>
      </w:r>
      <w:r>
        <w:rPr>
          <w:w w:val="95"/>
          <w:sz w:val="24"/>
        </w:rPr>
        <w:t>2011,</w:t>
      </w:r>
      <w:r>
        <w:rPr>
          <w:spacing w:val="-43"/>
          <w:w w:val="95"/>
          <w:sz w:val="24"/>
        </w:rPr>
        <w:t xml:space="preserve"> </w:t>
      </w:r>
      <w:r>
        <w:rPr>
          <w:w w:val="95"/>
          <w:sz w:val="24"/>
        </w:rPr>
        <w:t>1:2012)</w:t>
      </w:r>
    </w:p>
    <w:p>
      <w:pPr>
        <w:tabs>
          <w:tab w:val="left" w:pos="4500"/>
        </w:tabs>
        <w:spacing w:before="57"/>
        <w:ind w:left="180" w:right="0" w:firstLine="0"/>
        <w:jc w:val="left"/>
        <w:rPr>
          <w:sz w:val="24"/>
        </w:rPr>
      </w:pPr>
      <w:r>
        <w:rPr>
          <w:rFonts w:ascii="Trebuchet MS"/>
          <w:b/>
          <w:color w:val="006FC0"/>
          <w:sz w:val="24"/>
        </w:rPr>
        <w:t>mnth</w:t>
      </w:r>
      <w:r>
        <w:rPr>
          <w:sz w:val="24"/>
        </w:rPr>
        <w:t>:</w:t>
      </w:r>
      <w:r>
        <w:rPr>
          <w:spacing w:val="-29"/>
          <w:sz w:val="24"/>
        </w:rPr>
        <w:t xml:space="preserve"> </w:t>
      </w:r>
      <w:r>
        <w:rPr>
          <w:sz w:val="24"/>
        </w:rPr>
        <w:t>Month</w:t>
      </w:r>
      <w:r>
        <w:rPr>
          <w:spacing w:val="-29"/>
          <w:sz w:val="24"/>
        </w:rPr>
        <w:t xml:space="preserve"> </w:t>
      </w:r>
      <w:r>
        <w:rPr>
          <w:sz w:val="24"/>
        </w:rPr>
        <w:t>(1</w:t>
      </w:r>
      <w:r>
        <w:rPr>
          <w:spacing w:val="-29"/>
          <w:sz w:val="24"/>
        </w:rPr>
        <w:t xml:space="preserve"> </w:t>
      </w:r>
      <w:r>
        <w:rPr>
          <w:sz w:val="24"/>
        </w:rPr>
        <w:t>to</w:t>
      </w:r>
      <w:r>
        <w:rPr>
          <w:spacing w:val="-29"/>
          <w:sz w:val="24"/>
        </w:rPr>
        <w:t xml:space="preserve"> </w:t>
      </w:r>
      <w:r>
        <w:rPr>
          <w:sz w:val="24"/>
        </w:rPr>
        <w:t>12)</w:t>
      </w:r>
      <w:r>
        <w:rPr>
          <w:sz w:val="24"/>
        </w:rPr>
        <w:tab/>
      </w:r>
      <w:r>
        <w:rPr>
          <w:rFonts w:ascii="Trebuchet MS"/>
          <w:b/>
          <w:color w:val="006FC0"/>
          <w:sz w:val="24"/>
        </w:rPr>
        <w:t>weekday</w:t>
      </w:r>
      <w:r>
        <w:rPr>
          <w:sz w:val="24"/>
        </w:rPr>
        <w:t>:</w:t>
      </w:r>
      <w:r>
        <w:rPr>
          <w:spacing w:val="-14"/>
          <w:sz w:val="24"/>
        </w:rPr>
        <w:t xml:space="preserve"> </w:t>
      </w:r>
      <w:r>
        <w:rPr>
          <w:sz w:val="24"/>
        </w:rPr>
        <w:t>Day</w:t>
      </w:r>
      <w:r>
        <w:rPr>
          <w:spacing w:val="-16"/>
          <w:sz w:val="24"/>
        </w:rPr>
        <w:t xml:space="preserve"> </w:t>
      </w:r>
      <w:r>
        <w:rPr>
          <w:sz w:val="24"/>
        </w:rPr>
        <w:t>of</w:t>
      </w:r>
      <w:r>
        <w:rPr>
          <w:spacing w:val="-16"/>
          <w:sz w:val="24"/>
        </w:rPr>
        <w:t xml:space="preserve"> </w:t>
      </w:r>
      <w:r>
        <w:rPr>
          <w:sz w:val="24"/>
        </w:rPr>
        <w:t>the</w:t>
      </w:r>
      <w:r>
        <w:rPr>
          <w:spacing w:val="-15"/>
          <w:sz w:val="24"/>
        </w:rPr>
        <w:t xml:space="preserve"> </w:t>
      </w:r>
      <w:r>
        <w:rPr>
          <w:sz w:val="24"/>
        </w:rPr>
        <w:t>week</w:t>
      </w:r>
    </w:p>
    <w:p>
      <w:pPr>
        <w:pStyle w:val="9"/>
        <w:spacing w:before="57"/>
        <w:ind w:left="180"/>
      </w:pPr>
      <w:r>
        <w:rPr>
          <w:rFonts w:ascii="Trebuchet MS"/>
          <w:b/>
          <w:color w:val="006FC0"/>
        </w:rPr>
        <w:t>season</w:t>
      </w:r>
      <w:r>
        <w:t>: Season (1:spring, 2:summer, 3:fall, 4:winter)</w:t>
      </w:r>
    </w:p>
    <w:p>
      <w:pPr>
        <w:pStyle w:val="9"/>
        <w:spacing w:before="60" w:line="290" w:lineRule="auto"/>
        <w:ind w:left="180" w:right="2635"/>
      </w:pPr>
      <w:r>
        <w:rPr>
          <w:rFonts w:ascii="Trebuchet MS"/>
          <w:b/>
          <w:color w:val="006FC0"/>
          <w:w w:val="95"/>
        </w:rPr>
        <w:t>holiday</w:t>
      </w:r>
      <w:r>
        <w:rPr>
          <w:w w:val="95"/>
        </w:rPr>
        <w:t>:</w:t>
      </w:r>
      <w:r>
        <w:rPr>
          <w:spacing w:val="-26"/>
          <w:w w:val="95"/>
        </w:rPr>
        <w:t xml:space="preserve"> </w:t>
      </w:r>
      <w:r>
        <w:rPr>
          <w:w w:val="95"/>
        </w:rPr>
        <w:t>weather</w:t>
      </w:r>
      <w:r>
        <w:rPr>
          <w:spacing w:val="-28"/>
          <w:w w:val="95"/>
        </w:rPr>
        <w:t xml:space="preserve"> </w:t>
      </w:r>
      <w:r>
        <w:rPr>
          <w:w w:val="95"/>
        </w:rPr>
        <w:t>day</w:t>
      </w:r>
      <w:r>
        <w:rPr>
          <w:spacing w:val="-26"/>
          <w:w w:val="95"/>
        </w:rPr>
        <w:t xml:space="preserve"> </w:t>
      </w:r>
      <w:r>
        <w:rPr>
          <w:w w:val="95"/>
        </w:rPr>
        <w:t>is</w:t>
      </w:r>
      <w:r>
        <w:rPr>
          <w:spacing w:val="-28"/>
          <w:w w:val="95"/>
        </w:rPr>
        <w:t xml:space="preserve"> </w:t>
      </w:r>
      <w:r>
        <w:rPr>
          <w:w w:val="95"/>
        </w:rPr>
        <w:t>holiday</w:t>
      </w:r>
      <w:r>
        <w:rPr>
          <w:spacing w:val="-28"/>
          <w:w w:val="95"/>
        </w:rPr>
        <w:t xml:space="preserve"> </w:t>
      </w:r>
      <w:r>
        <w:rPr>
          <w:w w:val="95"/>
        </w:rPr>
        <w:t>or</w:t>
      </w:r>
      <w:r>
        <w:rPr>
          <w:spacing w:val="-27"/>
          <w:w w:val="95"/>
        </w:rPr>
        <w:t xml:space="preserve"> </w:t>
      </w:r>
      <w:r>
        <w:rPr>
          <w:w w:val="95"/>
        </w:rPr>
        <w:t>not</w:t>
      </w:r>
      <w:r>
        <w:rPr>
          <w:spacing w:val="-27"/>
          <w:w w:val="95"/>
        </w:rPr>
        <w:t xml:space="preserve"> </w:t>
      </w:r>
      <w:r>
        <w:rPr>
          <w:w w:val="95"/>
        </w:rPr>
        <w:t>(extracted</w:t>
      </w:r>
      <w:r>
        <w:rPr>
          <w:spacing w:val="-26"/>
          <w:w w:val="95"/>
        </w:rPr>
        <w:t xml:space="preserve"> </w:t>
      </w:r>
      <w:r>
        <w:rPr>
          <w:w w:val="95"/>
        </w:rPr>
        <w:t>fromHoliday</w:t>
      </w:r>
      <w:r>
        <w:rPr>
          <w:spacing w:val="-27"/>
          <w:w w:val="95"/>
        </w:rPr>
        <w:t xml:space="preserve"> </w:t>
      </w:r>
      <w:r>
        <w:rPr>
          <w:w w:val="95"/>
        </w:rPr>
        <w:t xml:space="preserve">Schedule) </w:t>
      </w:r>
      <w:r>
        <w:rPr>
          <w:rFonts w:ascii="Trebuchet MS"/>
          <w:b/>
          <w:color w:val="006FC0"/>
        </w:rPr>
        <w:t>workingday</w:t>
      </w:r>
      <w:r>
        <w:t>:</w:t>
      </w:r>
      <w:r>
        <w:rPr>
          <w:spacing w:val="-42"/>
        </w:rPr>
        <w:t xml:space="preserve"> </w:t>
      </w:r>
      <w:r>
        <w:rPr>
          <w:w w:val="95"/>
        </w:rPr>
        <w:t xml:space="preserve">If day is neither weekend nor holiday is 1, otherwise is 0. </w:t>
      </w:r>
      <w:r>
        <w:rPr>
          <w:rFonts w:ascii="Trebuchet MS"/>
          <w:b/>
          <w:color w:val="006FC0"/>
        </w:rPr>
        <w:t>weathersit</w:t>
      </w:r>
      <w:r>
        <w:t>: (extracted</w:t>
      </w:r>
      <w:r>
        <w:rPr>
          <w:spacing w:val="-36"/>
        </w:rPr>
        <w:t xml:space="preserve"> </w:t>
      </w:r>
      <w:r>
        <w:t>from</w:t>
      </w:r>
      <w:r>
        <w:rPr>
          <w:lang w:val="en-IN"/>
        </w:rPr>
        <w:t xml:space="preserve"> </w:t>
      </w:r>
      <w:r>
        <w:t>Freemeteo)</w:t>
      </w:r>
    </w:p>
    <w:p>
      <w:pPr>
        <w:pStyle w:val="9"/>
        <w:spacing w:line="276" w:lineRule="exact"/>
        <w:ind w:left="900"/>
      </w:pPr>
      <w:r>
        <w:t>1: Clear, Few clouds, Partly cloudy, Partly cloudy</w:t>
      </w:r>
    </w:p>
    <w:p>
      <w:pPr>
        <w:pStyle w:val="9"/>
        <w:spacing w:before="60"/>
        <w:ind w:left="900"/>
      </w:pPr>
      <w:r>
        <w:t>2: Mist + Cloudy, Mist + Broken clouds, Mist + Few clouds, Mist</w:t>
      </w:r>
    </w:p>
    <w:p>
      <w:pPr>
        <w:pStyle w:val="9"/>
        <w:spacing w:before="62" w:line="292" w:lineRule="auto"/>
        <w:ind w:left="900" w:right="1998"/>
      </w:pPr>
      <w:r>
        <w:rPr>
          <w:w w:val="95"/>
        </w:rPr>
        <w:t>3:</w:t>
      </w:r>
      <w:r>
        <w:rPr>
          <w:spacing w:val="-38"/>
          <w:w w:val="95"/>
        </w:rPr>
        <w:t xml:space="preserve"> </w:t>
      </w:r>
      <w:r>
        <w:rPr>
          <w:w w:val="95"/>
        </w:rPr>
        <w:t>Light</w:t>
      </w:r>
      <w:r>
        <w:rPr>
          <w:spacing w:val="-38"/>
          <w:w w:val="95"/>
        </w:rPr>
        <w:t xml:space="preserve"> </w:t>
      </w:r>
      <w:r>
        <w:rPr>
          <w:w w:val="95"/>
        </w:rPr>
        <w:t>Snow,</w:t>
      </w:r>
      <w:r>
        <w:rPr>
          <w:spacing w:val="-39"/>
          <w:w w:val="95"/>
        </w:rPr>
        <w:t xml:space="preserve"> </w:t>
      </w:r>
      <w:r>
        <w:rPr>
          <w:w w:val="95"/>
        </w:rPr>
        <w:t>Light</w:t>
      </w:r>
      <w:r>
        <w:rPr>
          <w:spacing w:val="-38"/>
          <w:w w:val="95"/>
        </w:rPr>
        <w:t xml:space="preserve"> </w:t>
      </w:r>
      <w:r>
        <w:rPr>
          <w:w w:val="95"/>
        </w:rPr>
        <w:t>Rain</w:t>
      </w:r>
      <w:r>
        <w:rPr>
          <w:spacing w:val="-39"/>
          <w:w w:val="95"/>
        </w:rPr>
        <w:t xml:space="preserve"> </w:t>
      </w:r>
      <w:r>
        <w:rPr>
          <w:w w:val="95"/>
        </w:rPr>
        <w:t>+</w:t>
      </w:r>
      <w:r>
        <w:rPr>
          <w:spacing w:val="-38"/>
          <w:w w:val="95"/>
        </w:rPr>
        <w:t xml:space="preserve"> </w:t>
      </w:r>
      <w:r>
        <w:rPr>
          <w:w w:val="95"/>
        </w:rPr>
        <w:t>Thunderstorm</w:t>
      </w:r>
      <w:r>
        <w:rPr>
          <w:spacing w:val="-39"/>
          <w:w w:val="95"/>
        </w:rPr>
        <w:t xml:space="preserve"> </w:t>
      </w:r>
      <w:r>
        <w:rPr>
          <w:w w:val="95"/>
        </w:rPr>
        <w:t>+</w:t>
      </w:r>
      <w:r>
        <w:rPr>
          <w:spacing w:val="-38"/>
          <w:w w:val="95"/>
        </w:rPr>
        <w:t xml:space="preserve"> </w:t>
      </w:r>
      <w:r>
        <w:rPr>
          <w:w w:val="95"/>
        </w:rPr>
        <w:t>Scattered</w:t>
      </w:r>
      <w:r>
        <w:rPr>
          <w:spacing w:val="-38"/>
          <w:w w:val="95"/>
        </w:rPr>
        <w:t xml:space="preserve"> </w:t>
      </w:r>
      <w:r>
        <w:rPr>
          <w:w w:val="95"/>
        </w:rPr>
        <w:t>clouds,</w:t>
      </w:r>
      <w:r>
        <w:rPr>
          <w:spacing w:val="-39"/>
          <w:w w:val="95"/>
        </w:rPr>
        <w:t xml:space="preserve"> </w:t>
      </w:r>
      <w:r>
        <w:rPr>
          <w:w w:val="95"/>
        </w:rPr>
        <w:t>Light</w:t>
      </w:r>
      <w:r>
        <w:rPr>
          <w:spacing w:val="-39"/>
          <w:w w:val="95"/>
        </w:rPr>
        <w:t xml:space="preserve"> </w:t>
      </w:r>
      <w:r>
        <w:rPr>
          <w:w w:val="95"/>
        </w:rPr>
        <w:t>Rain</w:t>
      </w:r>
      <w:r>
        <w:rPr>
          <w:spacing w:val="-39"/>
          <w:w w:val="95"/>
        </w:rPr>
        <w:t xml:space="preserve"> </w:t>
      </w:r>
      <w:r>
        <w:rPr>
          <w:w w:val="95"/>
        </w:rPr>
        <w:t>+</w:t>
      </w:r>
      <w:r>
        <w:rPr>
          <w:spacing w:val="-38"/>
          <w:w w:val="95"/>
        </w:rPr>
        <w:t xml:space="preserve"> </w:t>
      </w:r>
      <w:r>
        <w:rPr>
          <w:w w:val="95"/>
        </w:rPr>
        <w:t xml:space="preserve">Scattered </w:t>
      </w:r>
      <w:r>
        <w:t>clouds</w:t>
      </w:r>
    </w:p>
    <w:p>
      <w:pPr>
        <w:pStyle w:val="9"/>
        <w:spacing w:line="275" w:lineRule="exact"/>
        <w:ind w:left="900"/>
      </w:pPr>
      <w:r>
        <w:t>4: Heavy Rain + Ice Pallets + Thunderstorm + Mist, Snow + Fog</w:t>
      </w:r>
    </w:p>
    <w:p>
      <w:pPr>
        <w:pStyle w:val="9"/>
        <w:spacing w:before="63"/>
        <w:ind w:left="180"/>
      </w:pPr>
      <w:r>
        <w:rPr>
          <w:rFonts w:ascii="Trebuchet MS"/>
          <w:b/>
          <w:color w:val="006FC0"/>
        </w:rPr>
        <w:t>temp</w:t>
      </w:r>
      <w:r>
        <w:t>: Normalized temperature in Celsius. The values are derived via</w:t>
      </w:r>
    </w:p>
    <w:p>
      <w:pPr>
        <w:pStyle w:val="9"/>
        <w:spacing w:before="57"/>
        <w:ind w:left="900"/>
      </w:pPr>
      <w:r>
        <w:t xml:space="preserve">(t - t_min) </w:t>
      </w:r>
      <w:r>
        <w:rPr>
          <w:w w:val="110"/>
        </w:rPr>
        <w:t xml:space="preserve">/ </w:t>
      </w:r>
      <w:r>
        <w:t>(t_max - t_min), t_min=-8, t_max=+39 (only in hourly scale)</w:t>
      </w:r>
    </w:p>
    <w:p>
      <w:pPr>
        <w:spacing w:before="62"/>
        <w:ind w:left="180" w:right="0" w:firstLine="0"/>
        <w:jc w:val="left"/>
        <w:rPr>
          <w:sz w:val="24"/>
        </w:rPr>
      </w:pPr>
      <w:r>
        <w:rPr>
          <w:rFonts w:ascii="Trebuchet MS"/>
          <w:b/>
          <w:color w:val="006FC0"/>
          <w:sz w:val="24"/>
        </w:rPr>
        <w:t>atemp</w:t>
      </w:r>
      <w:r>
        <w:rPr>
          <w:sz w:val="24"/>
        </w:rPr>
        <w:t xml:space="preserve">: Normalized </w:t>
      </w:r>
      <w:r>
        <w:rPr>
          <w:i/>
          <w:sz w:val="24"/>
        </w:rPr>
        <w:t xml:space="preserve">feeling temperature </w:t>
      </w:r>
      <w:r>
        <w:rPr>
          <w:sz w:val="24"/>
        </w:rPr>
        <w:t>in Celsius. The values are derived via</w:t>
      </w:r>
    </w:p>
    <w:p>
      <w:pPr>
        <w:pStyle w:val="9"/>
        <w:spacing w:before="58"/>
        <w:ind w:left="900"/>
      </w:pPr>
      <w:r>
        <w:t xml:space="preserve">(t - t_min) </w:t>
      </w:r>
      <w:r>
        <w:rPr>
          <w:w w:val="110"/>
        </w:rPr>
        <w:t xml:space="preserve">/ </w:t>
      </w:r>
      <w:r>
        <w:t>(t_max - t_min), t_min=-16, t_max=+50 (only in hourly scale)</w:t>
      </w:r>
    </w:p>
    <w:p>
      <w:pPr>
        <w:pStyle w:val="9"/>
        <w:spacing w:before="60"/>
        <w:ind w:left="180"/>
      </w:pPr>
      <w:r>
        <w:rPr>
          <w:rFonts w:ascii="Trebuchet MS"/>
          <w:b/>
          <w:color w:val="006FC0"/>
        </w:rPr>
        <w:t>hum</w:t>
      </w:r>
      <w:r>
        <w:t>: Normalized humidity. The values are divided to 100 (max)</w:t>
      </w:r>
    </w:p>
    <w:p>
      <w:pPr>
        <w:pStyle w:val="9"/>
        <w:spacing w:before="60"/>
        <w:ind w:left="180"/>
      </w:pPr>
      <w:r>
        <w:rPr>
          <w:rFonts w:ascii="Trebuchet MS"/>
          <w:b/>
          <w:color w:val="006FC0"/>
        </w:rPr>
        <w:t>windspeed</w:t>
      </w:r>
      <w:r>
        <w:t>: Normalized wind speed. The values are divided to 67 (max)</w:t>
      </w:r>
    </w:p>
    <w:p>
      <w:pPr>
        <w:tabs>
          <w:tab w:val="left" w:pos="4500"/>
        </w:tabs>
        <w:spacing w:before="57"/>
        <w:ind w:left="180" w:right="0" w:firstLine="0"/>
        <w:jc w:val="left"/>
        <w:rPr>
          <w:w w:val="95"/>
          <w:sz w:val="24"/>
          <w:lang w:val="en-IN"/>
        </w:rPr>
      </w:pPr>
      <w:r>
        <w:rPr>
          <w:rFonts w:ascii="Trebuchet MS"/>
          <w:b/>
          <w:color w:val="FF0000"/>
          <w:w w:val="95"/>
          <w:sz w:val="24"/>
        </w:rPr>
        <w:t>casual</w:t>
      </w:r>
      <w:r>
        <w:rPr>
          <w:w w:val="95"/>
          <w:sz w:val="24"/>
        </w:rPr>
        <w:t>:</w:t>
      </w:r>
      <w:r>
        <w:rPr>
          <w:spacing w:val="-29"/>
          <w:w w:val="95"/>
          <w:sz w:val="24"/>
        </w:rPr>
        <w:t xml:space="preserve"> </w:t>
      </w:r>
      <w:r>
        <w:rPr>
          <w:w w:val="95"/>
          <w:sz w:val="24"/>
        </w:rPr>
        <w:t>count</w:t>
      </w:r>
      <w:r>
        <w:rPr>
          <w:spacing w:val="-30"/>
          <w:w w:val="95"/>
          <w:sz w:val="24"/>
        </w:rPr>
        <w:t xml:space="preserve"> </w:t>
      </w:r>
      <w:r>
        <w:rPr>
          <w:w w:val="95"/>
          <w:sz w:val="24"/>
        </w:rPr>
        <w:t>of</w:t>
      </w:r>
      <w:r>
        <w:rPr>
          <w:spacing w:val="-30"/>
          <w:w w:val="95"/>
          <w:sz w:val="24"/>
        </w:rPr>
        <w:t xml:space="preserve"> </w:t>
      </w:r>
      <w:r>
        <w:rPr>
          <w:w w:val="95"/>
          <w:sz w:val="24"/>
        </w:rPr>
        <w:t>casual</w:t>
      </w:r>
      <w:r>
        <w:rPr>
          <w:spacing w:val="-30"/>
          <w:w w:val="95"/>
          <w:sz w:val="24"/>
        </w:rPr>
        <w:t xml:space="preserve"> </w:t>
      </w:r>
      <w:r>
        <w:rPr>
          <w:w w:val="95"/>
          <w:sz w:val="24"/>
        </w:rPr>
        <w:t>users</w:t>
      </w:r>
      <w:r>
        <w:rPr>
          <w:w w:val="95"/>
          <w:sz w:val="24"/>
          <w:lang w:val="en-IN"/>
        </w:rPr>
        <w:t xml:space="preserve"> </w:t>
      </w:r>
    </w:p>
    <w:p>
      <w:pPr>
        <w:tabs>
          <w:tab w:val="left" w:pos="4500"/>
        </w:tabs>
        <w:spacing w:before="57"/>
        <w:ind w:left="180" w:right="0" w:firstLine="0"/>
        <w:jc w:val="left"/>
        <w:rPr>
          <w:sz w:val="24"/>
        </w:rPr>
      </w:pPr>
      <w:r>
        <w:rPr>
          <w:rFonts w:ascii="Trebuchet MS"/>
          <w:b/>
          <w:color w:val="FF0000"/>
          <w:sz w:val="24"/>
        </w:rPr>
        <w:t>registered</w:t>
      </w:r>
      <w:r>
        <w:rPr>
          <w:sz w:val="24"/>
        </w:rPr>
        <w:t>:</w:t>
      </w:r>
      <w:r>
        <w:rPr>
          <w:spacing w:val="-18"/>
          <w:sz w:val="24"/>
        </w:rPr>
        <w:t xml:space="preserve"> </w:t>
      </w:r>
      <w:r>
        <w:rPr>
          <w:sz w:val="24"/>
        </w:rPr>
        <w:t>count</w:t>
      </w:r>
      <w:r>
        <w:rPr>
          <w:spacing w:val="-16"/>
          <w:sz w:val="24"/>
        </w:rPr>
        <w:t xml:space="preserve"> </w:t>
      </w:r>
      <w:r>
        <w:rPr>
          <w:sz w:val="24"/>
        </w:rPr>
        <w:t>of</w:t>
      </w:r>
      <w:r>
        <w:rPr>
          <w:spacing w:val="-17"/>
          <w:sz w:val="24"/>
        </w:rPr>
        <w:t xml:space="preserve"> </w:t>
      </w:r>
      <w:r>
        <w:rPr>
          <w:sz w:val="24"/>
        </w:rPr>
        <w:t>registered</w:t>
      </w:r>
      <w:r>
        <w:rPr>
          <w:spacing w:val="-19"/>
          <w:sz w:val="24"/>
        </w:rPr>
        <w:t xml:space="preserve"> </w:t>
      </w:r>
      <w:r>
        <w:rPr>
          <w:sz w:val="24"/>
        </w:rPr>
        <w:t>users</w:t>
      </w:r>
    </w:p>
    <w:p>
      <w:pPr>
        <w:pStyle w:val="9"/>
        <w:spacing w:before="58"/>
        <w:ind w:left="180"/>
      </w:pPr>
      <w:r>
        <w:rPr>
          <w:rFonts w:ascii="Trebuchet MS"/>
          <w:b/>
          <w:color w:val="FF0000"/>
        </w:rPr>
        <w:t>cnt</w:t>
      </w:r>
      <w:r>
        <w:t>: count of total rental bikes including both casual and registered</w:t>
      </w:r>
    </w:p>
    <w:p>
      <w:pPr>
        <w:pStyle w:val="9"/>
      </w:pPr>
    </w:p>
    <w:p>
      <w:pPr>
        <w:pStyle w:val="9"/>
      </w:pPr>
    </w:p>
    <w:p>
      <w:pPr>
        <w:pStyle w:val="9"/>
      </w:pPr>
    </w:p>
    <w:p>
      <w:pPr>
        <w:pStyle w:val="9"/>
        <w:spacing w:before="5"/>
        <w:rPr>
          <w:sz w:val="26"/>
        </w:rPr>
      </w:pPr>
    </w:p>
    <w:p>
      <w:pPr>
        <w:pStyle w:val="9"/>
        <w:spacing w:before="195" w:line="292" w:lineRule="auto"/>
        <w:ind w:left="180" w:right="1436"/>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IN"/>
        </w:rPr>
        <w:t>So, we have  time series in our dataset, every-da</w:t>
      </w:r>
      <w:bookmarkStart w:id="33" w:name="_GoBack"/>
      <w:bookmarkEnd w:id="33"/>
      <w:r>
        <w:rPr>
          <w:rFonts w:hint="default" w:ascii="Times New Roman" w:hAnsi="Times New Roman" w:cs="Times New Roman"/>
          <w:sz w:val="22"/>
          <w:szCs w:val="22"/>
          <w:lang w:val="en-IN"/>
        </w:rPr>
        <w:t xml:space="preserve">y detail is given with environment condition for the years 2011  and  2012   with  column name  ‘dteday’, ‘month’, ‘Day of  the week’. </w:t>
      </w:r>
    </w:p>
    <w:p>
      <w:pPr>
        <w:pStyle w:val="9"/>
        <w:spacing w:before="195" w:line="292" w:lineRule="auto"/>
        <w:ind w:left="180" w:right="1436"/>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IN"/>
        </w:rPr>
        <w:t>We have environmental conditions like season, weather, temperature, humidity and windspeed and as we know these conditions affect a person, whether he/she opt for bike renting or not for that day/weather condition.</w:t>
      </w:r>
    </w:p>
    <w:p>
      <w:pPr>
        <w:pStyle w:val="9"/>
        <w:spacing w:before="195" w:line="292" w:lineRule="auto"/>
        <w:ind w:left="180" w:right="1436"/>
        <w:jc w:val="both"/>
      </w:pPr>
      <w:r>
        <w:rPr>
          <w:rFonts w:hint="default" w:ascii="Times New Roman" w:hAnsi="Times New Roman" w:cs="Times New Roman"/>
          <w:sz w:val="22"/>
          <w:szCs w:val="22"/>
          <w:lang w:val="en-IN"/>
        </w:rPr>
        <w:t>So, we would analyze these columns one by one in next section.</w:t>
      </w:r>
    </w:p>
    <w:p>
      <w:pPr>
        <w:spacing w:after="0"/>
        <w:sectPr>
          <w:pgSz w:w="12240" w:h="15840"/>
          <w:pgMar w:top="1400" w:right="0" w:bottom="1200" w:left="1260" w:header="0" w:footer="932" w:gutter="0"/>
        </w:sectPr>
      </w:pPr>
    </w:p>
    <w:p>
      <w:pPr>
        <w:pStyle w:val="2"/>
      </w:pPr>
      <w:r>
        <w:t>Chapter 2</w:t>
      </w:r>
    </w:p>
    <w:p>
      <w:pPr>
        <w:pStyle w:val="3"/>
      </w:pPr>
      <w:bookmarkStart w:id="5" w:name="_bookmark3"/>
      <w:bookmarkEnd w:id="5"/>
      <w:r>
        <w:t>Methodology</w:t>
      </w:r>
    </w:p>
    <w:p>
      <w:pPr>
        <w:pStyle w:val="4"/>
        <w:numPr>
          <w:ilvl w:val="1"/>
          <w:numId w:val="3"/>
        </w:numPr>
        <w:tabs>
          <w:tab w:val="left" w:pos="972"/>
          <w:tab w:val="left" w:pos="973"/>
        </w:tabs>
        <w:spacing w:before="309" w:after="0" w:line="240" w:lineRule="auto"/>
        <w:ind w:left="972" w:right="0" w:hanging="792"/>
        <w:jc w:val="left"/>
      </w:pPr>
      <w:bookmarkStart w:id="6" w:name="_bookmark4"/>
      <w:bookmarkEnd w:id="6"/>
      <w:r>
        <w:t>Data</w:t>
      </w:r>
      <w:r>
        <w:rPr>
          <w:spacing w:val="-38"/>
        </w:rPr>
        <w:t xml:space="preserve"> </w:t>
      </w:r>
      <w:r>
        <w:t>Pre</w:t>
      </w:r>
      <w:r>
        <w:rPr>
          <w:lang w:val="en-IN"/>
        </w:rPr>
        <w:t>-</w:t>
      </w:r>
      <w:r>
        <w:t>processing:</w:t>
      </w:r>
      <w:r>
        <w:rPr>
          <w:spacing w:val="-38"/>
        </w:rPr>
        <w:t xml:space="preserve"> </w:t>
      </w:r>
      <w:r>
        <w:t>(Exploratory</w:t>
      </w:r>
      <w:r>
        <w:rPr>
          <w:spacing w:val="-38"/>
        </w:rPr>
        <w:t xml:space="preserve"> </w:t>
      </w:r>
      <w:r>
        <w:t>Data</w:t>
      </w:r>
      <w:r>
        <w:rPr>
          <w:spacing w:val="-30"/>
        </w:rPr>
        <w:t xml:space="preserve"> </w:t>
      </w:r>
      <w:r>
        <w:t>Analysis)</w:t>
      </w:r>
    </w:p>
    <w:p>
      <w:pPr>
        <w:pStyle w:val="9"/>
        <w:spacing w:before="8"/>
        <w:rPr>
          <w:sz w:val="11"/>
        </w:rPr>
      </w:pPr>
    </w:p>
    <w:p>
      <w:pPr>
        <w:pStyle w:val="9"/>
        <w:spacing w:before="195" w:line="292" w:lineRule="auto"/>
        <w:ind w:left="180" w:right="1436"/>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IN"/>
        </w:rPr>
        <w:t>Real-world data is often incomplete, inconsistent, and/or lacking in certain behaviors or trends, and is likely to contain many errors. Data preprocessing is a proven method of resolving such issues. Data pre-processing prepares raw data for further processing.</w:t>
      </w:r>
      <w:r>
        <w:t>I</w:t>
      </w:r>
      <w:r>
        <w:rPr>
          <w:rFonts w:hint="default" w:ascii="Times New Roman" w:hAnsi="Times New Roman" w:cs="Times New Roman"/>
          <w:sz w:val="22"/>
          <w:szCs w:val="22"/>
          <w:lang w:val="en-IN"/>
        </w:rPr>
        <w:t>f we have our best model and we feed our data to that model, then it is not guaranteed that model will perform its best. As our data may have lots of noisy data  and model will also follow noisy data and thus can produce wrong result because of that noisy data. We cannot remove noise/error completely from our data but we can reduce it with the help of EDA (Exploratory Data Analysis).</w:t>
      </w:r>
    </w:p>
    <w:p>
      <w:pPr>
        <w:pStyle w:val="9"/>
        <w:spacing w:before="195" w:line="292" w:lineRule="auto"/>
        <w:ind w:left="180" w:right="1436"/>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IN"/>
        </w:rPr>
        <w:t>EDA involves getting summary of data with numerical statistics and Graphical visualization.</w:t>
      </w:r>
    </w:p>
    <w:p>
      <w:pPr>
        <w:pStyle w:val="9"/>
        <w:spacing w:before="195" w:line="292" w:lineRule="auto"/>
        <w:ind w:left="180" w:right="1436"/>
        <w:jc w:val="both"/>
        <w:rPr>
          <w:rFonts w:hint="default" w:ascii="Times New Roman" w:hAnsi="Times New Roman" w:cs="Times New Roman"/>
          <w:sz w:val="22"/>
          <w:szCs w:val="22"/>
          <w:lang w:val="en-IN"/>
        </w:rPr>
      </w:pPr>
    </w:p>
    <w:p>
      <w:pPr>
        <w:pStyle w:val="5"/>
        <w:numPr>
          <w:ilvl w:val="2"/>
          <w:numId w:val="3"/>
        </w:numPr>
        <w:tabs>
          <w:tab w:val="left" w:pos="901"/>
        </w:tabs>
        <w:spacing w:before="0" w:after="0" w:line="240" w:lineRule="auto"/>
        <w:ind w:left="900" w:right="0" w:hanging="720"/>
        <w:jc w:val="both"/>
        <w:rPr>
          <w:rFonts w:ascii="Trebuchet MS"/>
          <w:color w:val="365F91"/>
        </w:rPr>
      </w:pPr>
      <w:bookmarkStart w:id="7" w:name="_bookmark5"/>
      <w:bookmarkEnd w:id="7"/>
      <w:bookmarkStart w:id="8" w:name="_bookmark5"/>
      <w:bookmarkEnd w:id="8"/>
      <w:r>
        <w:rPr>
          <w:color w:val="365F91"/>
        </w:rPr>
        <w:t>Understanding the</w:t>
      </w:r>
      <w:r>
        <w:rPr>
          <w:color w:val="365F91"/>
          <w:spacing w:val="-27"/>
        </w:rPr>
        <w:t xml:space="preserve"> </w:t>
      </w:r>
      <w:r>
        <w:rPr>
          <w:color w:val="365F91"/>
        </w:rPr>
        <w:t>Data:</w:t>
      </w:r>
    </w:p>
    <w:p>
      <w:pPr>
        <w:pStyle w:val="9"/>
        <w:spacing w:before="195" w:line="292" w:lineRule="auto"/>
        <w:ind w:left="180" w:right="1436"/>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IN"/>
        </w:rPr>
        <w:t>First of all , we will look at our data and datatypes:</w:t>
      </w:r>
    </w:p>
    <w:p>
      <w:pPr>
        <w:pStyle w:val="9"/>
        <w:spacing w:before="195" w:line="292" w:lineRule="auto"/>
        <w:ind w:left="180" w:right="1436"/>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IN"/>
        </w:rPr>
        <w:pict>
          <v:shape id="_x0000_s1028" o:spid="_x0000_s1028" o:spt="202" type="#_x0000_t202" style="position:absolute;left:0pt;margin-left:70.55pt;margin-top:12.9pt;height:239.7pt;width:470.95pt;mso-position-horizontal-relative:page;mso-wrap-distance-bottom:0pt;mso-wrap-distance-top:0pt;z-index:-1024;mso-width-relative:page;mso-height-relative:page;" fillcolor="#F1F1F1" filled="t" stroked="f" coordsize="21600,21600">
            <v:path/>
            <v:fill on="t" focussize="0,0"/>
            <v:stroke on="f" joinstyle="miter"/>
            <v:imagedata o:title=""/>
            <o:lock v:ext="edit"/>
            <v:textbox inset="0mm,0mm,0mm,0mm">
              <w:txbxContent>
                <w:p>
                  <w:pPr>
                    <w:tabs>
                      <w:tab w:val="left" w:pos="1708"/>
                    </w:tabs>
                    <w:spacing w:before="0"/>
                    <w:ind w:left="28" w:right="4948" w:firstLine="0"/>
                    <w:jc w:val="left"/>
                    <w:rPr>
                      <w:rFonts w:ascii="Courier New"/>
                      <w:b/>
                      <w:sz w:val="20"/>
                    </w:rPr>
                  </w:pPr>
                  <w:r>
                    <w:rPr>
                      <w:rFonts w:ascii="Courier New"/>
                      <w:b/>
                      <w:sz w:val="20"/>
                    </w:rPr>
                    <w:t>&lt;class 'pandas.core.frame.DataFrame'&gt; RangeIndex: 731 entries, 0 to 730 Data columns (total 16 columns): instant</w:t>
                  </w:r>
                  <w:r>
                    <w:rPr>
                      <w:rFonts w:ascii="Courier New"/>
                      <w:b/>
                      <w:sz w:val="20"/>
                    </w:rPr>
                    <w:tab/>
                  </w:r>
                  <w:r>
                    <w:rPr>
                      <w:rFonts w:ascii="Courier New"/>
                      <w:b/>
                      <w:sz w:val="20"/>
                    </w:rPr>
                    <w:t>731 non-null</w:t>
                  </w:r>
                  <w:r>
                    <w:rPr>
                      <w:rFonts w:ascii="Courier New"/>
                      <w:b/>
                      <w:spacing w:val="-2"/>
                      <w:sz w:val="20"/>
                    </w:rPr>
                    <w:t xml:space="preserve"> </w:t>
                  </w:r>
                  <w:r>
                    <w:rPr>
                      <w:rFonts w:ascii="Courier New"/>
                      <w:b/>
                      <w:sz w:val="20"/>
                    </w:rPr>
                    <w:t>int64</w:t>
                  </w:r>
                </w:p>
                <w:p>
                  <w:pPr>
                    <w:tabs>
                      <w:tab w:val="left" w:pos="1708"/>
                    </w:tabs>
                    <w:spacing w:before="0" w:line="225" w:lineRule="exact"/>
                    <w:ind w:left="28" w:right="0" w:firstLine="0"/>
                    <w:jc w:val="left"/>
                    <w:rPr>
                      <w:rFonts w:ascii="Courier New"/>
                      <w:b/>
                      <w:sz w:val="20"/>
                    </w:rPr>
                  </w:pPr>
                  <w:r>
                    <w:rPr>
                      <w:rFonts w:ascii="Courier New"/>
                      <w:b/>
                      <w:sz w:val="20"/>
                    </w:rPr>
                    <w:t>dteday</w:t>
                  </w:r>
                  <w:r>
                    <w:rPr>
                      <w:rFonts w:ascii="Courier New"/>
                      <w:b/>
                      <w:sz w:val="20"/>
                    </w:rPr>
                    <w:tab/>
                  </w:r>
                  <w:r>
                    <w:rPr>
                      <w:rFonts w:ascii="Courier New"/>
                      <w:b/>
                      <w:sz w:val="20"/>
                    </w:rPr>
                    <w:t>731 non-null</w:t>
                  </w:r>
                  <w:r>
                    <w:rPr>
                      <w:rFonts w:ascii="Courier New"/>
                      <w:b/>
                      <w:spacing w:val="-1"/>
                      <w:sz w:val="20"/>
                    </w:rPr>
                    <w:t xml:space="preserve"> </w:t>
                  </w:r>
                  <w:r>
                    <w:rPr>
                      <w:rFonts w:ascii="Courier New"/>
                      <w:b/>
                      <w:sz w:val="20"/>
                    </w:rPr>
                    <w:t>object</w:t>
                  </w:r>
                </w:p>
                <w:p>
                  <w:pPr>
                    <w:tabs>
                      <w:tab w:val="left" w:pos="1708"/>
                    </w:tabs>
                    <w:spacing w:before="0" w:line="226" w:lineRule="exact"/>
                    <w:ind w:left="28" w:right="0" w:firstLine="0"/>
                    <w:jc w:val="left"/>
                    <w:rPr>
                      <w:rFonts w:ascii="Courier New"/>
                      <w:b/>
                      <w:sz w:val="20"/>
                    </w:rPr>
                  </w:pPr>
                  <w:r>
                    <w:rPr>
                      <w:rFonts w:ascii="Courier New"/>
                      <w:b/>
                      <w:sz w:val="20"/>
                    </w:rPr>
                    <w:t>season</w:t>
                  </w:r>
                  <w:r>
                    <w:rPr>
                      <w:rFonts w:ascii="Courier New"/>
                      <w:b/>
                      <w:sz w:val="20"/>
                    </w:rPr>
                    <w:tab/>
                  </w:r>
                  <w:r>
                    <w:rPr>
                      <w:rFonts w:ascii="Courier New"/>
                      <w:b/>
                      <w:sz w:val="20"/>
                    </w:rPr>
                    <w:t>731 non-null</w:t>
                  </w:r>
                  <w:r>
                    <w:rPr>
                      <w:rFonts w:ascii="Courier New"/>
                      <w:b/>
                      <w:spacing w:val="-7"/>
                      <w:sz w:val="20"/>
                    </w:rPr>
                    <w:t xml:space="preserve"> </w:t>
                  </w:r>
                  <w:r>
                    <w:rPr>
                      <w:rFonts w:ascii="Courier New"/>
                      <w:b/>
                      <w:sz w:val="20"/>
                    </w:rPr>
                    <w:t>int64</w:t>
                  </w:r>
                </w:p>
                <w:p>
                  <w:pPr>
                    <w:tabs>
                      <w:tab w:val="left" w:pos="1708"/>
                    </w:tabs>
                    <w:spacing w:before="0" w:line="226" w:lineRule="exact"/>
                    <w:ind w:left="28" w:right="0" w:firstLine="0"/>
                    <w:jc w:val="left"/>
                    <w:rPr>
                      <w:rFonts w:ascii="Courier New"/>
                      <w:b/>
                      <w:sz w:val="20"/>
                    </w:rPr>
                  </w:pPr>
                  <w:r>
                    <w:rPr>
                      <w:rFonts w:ascii="Courier New"/>
                      <w:b/>
                      <w:sz w:val="20"/>
                    </w:rPr>
                    <w:t>yr</w:t>
                  </w:r>
                  <w:r>
                    <w:rPr>
                      <w:rFonts w:ascii="Courier New"/>
                      <w:b/>
                      <w:sz w:val="20"/>
                    </w:rPr>
                    <w:tab/>
                  </w:r>
                  <w:r>
                    <w:rPr>
                      <w:rFonts w:ascii="Courier New"/>
                      <w:b/>
                      <w:sz w:val="20"/>
                    </w:rPr>
                    <w:t>731 non-null</w:t>
                  </w:r>
                  <w:r>
                    <w:rPr>
                      <w:rFonts w:ascii="Courier New"/>
                      <w:b/>
                      <w:spacing w:val="-7"/>
                      <w:sz w:val="20"/>
                    </w:rPr>
                    <w:t xml:space="preserve"> </w:t>
                  </w:r>
                  <w:r>
                    <w:rPr>
                      <w:rFonts w:ascii="Courier New"/>
                      <w:b/>
                      <w:sz w:val="20"/>
                    </w:rPr>
                    <w:t>int64</w:t>
                  </w:r>
                </w:p>
                <w:p>
                  <w:pPr>
                    <w:tabs>
                      <w:tab w:val="left" w:pos="1708"/>
                    </w:tabs>
                    <w:spacing w:before="2" w:line="226" w:lineRule="exact"/>
                    <w:ind w:left="28" w:right="0" w:firstLine="0"/>
                    <w:jc w:val="left"/>
                    <w:rPr>
                      <w:rFonts w:ascii="Courier New"/>
                      <w:b/>
                      <w:sz w:val="20"/>
                    </w:rPr>
                  </w:pPr>
                  <w:r>
                    <w:rPr>
                      <w:rFonts w:ascii="Courier New"/>
                      <w:b/>
                      <w:sz w:val="20"/>
                    </w:rPr>
                    <w:t>mnth</w:t>
                  </w:r>
                  <w:r>
                    <w:rPr>
                      <w:rFonts w:ascii="Courier New"/>
                      <w:b/>
                      <w:sz w:val="20"/>
                    </w:rPr>
                    <w:tab/>
                  </w:r>
                  <w:r>
                    <w:rPr>
                      <w:rFonts w:ascii="Courier New"/>
                      <w:b/>
                      <w:sz w:val="20"/>
                    </w:rPr>
                    <w:t>731 non-null</w:t>
                  </w:r>
                  <w:r>
                    <w:rPr>
                      <w:rFonts w:ascii="Courier New"/>
                      <w:b/>
                      <w:spacing w:val="-7"/>
                      <w:sz w:val="20"/>
                    </w:rPr>
                    <w:t xml:space="preserve"> </w:t>
                  </w:r>
                  <w:r>
                    <w:rPr>
                      <w:rFonts w:ascii="Courier New"/>
                      <w:b/>
                      <w:sz w:val="20"/>
                    </w:rPr>
                    <w:t>int64</w:t>
                  </w:r>
                </w:p>
                <w:p>
                  <w:pPr>
                    <w:tabs>
                      <w:tab w:val="left" w:pos="1708"/>
                    </w:tabs>
                    <w:spacing w:before="0" w:line="226" w:lineRule="exact"/>
                    <w:ind w:left="28" w:right="0" w:firstLine="0"/>
                    <w:jc w:val="left"/>
                    <w:rPr>
                      <w:rFonts w:ascii="Courier New"/>
                      <w:b/>
                      <w:sz w:val="20"/>
                    </w:rPr>
                  </w:pPr>
                  <w:r>
                    <w:rPr>
                      <w:rFonts w:ascii="Courier New"/>
                      <w:b/>
                      <w:sz w:val="20"/>
                    </w:rPr>
                    <w:t>holiday</w:t>
                  </w:r>
                  <w:r>
                    <w:rPr>
                      <w:rFonts w:ascii="Courier New"/>
                      <w:b/>
                      <w:sz w:val="20"/>
                    </w:rPr>
                    <w:tab/>
                  </w:r>
                  <w:r>
                    <w:rPr>
                      <w:rFonts w:ascii="Courier New"/>
                      <w:b/>
                      <w:sz w:val="20"/>
                    </w:rPr>
                    <w:t>731 non-null</w:t>
                  </w:r>
                  <w:r>
                    <w:rPr>
                      <w:rFonts w:ascii="Courier New"/>
                      <w:b/>
                      <w:spacing w:val="-7"/>
                      <w:sz w:val="20"/>
                    </w:rPr>
                    <w:t xml:space="preserve"> </w:t>
                  </w:r>
                  <w:r>
                    <w:rPr>
                      <w:rFonts w:ascii="Courier New"/>
                      <w:b/>
                      <w:sz w:val="20"/>
                    </w:rPr>
                    <w:t>int64</w:t>
                  </w:r>
                </w:p>
                <w:p>
                  <w:pPr>
                    <w:tabs>
                      <w:tab w:val="left" w:pos="1708"/>
                    </w:tabs>
                    <w:spacing w:before="0" w:line="240" w:lineRule="auto"/>
                    <w:ind w:left="28" w:right="5307" w:firstLine="0"/>
                    <w:jc w:val="left"/>
                    <w:rPr>
                      <w:rFonts w:ascii="Courier New"/>
                      <w:b/>
                      <w:sz w:val="20"/>
                    </w:rPr>
                  </w:pPr>
                  <w:r>
                    <w:rPr>
                      <w:rFonts w:ascii="Courier New"/>
                      <w:b/>
                      <w:sz w:val="20"/>
                    </w:rPr>
                    <w:t>weekday</w:t>
                  </w:r>
                  <w:r>
                    <w:rPr>
                      <w:rFonts w:ascii="Courier New"/>
                      <w:b/>
                      <w:sz w:val="20"/>
                    </w:rPr>
                    <w:tab/>
                  </w:r>
                  <w:r>
                    <w:rPr>
                      <w:rFonts w:ascii="Courier New"/>
                      <w:b/>
                      <w:sz w:val="20"/>
                    </w:rPr>
                    <w:t>731 non-null int64 workingday</w:t>
                  </w:r>
                  <w:r>
                    <w:rPr>
                      <w:rFonts w:ascii="Courier New"/>
                      <w:b/>
                      <w:sz w:val="20"/>
                    </w:rPr>
                    <w:tab/>
                  </w:r>
                  <w:r>
                    <w:rPr>
                      <w:rFonts w:ascii="Courier New"/>
                      <w:b/>
                      <w:sz w:val="20"/>
                    </w:rPr>
                    <w:t>731 non-null int64 weathersit</w:t>
                  </w:r>
                  <w:r>
                    <w:rPr>
                      <w:rFonts w:ascii="Courier New"/>
                      <w:b/>
                      <w:sz w:val="20"/>
                    </w:rPr>
                    <w:tab/>
                  </w:r>
                  <w:r>
                    <w:rPr>
                      <w:rFonts w:ascii="Courier New"/>
                      <w:b/>
                      <w:sz w:val="20"/>
                    </w:rPr>
                    <w:t>731 non-null int64 temp</w:t>
                  </w:r>
                  <w:r>
                    <w:rPr>
                      <w:rFonts w:ascii="Courier New"/>
                      <w:b/>
                      <w:sz w:val="20"/>
                    </w:rPr>
                    <w:tab/>
                  </w:r>
                  <w:r>
                    <w:rPr>
                      <w:rFonts w:ascii="Courier New"/>
                      <w:b/>
                      <w:sz w:val="20"/>
                    </w:rPr>
                    <w:t>731 non-null</w:t>
                  </w:r>
                  <w:r>
                    <w:rPr>
                      <w:rFonts w:ascii="Courier New"/>
                      <w:b/>
                      <w:spacing w:val="-8"/>
                      <w:sz w:val="20"/>
                    </w:rPr>
                    <w:t xml:space="preserve"> </w:t>
                  </w:r>
                  <w:r>
                    <w:rPr>
                      <w:rFonts w:ascii="Courier New"/>
                      <w:b/>
                      <w:sz w:val="20"/>
                    </w:rPr>
                    <w:t>float64</w:t>
                  </w:r>
                </w:p>
                <w:p>
                  <w:pPr>
                    <w:tabs>
                      <w:tab w:val="left" w:pos="1708"/>
                    </w:tabs>
                    <w:spacing w:before="1"/>
                    <w:ind w:left="28" w:right="0" w:firstLine="0"/>
                    <w:jc w:val="left"/>
                    <w:rPr>
                      <w:rFonts w:ascii="Courier New"/>
                      <w:b/>
                      <w:sz w:val="20"/>
                    </w:rPr>
                  </w:pPr>
                  <w:r>
                    <w:rPr>
                      <w:rFonts w:ascii="Courier New"/>
                      <w:b/>
                      <w:sz w:val="20"/>
                    </w:rPr>
                    <w:t>atemp</w:t>
                  </w:r>
                  <w:r>
                    <w:rPr>
                      <w:rFonts w:ascii="Courier New"/>
                      <w:b/>
                      <w:sz w:val="20"/>
                    </w:rPr>
                    <w:tab/>
                  </w:r>
                  <w:r>
                    <w:rPr>
                      <w:rFonts w:ascii="Courier New"/>
                      <w:b/>
                      <w:sz w:val="20"/>
                    </w:rPr>
                    <w:t>731 non-null</w:t>
                  </w:r>
                  <w:r>
                    <w:rPr>
                      <w:rFonts w:ascii="Courier New"/>
                      <w:b/>
                      <w:spacing w:val="-8"/>
                      <w:sz w:val="20"/>
                    </w:rPr>
                    <w:t xml:space="preserve"> </w:t>
                  </w:r>
                  <w:r>
                    <w:rPr>
                      <w:rFonts w:ascii="Courier New"/>
                      <w:b/>
                      <w:sz w:val="20"/>
                    </w:rPr>
                    <w:t>float64</w:t>
                  </w:r>
                </w:p>
                <w:p>
                  <w:pPr>
                    <w:tabs>
                      <w:tab w:val="left" w:pos="1708"/>
                    </w:tabs>
                    <w:spacing w:before="1"/>
                    <w:ind w:left="28" w:right="5307" w:firstLine="0"/>
                    <w:jc w:val="left"/>
                    <w:rPr>
                      <w:rFonts w:ascii="Courier New"/>
                      <w:b/>
                      <w:sz w:val="20"/>
                    </w:rPr>
                  </w:pPr>
                  <w:r>
                    <w:rPr>
                      <w:rFonts w:ascii="Courier New"/>
                      <w:b/>
                      <w:sz w:val="20"/>
                    </w:rPr>
                    <w:t>hum</w:t>
                  </w:r>
                  <w:r>
                    <w:rPr>
                      <w:rFonts w:ascii="Courier New"/>
                      <w:b/>
                      <w:sz w:val="20"/>
                    </w:rPr>
                    <w:tab/>
                  </w:r>
                  <w:r>
                    <w:rPr>
                      <w:rFonts w:ascii="Courier New"/>
                      <w:b/>
                      <w:sz w:val="20"/>
                    </w:rPr>
                    <w:t>731 non-null float64 windspeed</w:t>
                  </w:r>
                  <w:r>
                    <w:rPr>
                      <w:rFonts w:ascii="Courier New"/>
                      <w:b/>
                      <w:sz w:val="20"/>
                    </w:rPr>
                    <w:tab/>
                  </w:r>
                  <w:r>
                    <w:rPr>
                      <w:rFonts w:ascii="Courier New"/>
                      <w:b/>
                      <w:sz w:val="20"/>
                    </w:rPr>
                    <w:t>731 non-null float64 casual</w:t>
                  </w:r>
                  <w:r>
                    <w:rPr>
                      <w:rFonts w:ascii="Courier New"/>
                      <w:b/>
                      <w:sz w:val="20"/>
                    </w:rPr>
                    <w:tab/>
                  </w:r>
                  <w:r>
                    <w:rPr>
                      <w:rFonts w:ascii="Courier New"/>
                      <w:b/>
                      <w:sz w:val="20"/>
                    </w:rPr>
                    <w:t>731 non-null int64 registered</w:t>
                  </w:r>
                  <w:r>
                    <w:rPr>
                      <w:rFonts w:ascii="Courier New"/>
                      <w:b/>
                      <w:sz w:val="20"/>
                    </w:rPr>
                    <w:tab/>
                  </w:r>
                  <w:r>
                    <w:rPr>
                      <w:rFonts w:ascii="Courier New"/>
                      <w:b/>
                      <w:sz w:val="20"/>
                    </w:rPr>
                    <w:t>731 non-null int64 cnt</w:t>
                  </w:r>
                  <w:r>
                    <w:rPr>
                      <w:rFonts w:ascii="Courier New"/>
                      <w:b/>
                      <w:sz w:val="20"/>
                    </w:rPr>
                    <w:tab/>
                  </w:r>
                  <w:r>
                    <w:rPr>
                      <w:rFonts w:ascii="Courier New"/>
                      <w:b/>
                      <w:sz w:val="20"/>
                    </w:rPr>
                    <w:t>731 non-null</w:t>
                  </w:r>
                  <w:r>
                    <w:rPr>
                      <w:rFonts w:ascii="Courier New"/>
                      <w:b/>
                      <w:spacing w:val="-4"/>
                      <w:sz w:val="20"/>
                    </w:rPr>
                    <w:t xml:space="preserve"> </w:t>
                  </w:r>
                  <w:r>
                    <w:rPr>
                      <w:rFonts w:ascii="Courier New"/>
                      <w:b/>
                      <w:sz w:val="20"/>
                    </w:rPr>
                    <w:t>int64</w:t>
                  </w:r>
                </w:p>
                <w:p>
                  <w:pPr>
                    <w:spacing w:before="0"/>
                    <w:ind w:left="28" w:right="4570" w:firstLine="0"/>
                    <w:jc w:val="left"/>
                    <w:rPr>
                      <w:rFonts w:ascii="Courier New"/>
                      <w:b/>
                      <w:sz w:val="20"/>
                    </w:rPr>
                  </w:pPr>
                  <w:r>
                    <w:rPr>
                      <w:rFonts w:ascii="Courier New"/>
                      <w:b/>
                      <w:sz w:val="20"/>
                    </w:rPr>
                    <w:t>dtypes: float64(4), int64(11), object(1) memory usage: 91.5+ KB</w:t>
                  </w:r>
                </w:p>
              </w:txbxContent>
            </v:textbox>
            <w10:wrap type="topAndBottom"/>
          </v:shape>
        </w:pict>
      </w:r>
    </w:p>
    <w:p>
      <w:pPr>
        <w:pStyle w:val="9"/>
        <w:spacing w:before="2"/>
        <w:rPr>
          <w:sz w:val="7"/>
        </w:rPr>
      </w:pPr>
    </w:p>
    <w:p>
      <w:pPr>
        <w:pStyle w:val="9"/>
        <w:spacing w:before="195" w:line="292" w:lineRule="auto"/>
        <w:ind w:left="180" w:right="1436"/>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IN"/>
        </w:rPr>
        <w:t>We have datatype as object for dteday and rest others have int and float.</w:t>
      </w:r>
    </w:p>
    <w:p>
      <w:pPr>
        <w:pStyle w:val="9"/>
        <w:spacing w:before="195" w:line="292" w:lineRule="auto"/>
        <w:ind w:left="180" w:right="1436"/>
        <w:jc w:val="both"/>
        <w:rPr>
          <w:rFonts w:hint="default" w:ascii="Times New Roman" w:hAnsi="Times New Roman" w:cs="Times New Roman"/>
          <w:sz w:val="22"/>
          <w:szCs w:val="22"/>
          <w:lang w:val="en-IN"/>
        </w:rPr>
      </w:pPr>
    </w:p>
    <w:p>
      <w:pPr>
        <w:pStyle w:val="9"/>
        <w:spacing w:before="195" w:line="292" w:lineRule="auto"/>
        <w:ind w:left="180" w:right="1436"/>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IN"/>
        </w:rPr>
        <w:t>Time based variables: ‘dteday’, ‘yr’, ‘mnth’, ‘season’, ‘weekday’</w:t>
      </w:r>
    </w:p>
    <w:p>
      <w:pPr>
        <w:pStyle w:val="9"/>
        <w:spacing w:before="195" w:line="292" w:lineRule="auto"/>
        <w:ind w:left="180" w:right="1436"/>
        <w:jc w:val="both"/>
        <w:rPr>
          <w:rFonts w:hint="default" w:ascii="Times New Roman" w:hAnsi="Times New Roman" w:cs="Times New Roman"/>
          <w:sz w:val="22"/>
          <w:szCs w:val="22"/>
          <w:lang w:val="en-IN"/>
        </w:rPr>
      </w:pPr>
      <w:r>
        <w:rPr>
          <w:rFonts w:hint="default" w:ascii="Times New Roman" w:hAnsi="Times New Roman" w:cs="Times New Roman"/>
          <w:sz w:val="22"/>
          <w:szCs w:val="22"/>
          <w:lang w:val="en-IN"/>
        </w:rPr>
        <w:t>Now what should be consider for them either continuous or categorical?</w:t>
      </w:r>
    </w:p>
    <w:p>
      <w:pPr>
        <w:pStyle w:val="9"/>
        <w:spacing w:before="195" w:line="292" w:lineRule="auto"/>
        <w:ind w:left="180" w:right="1436"/>
        <w:jc w:val="both"/>
        <w:rPr>
          <w:rFonts w:hint="default" w:ascii="Times New Roman" w:hAnsi="Times New Roman" w:cs="Times New Roman"/>
          <w:sz w:val="22"/>
          <w:szCs w:val="22"/>
          <w:lang w:val="en-IN"/>
        </w:rPr>
      </w:pPr>
    </w:p>
    <w:p>
      <w:pPr>
        <w:pStyle w:val="9"/>
        <w:ind w:left="180"/>
        <w:jc w:val="both"/>
        <w:rPr>
          <w:rFonts w:hint="default" w:ascii="Times New Roman" w:hAnsi="Times New Roman" w:cs="Times New Roman"/>
          <w:sz w:val="22"/>
          <w:szCs w:val="22"/>
          <w:lang w:val="en-IN"/>
        </w:rPr>
      </w:pPr>
      <w:r>
        <w:rPr>
          <w:b/>
          <w:bCs/>
        </w:rPr>
        <w:t>‘dteday’</w:t>
      </w:r>
      <w:r>
        <w:t xml:space="preserve"> </w:t>
      </w:r>
      <w:r>
        <w:rPr>
          <w:rFonts w:hint="default" w:ascii="Times New Roman" w:hAnsi="Times New Roman" w:cs="Times New Roman"/>
          <w:sz w:val="22"/>
          <w:szCs w:val="22"/>
          <w:lang w:val="en-IN"/>
        </w:rPr>
        <w:t>has date of everyday, so all unique it could not be categorical.</w:t>
      </w:r>
    </w:p>
    <w:p>
      <w:pPr>
        <w:pStyle w:val="9"/>
        <w:spacing w:before="9"/>
        <w:rPr>
          <w:sz w:val="22"/>
        </w:rPr>
      </w:pPr>
    </w:p>
    <w:p>
      <w:pPr>
        <w:pStyle w:val="9"/>
        <w:ind w:left="180"/>
        <w:jc w:val="both"/>
      </w:pPr>
      <w:r>
        <w:rPr>
          <w:b/>
          <w:bCs/>
        </w:rPr>
        <w:t>‘yr’</w:t>
      </w:r>
      <w:r>
        <w:t xml:space="preserve"> </w:t>
      </w:r>
      <w:r>
        <w:rPr>
          <w:rFonts w:hint="default" w:ascii="Times New Roman" w:hAnsi="Times New Roman" w:cs="Times New Roman"/>
          <w:sz w:val="22"/>
          <w:szCs w:val="22"/>
          <w:lang w:val="en-IN"/>
        </w:rPr>
        <w:t>we have two value 0 for 2010 and 1 for 2011, so we can consider it as categorical.</w:t>
      </w:r>
    </w:p>
    <w:p>
      <w:pPr>
        <w:pStyle w:val="9"/>
        <w:spacing w:before="6"/>
        <w:rPr>
          <w:sz w:val="22"/>
        </w:rPr>
      </w:pPr>
    </w:p>
    <w:p>
      <w:pPr>
        <w:pStyle w:val="9"/>
        <w:spacing w:line="292" w:lineRule="auto"/>
        <w:ind w:left="180" w:right="1433"/>
        <w:jc w:val="both"/>
      </w:pPr>
      <w:r>
        <w:rPr>
          <w:b/>
          <w:bCs/>
        </w:rPr>
        <w:t>‘mnth’</w:t>
      </w:r>
      <w:r>
        <w:t>:</w:t>
      </w:r>
      <w:r>
        <w:rPr>
          <w:spacing w:val="-46"/>
        </w:rPr>
        <w:t xml:space="preserve"> </w:t>
      </w:r>
      <w:r>
        <w:rPr>
          <w:rFonts w:hint="default" w:ascii="Times New Roman" w:hAnsi="Times New Roman" w:cs="Times New Roman"/>
          <w:sz w:val="22"/>
          <w:szCs w:val="22"/>
          <w:lang w:val="en-IN"/>
        </w:rPr>
        <w:t>can we consider a month like jan, 2010 and jan 2011 as single category? For a category condition need to be same, like in a school two student are from 10th standard and their class category would be 10, i.e. same for both. We have bike renting dataset and situation for jan 2010 and jan 2011 would be different. So, with one point of view it could be same category for a month but with other point of condition could not be same for jan 2010 and jan 2011. It has 12 values, so consider it as an category , will introduce 11 dimensions to our dataset. So, we will make bins for this column in feature engineering section</w:t>
      </w:r>
      <w:r>
        <w:t>.</w:t>
      </w:r>
    </w:p>
    <w:p>
      <w:pPr>
        <w:pStyle w:val="9"/>
        <w:spacing w:before="197"/>
        <w:ind w:left="180"/>
      </w:pPr>
      <w:r>
        <w:rPr>
          <w:b/>
          <w:bCs/>
        </w:rPr>
        <w:t>‘season’</w:t>
      </w:r>
      <w:r>
        <w:t xml:space="preserve"> </w:t>
      </w:r>
      <w:r>
        <w:rPr>
          <w:rFonts w:hint="default" w:ascii="Times New Roman" w:hAnsi="Times New Roman" w:cs="Times New Roman"/>
          <w:sz w:val="22"/>
          <w:szCs w:val="22"/>
          <w:lang w:val="en-IN"/>
        </w:rPr>
        <w:t>has four unique values, so we would consider it as category.</w:t>
      </w:r>
    </w:p>
    <w:p>
      <w:pPr>
        <w:pStyle w:val="9"/>
        <w:spacing w:before="8" w:line="530" w:lineRule="atLeast"/>
        <w:ind w:left="180" w:right="1953"/>
        <w:rPr>
          <w:rFonts w:hint="default" w:ascii="Times New Roman" w:hAnsi="Times New Roman" w:cs="Times New Roman"/>
          <w:sz w:val="22"/>
          <w:szCs w:val="22"/>
          <w:lang w:val="en-IN"/>
        </w:rPr>
      </w:pPr>
      <w:r>
        <w:rPr>
          <w:b/>
          <w:bCs/>
        </w:rPr>
        <w:t>‘weekday’</w:t>
      </w:r>
      <w:r>
        <w:rPr>
          <w:spacing w:val="-47"/>
        </w:rPr>
        <w:t xml:space="preserve"> </w:t>
      </w:r>
      <w:r>
        <w:t>:</w:t>
      </w:r>
      <w:r>
        <w:rPr>
          <w:spacing w:val="-47"/>
        </w:rPr>
        <w:t xml:space="preserve"> </w:t>
      </w:r>
      <w:r>
        <w:rPr>
          <w:rFonts w:hint="default" w:ascii="Times New Roman" w:hAnsi="Times New Roman" w:cs="Times New Roman"/>
          <w:sz w:val="22"/>
          <w:szCs w:val="22"/>
          <w:lang w:val="en-IN"/>
        </w:rPr>
        <w:t xml:space="preserve">It is same like mnth, so  we  will  make  bins   for   this  in   feature engineering   section. </w:t>
      </w:r>
    </w:p>
    <w:p>
      <w:pPr>
        <w:pStyle w:val="9"/>
        <w:spacing w:before="8" w:line="530" w:lineRule="atLeast"/>
        <w:ind w:left="180" w:right="1953"/>
        <w:rPr>
          <w:b/>
          <w:bCs/>
        </w:rPr>
      </w:pPr>
      <w:r>
        <w:rPr>
          <w:b/>
          <w:bCs/>
          <w:u w:val="single"/>
        </w:rPr>
        <w:t>Categorical</w:t>
      </w:r>
      <w:r>
        <w:rPr>
          <w:b/>
          <w:bCs/>
        </w:rPr>
        <w:t>:</w:t>
      </w:r>
    </w:p>
    <w:p>
      <w:pPr>
        <w:pStyle w:val="9"/>
        <w:spacing w:before="8" w:line="530" w:lineRule="atLeast"/>
        <w:ind w:left="180" w:right="1953"/>
        <w:rPr>
          <w:rFonts w:hint="default" w:ascii="Times New Roman" w:hAnsi="Times New Roman" w:cs="Times New Roman"/>
          <w:sz w:val="22"/>
          <w:szCs w:val="22"/>
          <w:lang w:val="en-IN"/>
        </w:rPr>
      </w:pPr>
      <w:r>
        <w:rPr>
          <w:rFonts w:hint="default" w:ascii="Times New Roman" w:hAnsi="Times New Roman" w:cs="Times New Roman"/>
          <w:sz w:val="22"/>
          <w:szCs w:val="22"/>
          <w:lang w:val="en-IN"/>
        </w:rPr>
        <w:t>Holiday and working day  having value 0 for non-holiday/non-working day 1 for opposite. So it would be our categorical variable.</w:t>
      </w:r>
    </w:p>
    <w:p>
      <w:pPr>
        <w:pStyle w:val="9"/>
        <w:spacing w:before="8" w:line="530" w:lineRule="atLeast"/>
        <w:ind w:left="180" w:right="1953"/>
      </w:pPr>
      <w:r>
        <w:rPr>
          <w:rFonts w:hint="default" w:ascii="Times New Roman" w:hAnsi="Times New Roman" w:cs="Times New Roman"/>
          <w:sz w:val="22"/>
          <w:szCs w:val="22"/>
          <w:lang w:val="en-IN"/>
        </w:rPr>
        <w:t>‘weathersit’: it containing 4 unique values, defining different four different condition of weather.</w:t>
      </w:r>
      <w:r>
        <w:rPr>
          <w:spacing w:val="-47"/>
        </w:rPr>
        <w:t xml:space="preserve"> </w:t>
      </w:r>
      <w:r>
        <w:rPr>
          <w:rFonts w:hint="default" w:ascii="Times New Roman" w:hAnsi="Times New Roman" w:cs="Times New Roman"/>
          <w:sz w:val="22"/>
          <w:szCs w:val="22"/>
          <w:lang w:val="en-IN"/>
        </w:rPr>
        <w:t>Conditions are based on Freemeteo. Our dataset containing only three conditions.</w:t>
      </w:r>
    </w:p>
    <w:p>
      <w:pPr>
        <w:pStyle w:val="9"/>
        <w:spacing w:before="195"/>
        <w:ind w:left="180"/>
        <w:jc w:val="both"/>
        <w:rPr>
          <w:b/>
          <w:bCs/>
        </w:rPr>
      </w:pPr>
      <w:r>
        <w:rPr>
          <w:b/>
          <w:bCs/>
          <w:u w:val="single"/>
        </w:rPr>
        <w:t>Continuous Variable:</w:t>
      </w:r>
    </w:p>
    <w:p>
      <w:pPr>
        <w:pStyle w:val="9"/>
        <w:spacing w:before="8" w:line="530" w:lineRule="atLeast"/>
        <w:ind w:left="180" w:right="1953"/>
        <w:rPr>
          <w:rFonts w:hint="default" w:ascii="Times New Roman" w:hAnsi="Times New Roman" w:cs="Times New Roman"/>
          <w:sz w:val="22"/>
          <w:szCs w:val="22"/>
          <w:lang w:val="en-IN"/>
        </w:rPr>
      </w:pPr>
      <w:r>
        <w:t>‘</w:t>
      </w:r>
      <w:r>
        <w:rPr>
          <w:rFonts w:hint="default" w:ascii="Times New Roman" w:hAnsi="Times New Roman" w:cs="Times New Roman"/>
          <w:sz w:val="22"/>
          <w:szCs w:val="22"/>
          <w:lang w:val="en-IN"/>
        </w:rPr>
        <w:t>temp’, ‘atemp’, ‘hum’, ‘windspeed’ are continuous values, and in our dataset they are in</w:t>
      </w:r>
    </w:p>
    <w:p>
      <w:pPr>
        <w:pStyle w:val="9"/>
        <w:spacing w:before="8" w:line="530" w:lineRule="atLeast"/>
        <w:ind w:left="180" w:right="1953"/>
        <w:rPr>
          <w:rFonts w:hint="default" w:ascii="Times New Roman" w:hAnsi="Times New Roman" w:cs="Times New Roman"/>
          <w:sz w:val="22"/>
          <w:szCs w:val="22"/>
          <w:lang w:val="en-IN"/>
        </w:rPr>
      </w:pPr>
      <w:r>
        <w:rPr>
          <w:rFonts w:hint="default" w:ascii="Times New Roman" w:hAnsi="Times New Roman" w:cs="Times New Roman"/>
          <w:sz w:val="22"/>
          <w:szCs w:val="22"/>
          <w:lang w:val="en-IN"/>
        </w:rPr>
        <w:t>normalized format.</w:t>
      </w:r>
    </w:p>
    <w:p>
      <w:pPr>
        <w:pStyle w:val="9"/>
        <w:spacing w:before="9"/>
        <w:rPr>
          <w:sz w:val="22"/>
        </w:rPr>
      </w:pPr>
    </w:p>
    <w:p>
      <w:pPr>
        <w:pStyle w:val="9"/>
        <w:ind w:left="180"/>
        <w:jc w:val="both"/>
        <w:rPr>
          <w:b/>
          <w:bCs/>
        </w:rPr>
      </w:pPr>
      <w:r>
        <w:rPr>
          <w:b/>
          <w:bCs/>
          <w:u w:val="single"/>
        </w:rPr>
        <w:t>Target variable</w:t>
      </w:r>
      <w:r>
        <w:rPr>
          <w:b/>
          <w:bCs/>
        </w:rPr>
        <w:t>:</w:t>
      </w:r>
    </w:p>
    <w:p>
      <w:pPr>
        <w:pStyle w:val="9"/>
        <w:spacing w:before="8" w:line="530" w:lineRule="atLeast"/>
        <w:ind w:left="180" w:right="1953"/>
        <w:rPr>
          <w:rFonts w:hint="default" w:ascii="Times New Roman" w:hAnsi="Times New Roman" w:cs="Times New Roman"/>
          <w:sz w:val="22"/>
          <w:szCs w:val="22"/>
          <w:lang w:val="en-IN"/>
        </w:rPr>
      </w:pPr>
      <w:r>
        <w:rPr>
          <w:rFonts w:hint="default" w:ascii="Times New Roman" w:hAnsi="Times New Roman" w:cs="Times New Roman"/>
          <w:sz w:val="22"/>
          <w:szCs w:val="22"/>
          <w:lang w:val="en-IN"/>
        </w:rPr>
        <w:t>‘casual’, ‘registered’ and ‘cnt’ are our target variables and in continuous form. So our problem</w:t>
      </w:r>
    </w:p>
    <w:p>
      <w:pPr>
        <w:pStyle w:val="9"/>
        <w:spacing w:before="8" w:line="530" w:lineRule="atLeast"/>
        <w:ind w:left="180" w:right="1953"/>
        <w:rPr>
          <w:rFonts w:hint="default" w:ascii="Times New Roman" w:hAnsi="Times New Roman" w:cs="Times New Roman"/>
          <w:sz w:val="22"/>
          <w:szCs w:val="22"/>
          <w:lang w:val="en-IN"/>
        </w:rPr>
      </w:pPr>
      <w:r>
        <w:rPr>
          <w:rFonts w:hint="default" w:ascii="Times New Roman" w:hAnsi="Times New Roman" w:cs="Times New Roman"/>
          <w:sz w:val="22"/>
          <w:szCs w:val="22"/>
          <w:lang w:val="en-IN"/>
        </w:rPr>
        <w:t>would be regression problem.</w:t>
      </w:r>
    </w:p>
    <w:p>
      <w:pPr>
        <w:pStyle w:val="9"/>
        <w:spacing w:before="8" w:line="530" w:lineRule="atLeast"/>
        <w:ind w:left="180" w:right="1953"/>
        <w:rPr>
          <w:rFonts w:hint="default" w:ascii="Times New Roman" w:hAnsi="Times New Roman" w:cs="Times New Roman"/>
          <w:sz w:val="22"/>
          <w:szCs w:val="22"/>
          <w:lang w:val="en-IN"/>
        </w:rPr>
        <w:sectPr>
          <w:pgSz w:w="12240" w:h="15840"/>
          <w:pgMar w:top="1400" w:right="0" w:bottom="1200" w:left="1260" w:header="0" w:footer="932" w:gutter="0"/>
        </w:sectPr>
      </w:pPr>
    </w:p>
    <w:p>
      <w:pPr>
        <w:pStyle w:val="8"/>
      </w:pPr>
      <w:r>
        <w:t>Let us now analyze our numerical data:</w:t>
      </w:r>
    </w:p>
    <w:p>
      <w:pPr>
        <w:pStyle w:val="9"/>
        <w:spacing w:before="3"/>
        <w:rPr>
          <w:rFonts w:ascii="Trebuchet MS"/>
          <w:b/>
          <w:sz w:val="22"/>
        </w:rPr>
      </w:pPr>
    </w:p>
    <w:p>
      <w:pPr>
        <w:pStyle w:val="9"/>
        <w:ind w:left="180"/>
      </w:pPr>
      <w:r>
        <w:t>We will check summary of our numerical data or we say five point summary:</w:t>
      </w:r>
    </w:p>
    <w:p>
      <w:pPr>
        <w:pStyle w:val="9"/>
        <w:spacing w:before="4"/>
        <w:rPr>
          <w:sz w:val="22"/>
        </w:rPr>
      </w:pPr>
    </w:p>
    <w:tbl>
      <w:tblPr>
        <w:tblStyle w:val="19"/>
        <w:tblW w:w="9651" w:type="dxa"/>
        <w:tblInd w:w="1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14"/>
        <w:gridCol w:w="1013"/>
        <w:gridCol w:w="1014"/>
        <w:gridCol w:w="1011"/>
        <w:gridCol w:w="1477"/>
        <w:gridCol w:w="1349"/>
        <w:gridCol w:w="1441"/>
        <w:gridCol w:w="15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6" w:hRule="atLeast"/>
        </w:trPr>
        <w:tc>
          <w:tcPr>
            <w:tcW w:w="814" w:type="dxa"/>
            <w:shd w:val="clear" w:color="auto" w:fill="DCE6F0"/>
          </w:tcPr>
          <w:p>
            <w:pPr>
              <w:pStyle w:val="22"/>
              <w:spacing w:line="240" w:lineRule="auto"/>
              <w:ind w:left="0"/>
              <w:rPr>
                <w:rFonts w:ascii="Times New Roman"/>
                <w:sz w:val="22"/>
              </w:rPr>
            </w:pPr>
          </w:p>
        </w:tc>
        <w:tc>
          <w:tcPr>
            <w:tcW w:w="1013" w:type="dxa"/>
            <w:shd w:val="clear" w:color="auto" w:fill="001F5F"/>
          </w:tcPr>
          <w:p>
            <w:pPr>
              <w:pStyle w:val="22"/>
              <w:spacing w:before="26" w:line="240" w:lineRule="auto"/>
              <w:ind w:left="107"/>
              <w:rPr>
                <w:b/>
                <w:sz w:val="22"/>
              </w:rPr>
            </w:pPr>
            <w:r>
              <w:rPr>
                <w:b/>
                <w:color w:val="FFFFFF"/>
                <w:sz w:val="22"/>
              </w:rPr>
              <w:t>temp</w:t>
            </w:r>
          </w:p>
        </w:tc>
        <w:tc>
          <w:tcPr>
            <w:tcW w:w="1014" w:type="dxa"/>
            <w:shd w:val="clear" w:color="auto" w:fill="001F5F"/>
          </w:tcPr>
          <w:p>
            <w:pPr>
              <w:pStyle w:val="22"/>
              <w:spacing w:before="26" w:line="240" w:lineRule="auto"/>
              <w:ind w:left="107"/>
              <w:rPr>
                <w:b/>
                <w:sz w:val="22"/>
              </w:rPr>
            </w:pPr>
            <w:r>
              <w:rPr>
                <w:b/>
                <w:color w:val="FFFFFF"/>
                <w:sz w:val="22"/>
              </w:rPr>
              <w:t>atemp</w:t>
            </w:r>
          </w:p>
        </w:tc>
        <w:tc>
          <w:tcPr>
            <w:tcW w:w="1011" w:type="dxa"/>
            <w:shd w:val="clear" w:color="auto" w:fill="001F5F"/>
          </w:tcPr>
          <w:p>
            <w:pPr>
              <w:pStyle w:val="22"/>
              <w:spacing w:before="26" w:line="240" w:lineRule="auto"/>
              <w:ind w:left="106"/>
              <w:rPr>
                <w:b/>
                <w:sz w:val="22"/>
              </w:rPr>
            </w:pPr>
            <w:r>
              <w:rPr>
                <w:b/>
                <w:color w:val="FFFFFF"/>
                <w:sz w:val="22"/>
              </w:rPr>
              <w:t>hum</w:t>
            </w:r>
          </w:p>
        </w:tc>
        <w:tc>
          <w:tcPr>
            <w:tcW w:w="1477" w:type="dxa"/>
            <w:shd w:val="clear" w:color="auto" w:fill="001F5F"/>
          </w:tcPr>
          <w:p>
            <w:pPr>
              <w:pStyle w:val="22"/>
              <w:spacing w:before="26" w:line="240" w:lineRule="auto"/>
              <w:ind w:left="105"/>
              <w:rPr>
                <w:b/>
                <w:sz w:val="22"/>
              </w:rPr>
            </w:pPr>
            <w:r>
              <w:rPr>
                <w:b/>
                <w:color w:val="FFFFFF"/>
                <w:sz w:val="22"/>
              </w:rPr>
              <w:t>windspeed</w:t>
            </w:r>
          </w:p>
        </w:tc>
        <w:tc>
          <w:tcPr>
            <w:tcW w:w="1349" w:type="dxa"/>
            <w:shd w:val="clear" w:color="auto" w:fill="974705"/>
          </w:tcPr>
          <w:p>
            <w:pPr>
              <w:pStyle w:val="22"/>
              <w:spacing w:before="26" w:line="240" w:lineRule="auto"/>
              <w:ind w:left="0" w:right="100"/>
              <w:jc w:val="right"/>
              <w:rPr>
                <w:b/>
                <w:sz w:val="22"/>
              </w:rPr>
            </w:pPr>
            <w:r>
              <w:rPr>
                <w:b/>
                <w:color w:val="FFFFFF"/>
                <w:sz w:val="22"/>
              </w:rPr>
              <w:t>casual</w:t>
            </w:r>
          </w:p>
        </w:tc>
        <w:tc>
          <w:tcPr>
            <w:tcW w:w="1441" w:type="dxa"/>
            <w:shd w:val="clear" w:color="auto" w:fill="974705"/>
          </w:tcPr>
          <w:p>
            <w:pPr>
              <w:pStyle w:val="22"/>
              <w:spacing w:before="26" w:line="240" w:lineRule="auto"/>
              <w:ind w:left="0" w:right="97"/>
              <w:jc w:val="right"/>
              <w:rPr>
                <w:b/>
                <w:sz w:val="22"/>
              </w:rPr>
            </w:pPr>
            <w:r>
              <w:rPr>
                <w:b/>
                <w:color w:val="FFFFFF"/>
                <w:sz w:val="22"/>
              </w:rPr>
              <w:t>registered</w:t>
            </w:r>
          </w:p>
        </w:tc>
        <w:tc>
          <w:tcPr>
            <w:tcW w:w="1532" w:type="dxa"/>
            <w:shd w:val="clear" w:color="auto" w:fill="974705"/>
          </w:tcPr>
          <w:p>
            <w:pPr>
              <w:pStyle w:val="22"/>
              <w:spacing w:before="26" w:line="240" w:lineRule="auto"/>
              <w:ind w:left="0" w:right="103"/>
              <w:jc w:val="right"/>
              <w:rPr>
                <w:b/>
                <w:sz w:val="22"/>
              </w:rPr>
            </w:pPr>
            <w:r>
              <w:rPr>
                <w:b/>
                <w:color w:val="FFFFFF"/>
                <w:sz w:val="22"/>
              </w:rPr>
              <w:t>cnt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99" w:hRule="atLeast"/>
        </w:trPr>
        <w:tc>
          <w:tcPr>
            <w:tcW w:w="814" w:type="dxa"/>
            <w:shd w:val="clear" w:color="auto" w:fill="FF0000"/>
          </w:tcPr>
          <w:p>
            <w:pPr>
              <w:pStyle w:val="22"/>
              <w:spacing w:before="24" w:line="240" w:lineRule="auto"/>
              <w:ind w:left="107"/>
              <w:rPr>
                <w:b/>
                <w:sz w:val="22"/>
              </w:rPr>
            </w:pPr>
            <w:r>
              <w:rPr>
                <w:b/>
                <w:color w:val="FFFFFF"/>
                <w:sz w:val="22"/>
              </w:rPr>
              <w:t>count</w:t>
            </w:r>
          </w:p>
        </w:tc>
        <w:tc>
          <w:tcPr>
            <w:tcW w:w="1013" w:type="dxa"/>
          </w:tcPr>
          <w:p>
            <w:pPr>
              <w:pStyle w:val="22"/>
              <w:spacing w:before="24" w:line="240" w:lineRule="auto"/>
              <w:ind w:left="107"/>
              <w:rPr>
                <w:sz w:val="22"/>
              </w:rPr>
            </w:pPr>
            <w:r>
              <w:rPr>
                <w:sz w:val="22"/>
              </w:rPr>
              <w:t>731</w:t>
            </w:r>
          </w:p>
        </w:tc>
        <w:tc>
          <w:tcPr>
            <w:tcW w:w="1014" w:type="dxa"/>
          </w:tcPr>
          <w:p>
            <w:pPr>
              <w:pStyle w:val="22"/>
              <w:spacing w:before="24" w:line="240" w:lineRule="auto"/>
              <w:ind w:left="107"/>
              <w:rPr>
                <w:sz w:val="22"/>
              </w:rPr>
            </w:pPr>
            <w:r>
              <w:rPr>
                <w:sz w:val="22"/>
              </w:rPr>
              <w:t>731</w:t>
            </w:r>
          </w:p>
        </w:tc>
        <w:tc>
          <w:tcPr>
            <w:tcW w:w="1011" w:type="dxa"/>
          </w:tcPr>
          <w:p>
            <w:pPr>
              <w:pStyle w:val="22"/>
              <w:spacing w:before="24" w:line="240" w:lineRule="auto"/>
              <w:ind w:left="106"/>
              <w:rPr>
                <w:sz w:val="22"/>
              </w:rPr>
            </w:pPr>
            <w:r>
              <w:rPr>
                <w:sz w:val="22"/>
              </w:rPr>
              <w:t>731</w:t>
            </w:r>
          </w:p>
        </w:tc>
        <w:tc>
          <w:tcPr>
            <w:tcW w:w="1477" w:type="dxa"/>
          </w:tcPr>
          <w:p>
            <w:pPr>
              <w:pStyle w:val="22"/>
              <w:spacing w:before="24" w:line="240" w:lineRule="auto"/>
              <w:ind w:left="105"/>
              <w:rPr>
                <w:sz w:val="22"/>
              </w:rPr>
            </w:pPr>
            <w:r>
              <w:rPr>
                <w:sz w:val="22"/>
              </w:rPr>
              <w:t>731</w:t>
            </w:r>
          </w:p>
        </w:tc>
        <w:tc>
          <w:tcPr>
            <w:tcW w:w="1349" w:type="dxa"/>
          </w:tcPr>
          <w:p>
            <w:pPr>
              <w:pStyle w:val="22"/>
              <w:spacing w:before="24" w:line="240" w:lineRule="auto"/>
              <w:ind w:left="0" w:right="101"/>
              <w:jc w:val="right"/>
              <w:rPr>
                <w:sz w:val="22"/>
              </w:rPr>
            </w:pPr>
            <w:r>
              <w:rPr>
                <w:sz w:val="22"/>
              </w:rPr>
              <w:t>731</w:t>
            </w:r>
          </w:p>
        </w:tc>
        <w:tc>
          <w:tcPr>
            <w:tcW w:w="1441" w:type="dxa"/>
          </w:tcPr>
          <w:p>
            <w:pPr>
              <w:pStyle w:val="22"/>
              <w:spacing w:before="24" w:line="240" w:lineRule="auto"/>
              <w:ind w:left="0" w:right="99"/>
              <w:jc w:val="right"/>
              <w:rPr>
                <w:sz w:val="22"/>
              </w:rPr>
            </w:pPr>
            <w:r>
              <w:rPr>
                <w:sz w:val="22"/>
              </w:rPr>
              <w:t>731</w:t>
            </w:r>
          </w:p>
        </w:tc>
        <w:tc>
          <w:tcPr>
            <w:tcW w:w="1532" w:type="dxa"/>
          </w:tcPr>
          <w:p>
            <w:pPr>
              <w:pStyle w:val="22"/>
              <w:spacing w:before="24" w:line="240" w:lineRule="auto"/>
              <w:ind w:left="0" w:right="102"/>
              <w:jc w:val="right"/>
              <w:rPr>
                <w:sz w:val="22"/>
              </w:rPr>
            </w:pPr>
            <w:r>
              <w:rPr>
                <w:sz w:val="22"/>
              </w:rPr>
              <w:t>731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99" w:hRule="atLeast"/>
        </w:trPr>
        <w:tc>
          <w:tcPr>
            <w:tcW w:w="814" w:type="dxa"/>
            <w:shd w:val="clear" w:color="auto" w:fill="FF0000"/>
          </w:tcPr>
          <w:p>
            <w:pPr>
              <w:pStyle w:val="22"/>
              <w:spacing w:before="24" w:line="240" w:lineRule="auto"/>
              <w:ind w:left="107"/>
              <w:rPr>
                <w:b/>
                <w:sz w:val="22"/>
              </w:rPr>
            </w:pPr>
            <w:r>
              <w:rPr>
                <w:b/>
                <w:color w:val="FFFFFF"/>
                <w:sz w:val="22"/>
              </w:rPr>
              <w:t>mean</w:t>
            </w:r>
          </w:p>
        </w:tc>
        <w:tc>
          <w:tcPr>
            <w:tcW w:w="1013" w:type="dxa"/>
          </w:tcPr>
          <w:p>
            <w:pPr>
              <w:pStyle w:val="22"/>
              <w:spacing w:before="24" w:line="240" w:lineRule="auto"/>
              <w:ind w:left="107"/>
              <w:rPr>
                <w:sz w:val="22"/>
              </w:rPr>
            </w:pPr>
            <w:r>
              <w:rPr>
                <w:sz w:val="22"/>
              </w:rPr>
              <w:t>0.49539</w:t>
            </w:r>
          </w:p>
        </w:tc>
        <w:tc>
          <w:tcPr>
            <w:tcW w:w="1014" w:type="dxa"/>
          </w:tcPr>
          <w:p>
            <w:pPr>
              <w:pStyle w:val="22"/>
              <w:spacing w:before="24" w:line="240" w:lineRule="auto"/>
              <w:ind w:left="107"/>
              <w:rPr>
                <w:sz w:val="22"/>
              </w:rPr>
            </w:pPr>
            <w:r>
              <w:rPr>
                <w:sz w:val="22"/>
              </w:rPr>
              <w:t>0.47435</w:t>
            </w:r>
          </w:p>
        </w:tc>
        <w:tc>
          <w:tcPr>
            <w:tcW w:w="1011" w:type="dxa"/>
          </w:tcPr>
          <w:p>
            <w:pPr>
              <w:pStyle w:val="22"/>
              <w:spacing w:before="24" w:line="240" w:lineRule="auto"/>
              <w:ind w:left="106"/>
              <w:rPr>
                <w:sz w:val="22"/>
              </w:rPr>
            </w:pPr>
            <w:r>
              <w:rPr>
                <w:sz w:val="22"/>
              </w:rPr>
              <w:t>0.62789</w:t>
            </w:r>
          </w:p>
        </w:tc>
        <w:tc>
          <w:tcPr>
            <w:tcW w:w="1477" w:type="dxa"/>
          </w:tcPr>
          <w:p>
            <w:pPr>
              <w:pStyle w:val="22"/>
              <w:spacing w:before="24" w:line="240" w:lineRule="auto"/>
              <w:ind w:left="105"/>
              <w:rPr>
                <w:sz w:val="22"/>
              </w:rPr>
            </w:pPr>
            <w:r>
              <w:rPr>
                <w:sz w:val="22"/>
              </w:rPr>
              <w:t>0.190486</w:t>
            </w:r>
          </w:p>
        </w:tc>
        <w:tc>
          <w:tcPr>
            <w:tcW w:w="1349" w:type="dxa"/>
          </w:tcPr>
          <w:p>
            <w:pPr>
              <w:pStyle w:val="22"/>
              <w:spacing w:before="24" w:line="240" w:lineRule="auto"/>
              <w:ind w:left="0" w:right="98"/>
              <w:jc w:val="right"/>
              <w:rPr>
                <w:sz w:val="22"/>
              </w:rPr>
            </w:pPr>
            <w:r>
              <w:rPr>
                <w:sz w:val="22"/>
              </w:rPr>
              <w:t>848.17647</w:t>
            </w:r>
          </w:p>
        </w:tc>
        <w:tc>
          <w:tcPr>
            <w:tcW w:w="1441" w:type="dxa"/>
          </w:tcPr>
          <w:p>
            <w:pPr>
              <w:pStyle w:val="22"/>
              <w:spacing w:before="24" w:line="240" w:lineRule="auto"/>
              <w:ind w:left="0" w:right="96"/>
              <w:jc w:val="right"/>
              <w:rPr>
                <w:sz w:val="22"/>
              </w:rPr>
            </w:pPr>
            <w:r>
              <w:rPr>
                <w:sz w:val="22"/>
              </w:rPr>
              <w:t>3656.17237</w:t>
            </w:r>
          </w:p>
        </w:tc>
        <w:tc>
          <w:tcPr>
            <w:tcW w:w="1532" w:type="dxa"/>
          </w:tcPr>
          <w:p>
            <w:pPr>
              <w:pStyle w:val="22"/>
              <w:spacing w:before="24" w:line="240" w:lineRule="auto"/>
              <w:ind w:left="0" w:right="99"/>
              <w:jc w:val="right"/>
              <w:rPr>
                <w:sz w:val="22"/>
              </w:rPr>
            </w:pPr>
            <w:r>
              <w:rPr>
                <w:sz w:val="22"/>
              </w:rPr>
              <w:t>4504.34884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99" w:hRule="atLeast"/>
        </w:trPr>
        <w:tc>
          <w:tcPr>
            <w:tcW w:w="814" w:type="dxa"/>
            <w:shd w:val="clear" w:color="auto" w:fill="FF0000"/>
          </w:tcPr>
          <w:p>
            <w:pPr>
              <w:pStyle w:val="22"/>
              <w:spacing w:before="24" w:line="240" w:lineRule="auto"/>
              <w:ind w:left="107"/>
              <w:rPr>
                <w:b/>
                <w:sz w:val="22"/>
              </w:rPr>
            </w:pPr>
            <w:r>
              <w:rPr>
                <w:b/>
                <w:color w:val="FFFFFF"/>
                <w:sz w:val="22"/>
              </w:rPr>
              <w:t>std</w:t>
            </w:r>
          </w:p>
        </w:tc>
        <w:tc>
          <w:tcPr>
            <w:tcW w:w="1013" w:type="dxa"/>
          </w:tcPr>
          <w:p>
            <w:pPr>
              <w:pStyle w:val="22"/>
              <w:spacing w:before="24" w:line="240" w:lineRule="auto"/>
              <w:ind w:left="107"/>
              <w:rPr>
                <w:sz w:val="22"/>
              </w:rPr>
            </w:pPr>
            <w:r>
              <w:rPr>
                <w:sz w:val="22"/>
              </w:rPr>
              <w:t>0.18305</w:t>
            </w:r>
          </w:p>
        </w:tc>
        <w:tc>
          <w:tcPr>
            <w:tcW w:w="1014" w:type="dxa"/>
          </w:tcPr>
          <w:p>
            <w:pPr>
              <w:pStyle w:val="22"/>
              <w:spacing w:before="24" w:line="240" w:lineRule="auto"/>
              <w:ind w:left="107"/>
              <w:rPr>
                <w:sz w:val="22"/>
              </w:rPr>
            </w:pPr>
            <w:r>
              <w:rPr>
                <w:sz w:val="22"/>
              </w:rPr>
              <w:t>0.16296</w:t>
            </w:r>
          </w:p>
        </w:tc>
        <w:tc>
          <w:tcPr>
            <w:tcW w:w="1011" w:type="dxa"/>
          </w:tcPr>
          <w:p>
            <w:pPr>
              <w:pStyle w:val="22"/>
              <w:spacing w:before="24" w:line="240" w:lineRule="auto"/>
              <w:ind w:left="106"/>
              <w:rPr>
                <w:sz w:val="22"/>
              </w:rPr>
            </w:pPr>
            <w:r>
              <w:rPr>
                <w:sz w:val="22"/>
              </w:rPr>
              <w:t>0.14243</w:t>
            </w:r>
          </w:p>
        </w:tc>
        <w:tc>
          <w:tcPr>
            <w:tcW w:w="1477" w:type="dxa"/>
          </w:tcPr>
          <w:p>
            <w:pPr>
              <w:pStyle w:val="22"/>
              <w:spacing w:before="24" w:line="240" w:lineRule="auto"/>
              <w:ind w:left="105"/>
              <w:rPr>
                <w:sz w:val="22"/>
              </w:rPr>
            </w:pPr>
            <w:r>
              <w:rPr>
                <w:sz w:val="22"/>
              </w:rPr>
              <w:t>0.077498</w:t>
            </w:r>
          </w:p>
        </w:tc>
        <w:tc>
          <w:tcPr>
            <w:tcW w:w="1349" w:type="dxa"/>
          </w:tcPr>
          <w:p>
            <w:pPr>
              <w:pStyle w:val="22"/>
              <w:spacing w:before="24" w:line="240" w:lineRule="auto"/>
              <w:ind w:left="0" w:right="98"/>
              <w:jc w:val="right"/>
              <w:rPr>
                <w:sz w:val="22"/>
              </w:rPr>
            </w:pPr>
            <w:r>
              <w:rPr>
                <w:sz w:val="22"/>
              </w:rPr>
              <w:t>686.62249</w:t>
            </w:r>
          </w:p>
        </w:tc>
        <w:tc>
          <w:tcPr>
            <w:tcW w:w="1441" w:type="dxa"/>
          </w:tcPr>
          <w:p>
            <w:pPr>
              <w:pStyle w:val="22"/>
              <w:spacing w:before="24" w:line="240" w:lineRule="auto"/>
              <w:ind w:left="0" w:right="96"/>
              <w:jc w:val="right"/>
              <w:rPr>
                <w:sz w:val="22"/>
              </w:rPr>
            </w:pPr>
            <w:r>
              <w:rPr>
                <w:sz w:val="22"/>
              </w:rPr>
              <w:t>1560.25638</w:t>
            </w:r>
          </w:p>
        </w:tc>
        <w:tc>
          <w:tcPr>
            <w:tcW w:w="1532" w:type="dxa"/>
          </w:tcPr>
          <w:p>
            <w:pPr>
              <w:pStyle w:val="22"/>
              <w:spacing w:before="24" w:line="240" w:lineRule="auto"/>
              <w:ind w:left="0" w:right="99"/>
              <w:jc w:val="right"/>
              <w:rPr>
                <w:sz w:val="22"/>
              </w:rPr>
            </w:pPr>
            <w:r>
              <w:rPr>
                <w:sz w:val="22"/>
              </w:rPr>
              <w:t>1937.21145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99" w:hRule="atLeast"/>
        </w:trPr>
        <w:tc>
          <w:tcPr>
            <w:tcW w:w="814" w:type="dxa"/>
            <w:shd w:val="clear" w:color="auto" w:fill="FF0000"/>
          </w:tcPr>
          <w:p>
            <w:pPr>
              <w:pStyle w:val="22"/>
              <w:spacing w:before="24" w:line="240" w:lineRule="auto"/>
              <w:ind w:left="107"/>
              <w:rPr>
                <w:b/>
                <w:sz w:val="22"/>
              </w:rPr>
            </w:pPr>
            <w:r>
              <w:rPr>
                <w:b/>
                <w:color w:val="FFFFFF"/>
                <w:sz w:val="22"/>
              </w:rPr>
              <w:t>min</w:t>
            </w:r>
          </w:p>
        </w:tc>
        <w:tc>
          <w:tcPr>
            <w:tcW w:w="1013" w:type="dxa"/>
          </w:tcPr>
          <w:p>
            <w:pPr>
              <w:pStyle w:val="22"/>
              <w:spacing w:before="24" w:line="240" w:lineRule="auto"/>
              <w:ind w:left="107"/>
              <w:rPr>
                <w:sz w:val="22"/>
              </w:rPr>
            </w:pPr>
            <w:r>
              <w:rPr>
                <w:sz w:val="22"/>
              </w:rPr>
              <w:t>0.05913</w:t>
            </w:r>
          </w:p>
        </w:tc>
        <w:tc>
          <w:tcPr>
            <w:tcW w:w="1014" w:type="dxa"/>
          </w:tcPr>
          <w:p>
            <w:pPr>
              <w:pStyle w:val="22"/>
              <w:spacing w:before="24" w:line="240" w:lineRule="auto"/>
              <w:ind w:left="107"/>
              <w:rPr>
                <w:sz w:val="22"/>
              </w:rPr>
            </w:pPr>
            <w:r>
              <w:rPr>
                <w:sz w:val="22"/>
              </w:rPr>
              <w:t>0.07907</w:t>
            </w:r>
          </w:p>
        </w:tc>
        <w:tc>
          <w:tcPr>
            <w:tcW w:w="1011" w:type="dxa"/>
          </w:tcPr>
          <w:p>
            <w:pPr>
              <w:pStyle w:val="22"/>
              <w:spacing w:before="24" w:line="240" w:lineRule="auto"/>
              <w:ind w:left="106"/>
              <w:rPr>
                <w:sz w:val="22"/>
              </w:rPr>
            </w:pPr>
            <w:r>
              <w:rPr>
                <w:w w:val="100"/>
                <w:sz w:val="22"/>
              </w:rPr>
              <w:t>0</w:t>
            </w:r>
          </w:p>
        </w:tc>
        <w:tc>
          <w:tcPr>
            <w:tcW w:w="1477" w:type="dxa"/>
          </w:tcPr>
          <w:p>
            <w:pPr>
              <w:pStyle w:val="22"/>
              <w:spacing w:before="24" w:line="240" w:lineRule="auto"/>
              <w:ind w:left="105"/>
              <w:rPr>
                <w:sz w:val="22"/>
              </w:rPr>
            </w:pPr>
            <w:r>
              <w:rPr>
                <w:sz w:val="22"/>
              </w:rPr>
              <w:t>0.022392</w:t>
            </w:r>
          </w:p>
        </w:tc>
        <w:tc>
          <w:tcPr>
            <w:tcW w:w="1349" w:type="dxa"/>
          </w:tcPr>
          <w:p>
            <w:pPr>
              <w:pStyle w:val="22"/>
              <w:spacing w:before="24" w:line="240" w:lineRule="auto"/>
              <w:ind w:left="0" w:right="100"/>
              <w:jc w:val="right"/>
              <w:rPr>
                <w:sz w:val="22"/>
              </w:rPr>
            </w:pPr>
            <w:r>
              <w:rPr>
                <w:w w:val="100"/>
                <w:sz w:val="22"/>
              </w:rPr>
              <w:t>2</w:t>
            </w:r>
          </w:p>
        </w:tc>
        <w:tc>
          <w:tcPr>
            <w:tcW w:w="1441" w:type="dxa"/>
          </w:tcPr>
          <w:p>
            <w:pPr>
              <w:pStyle w:val="22"/>
              <w:spacing w:before="24" w:line="240" w:lineRule="auto"/>
              <w:ind w:left="0" w:right="99"/>
              <w:jc w:val="right"/>
              <w:rPr>
                <w:sz w:val="22"/>
              </w:rPr>
            </w:pPr>
            <w:r>
              <w:rPr>
                <w:sz w:val="22"/>
              </w:rPr>
              <w:t>20</w:t>
            </w:r>
          </w:p>
        </w:tc>
        <w:tc>
          <w:tcPr>
            <w:tcW w:w="1532" w:type="dxa"/>
          </w:tcPr>
          <w:p>
            <w:pPr>
              <w:pStyle w:val="22"/>
              <w:spacing w:before="24" w:line="240" w:lineRule="auto"/>
              <w:ind w:left="0" w:right="102"/>
              <w:jc w:val="right"/>
              <w:rPr>
                <w:sz w:val="22"/>
              </w:rPr>
            </w:pPr>
            <w:r>
              <w:rPr>
                <w:sz w:val="22"/>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2" w:hRule="atLeast"/>
        </w:trPr>
        <w:tc>
          <w:tcPr>
            <w:tcW w:w="814" w:type="dxa"/>
            <w:shd w:val="clear" w:color="auto" w:fill="FF0000"/>
          </w:tcPr>
          <w:p>
            <w:pPr>
              <w:pStyle w:val="22"/>
              <w:spacing w:before="24" w:line="240" w:lineRule="auto"/>
              <w:ind w:left="107"/>
              <w:rPr>
                <w:b/>
                <w:sz w:val="22"/>
              </w:rPr>
            </w:pPr>
            <w:r>
              <w:rPr>
                <w:b/>
                <w:color w:val="FFFFFF"/>
                <w:sz w:val="22"/>
              </w:rPr>
              <w:t>25%</w:t>
            </w:r>
          </w:p>
        </w:tc>
        <w:tc>
          <w:tcPr>
            <w:tcW w:w="1013" w:type="dxa"/>
          </w:tcPr>
          <w:p>
            <w:pPr>
              <w:pStyle w:val="22"/>
              <w:spacing w:before="24" w:line="240" w:lineRule="auto"/>
              <w:ind w:left="107"/>
              <w:rPr>
                <w:sz w:val="22"/>
              </w:rPr>
            </w:pPr>
            <w:r>
              <w:rPr>
                <w:sz w:val="22"/>
              </w:rPr>
              <w:t>0.33708</w:t>
            </w:r>
          </w:p>
        </w:tc>
        <w:tc>
          <w:tcPr>
            <w:tcW w:w="1014" w:type="dxa"/>
          </w:tcPr>
          <w:p>
            <w:pPr>
              <w:pStyle w:val="22"/>
              <w:spacing w:before="24" w:line="240" w:lineRule="auto"/>
              <w:ind w:left="107"/>
              <w:rPr>
                <w:sz w:val="22"/>
              </w:rPr>
            </w:pPr>
            <w:r>
              <w:rPr>
                <w:sz w:val="22"/>
              </w:rPr>
              <w:t>0.33784</w:t>
            </w:r>
          </w:p>
        </w:tc>
        <w:tc>
          <w:tcPr>
            <w:tcW w:w="1011" w:type="dxa"/>
          </w:tcPr>
          <w:p>
            <w:pPr>
              <w:pStyle w:val="22"/>
              <w:spacing w:before="24" w:line="240" w:lineRule="auto"/>
              <w:ind w:left="106"/>
              <w:rPr>
                <w:sz w:val="22"/>
              </w:rPr>
            </w:pPr>
            <w:r>
              <w:rPr>
                <w:sz w:val="22"/>
              </w:rPr>
              <w:t>0.52</w:t>
            </w:r>
          </w:p>
        </w:tc>
        <w:tc>
          <w:tcPr>
            <w:tcW w:w="1477" w:type="dxa"/>
          </w:tcPr>
          <w:p>
            <w:pPr>
              <w:pStyle w:val="22"/>
              <w:spacing w:before="24" w:line="240" w:lineRule="auto"/>
              <w:ind w:left="105"/>
              <w:rPr>
                <w:sz w:val="22"/>
              </w:rPr>
            </w:pPr>
            <w:r>
              <w:rPr>
                <w:sz w:val="22"/>
              </w:rPr>
              <w:t>0.13495</w:t>
            </w:r>
          </w:p>
        </w:tc>
        <w:tc>
          <w:tcPr>
            <w:tcW w:w="1349" w:type="dxa"/>
          </w:tcPr>
          <w:p>
            <w:pPr>
              <w:pStyle w:val="22"/>
              <w:spacing w:before="24" w:line="240" w:lineRule="auto"/>
              <w:ind w:left="0" w:right="99"/>
              <w:jc w:val="right"/>
              <w:rPr>
                <w:sz w:val="22"/>
              </w:rPr>
            </w:pPr>
            <w:r>
              <w:rPr>
                <w:sz w:val="22"/>
              </w:rPr>
              <w:t>315.5</w:t>
            </w:r>
          </w:p>
        </w:tc>
        <w:tc>
          <w:tcPr>
            <w:tcW w:w="1441" w:type="dxa"/>
          </w:tcPr>
          <w:p>
            <w:pPr>
              <w:pStyle w:val="22"/>
              <w:spacing w:before="24" w:line="240" w:lineRule="auto"/>
              <w:ind w:left="0" w:right="99"/>
              <w:jc w:val="right"/>
              <w:rPr>
                <w:sz w:val="22"/>
              </w:rPr>
            </w:pPr>
            <w:r>
              <w:rPr>
                <w:sz w:val="22"/>
              </w:rPr>
              <w:t>2497</w:t>
            </w:r>
          </w:p>
        </w:tc>
        <w:tc>
          <w:tcPr>
            <w:tcW w:w="1532" w:type="dxa"/>
          </w:tcPr>
          <w:p>
            <w:pPr>
              <w:pStyle w:val="22"/>
              <w:spacing w:before="24" w:line="240" w:lineRule="auto"/>
              <w:ind w:left="0" w:right="102"/>
              <w:jc w:val="right"/>
              <w:rPr>
                <w:sz w:val="22"/>
              </w:rPr>
            </w:pPr>
            <w:r>
              <w:rPr>
                <w:sz w:val="22"/>
              </w:rPr>
              <w:t>3152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99" w:hRule="atLeast"/>
        </w:trPr>
        <w:tc>
          <w:tcPr>
            <w:tcW w:w="814" w:type="dxa"/>
            <w:shd w:val="clear" w:color="auto" w:fill="FF0000"/>
          </w:tcPr>
          <w:p>
            <w:pPr>
              <w:pStyle w:val="22"/>
              <w:spacing w:before="21" w:line="240" w:lineRule="auto"/>
              <w:ind w:left="107"/>
              <w:rPr>
                <w:b/>
                <w:sz w:val="22"/>
              </w:rPr>
            </w:pPr>
            <w:r>
              <w:rPr>
                <w:b/>
                <w:color w:val="FFFFFF"/>
                <w:sz w:val="22"/>
              </w:rPr>
              <w:t>50%</w:t>
            </w:r>
          </w:p>
        </w:tc>
        <w:tc>
          <w:tcPr>
            <w:tcW w:w="1013" w:type="dxa"/>
          </w:tcPr>
          <w:p>
            <w:pPr>
              <w:pStyle w:val="22"/>
              <w:spacing w:before="21" w:line="240" w:lineRule="auto"/>
              <w:ind w:left="107"/>
              <w:rPr>
                <w:sz w:val="22"/>
              </w:rPr>
            </w:pPr>
            <w:r>
              <w:rPr>
                <w:sz w:val="22"/>
              </w:rPr>
              <w:t>0.49833</w:t>
            </w:r>
          </w:p>
        </w:tc>
        <w:tc>
          <w:tcPr>
            <w:tcW w:w="1014" w:type="dxa"/>
          </w:tcPr>
          <w:p>
            <w:pPr>
              <w:pStyle w:val="22"/>
              <w:spacing w:before="21" w:line="240" w:lineRule="auto"/>
              <w:ind w:left="107"/>
              <w:rPr>
                <w:sz w:val="22"/>
              </w:rPr>
            </w:pPr>
            <w:r>
              <w:rPr>
                <w:sz w:val="22"/>
              </w:rPr>
              <w:t>0.48673</w:t>
            </w:r>
          </w:p>
        </w:tc>
        <w:tc>
          <w:tcPr>
            <w:tcW w:w="1011" w:type="dxa"/>
          </w:tcPr>
          <w:p>
            <w:pPr>
              <w:pStyle w:val="22"/>
              <w:spacing w:before="21" w:line="240" w:lineRule="auto"/>
              <w:ind w:left="106"/>
              <w:rPr>
                <w:sz w:val="22"/>
              </w:rPr>
            </w:pPr>
            <w:r>
              <w:rPr>
                <w:sz w:val="22"/>
              </w:rPr>
              <w:t>0.62667</w:t>
            </w:r>
          </w:p>
        </w:tc>
        <w:tc>
          <w:tcPr>
            <w:tcW w:w="1477" w:type="dxa"/>
          </w:tcPr>
          <w:p>
            <w:pPr>
              <w:pStyle w:val="22"/>
              <w:spacing w:before="21" w:line="240" w:lineRule="auto"/>
              <w:ind w:left="105"/>
              <w:rPr>
                <w:sz w:val="22"/>
              </w:rPr>
            </w:pPr>
            <w:r>
              <w:rPr>
                <w:sz w:val="22"/>
              </w:rPr>
              <w:t>0.180975</w:t>
            </w:r>
          </w:p>
        </w:tc>
        <w:tc>
          <w:tcPr>
            <w:tcW w:w="1349" w:type="dxa"/>
          </w:tcPr>
          <w:p>
            <w:pPr>
              <w:pStyle w:val="22"/>
              <w:spacing w:before="21" w:line="240" w:lineRule="auto"/>
              <w:ind w:left="0" w:right="101"/>
              <w:jc w:val="right"/>
              <w:rPr>
                <w:sz w:val="22"/>
              </w:rPr>
            </w:pPr>
            <w:r>
              <w:rPr>
                <w:sz w:val="22"/>
              </w:rPr>
              <w:t>713</w:t>
            </w:r>
          </w:p>
        </w:tc>
        <w:tc>
          <w:tcPr>
            <w:tcW w:w="1441" w:type="dxa"/>
          </w:tcPr>
          <w:p>
            <w:pPr>
              <w:pStyle w:val="22"/>
              <w:spacing w:before="21" w:line="240" w:lineRule="auto"/>
              <w:ind w:left="0" w:right="99"/>
              <w:jc w:val="right"/>
              <w:rPr>
                <w:sz w:val="22"/>
              </w:rPr>
            </w:pPr>
            <w:r>
              <w:rPr>
                <w:sz w:val="22"/>
              </w:rPr>
              <w:t>3662</w:t>
            </w:r>
          </w:p>
        </w:tc>
        <w:tc>
          <w:tcPr>
            <w:tcW w:w="1532" w:type="dxa"/>
          </w:tcPr>
          <w:p>
            <w:pPr>
              <w:pStyle w:val="22"/>
              <w:spacing w:before="21" w:line="240" w:lineRule="auto"/>
              <w:ind w:left="0" w:right="102"/>
              <w:jc w:val="right"/>
              <w:rPr>
                <w:sz w:val="22"/>
              </w:rPr>
            </w:pPr>
            <w:r>
              <w:rPr>
                <w:sz w:val="22"/>
              </w:rPr>
              <w:t>4548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0" w:hRule="atLeast"/>
        </w:trPr>
        <w:tc>
          <w:tcPr>
            <w:tcW w:w="814" w:type="dxa"/>
            <w:shd w:val="clear" w:color="auto" w:fill="FF0000"/>
          </w:tcPr>
          <w:p>
            <w:pPr>
              <w:pStyle w:val="22"/>
              <w:spacing w:before="24" w:line="240" w:lineRule="auto"/>
              <w:ind w:left="107"/>
              <w:rPr>
                <w:b/>
                <w:sz w:val="22"/>
              </w:rPr>
            </w:pPr>
            <w:r>
              <w:rPr>
                <w:b/>
                <w:color w:val="FFFFFF"/>
                <w:sz w:val="22"/>
              </w:rPr>
              <w:t>75%</w:t>
            </w:r>
          </w:p>
        </w:tc>
        <w:tc>
          <w:tcPr>
            <w:tcW w:w="1013" w:type="dxa"/>
          </w:tcPr>
          <w:p>
            <w:pPr>
              <w:pStyle w:val="22"/>
              <w:spacing w:before="24" w:line="240" w:lineRule="auto"/>
              <w:ind w:left="107"/>
              <w:rPr>
                <w:sz w:val="22"/>
              </w:rPr>
            </w:pPr>
            <w:r>
              <w:rPr>
                <w:sz w:val="22"/>
              </w:rPr>
              <w:t>0.65542</w:t>
            </w:r>
          </w:p>
        </w:tc>
        <w:tc>
          <w:tcPr>
            <w:tcW w:w="1014" w:type="dxa"/>
          </w:tcPr>
          <w:p>
            <w:pPr>
              <w:pStyle w:val="22"/>
              <w:spacing w:before="24" w:line="240" w:lineRule="auto"/>
              <w:ind w:left="107"/>
              <w:rPr>
                <w:sz w:val="22"/>
              </w:rPr>
            </w:pPr>
            <w:r>
              <w:rPr>
                <w:sz w:val="22"/>
              </w:rPr>
              <w:t>0.6086</w:t>
            </w:r>
          </w:p>
        </w:tc>
        <w:tc>
          <w:tcPr>
            <w:tcW w:w="1011" w:type="dxa"/>
          </w:tcPr>
          <w:p>
            <w:pPr>
              <w:pStyle w:val="22"/>
              <w:spacing w:before="24" w:line="240" w:lineRule="auto"/>
              <w:ind w:left="106"/>
              <w:rPr>
                <w:sz w:val="22"/>
              </w:rPr>
            </w:pPr>
            <w:r>
              <w:rPr>
                <w:sz w:val="22"/>
              </w:rPr>
              <w:t>0.73021</w:t>
            </w:r>
          </w:p>
        </w:tc>
        <w:tc>
          <w:tcPr>
            <w:tcW w:w="1477" w:type="dxa"/>
          </w:tcPr>
          <w:p>
            <w:pPr>
              <w:pStyle w:val="22"/>
              <w:spacing w:before="24" w:line="240" w:lineRule="auto"/>
              <w:ind w:left="105"/>
              <w:rPr>
                <w:sz w:val="22"/>
              </w:rPr>
            </w:pPr>
            <w:r>
              <w:rPr>
                <w:sz w:val="22"/>
              </w:rPr>
              <w:t>0.233214</w:t>
            </w:r>
          </w:p>
        </w:tc>
        <w:tc>
          <w:tcPr>
            <w:tcW w:w="1349" w:type="dxa"/>
          </w:tcPr>
          <w:p>
            <w:pPr>
              <w:pStyle w:val="22"/>
              <w:spacing w:before="24" w:line="240" w:lineRule="auto"/>
              <w:ind w:left="0" w:right="101"/>
              <w:jc w:val="right"/>
              <w:rPr>
                <w:sz w:val="22"/>
              </w:rPr>
            </w:pPr>
            <w:r>
              <w:rPr>
                <w:sz w:val="22"/>
              </w:rPr>
              <w:t>1096</w:t>
            </w:r>
          </w:p>
        </w:tc>
        <w:tc>
          <w:tcPr>
            <w:tcW w:w="1441" w:type="dxa"/>
          </w:tcPr>
          <w:p>
            <w:pPr>
              <w:pStyle w:val="22"/>
              <w:spacing w:before="24" w:line="240" w:lineRule="auto"/>
              <w:ind w:left="0" w:right="97"/>
              <w:jc w:val="right"/>
              <w:rPr>
                <w:sz w:val="22"/>
              </w:rPr>
            </w:pPr>
            <w:r>
              <w:rPr>
                <w:sz w:val="22"/>
              </w:rPr>
              <w:t>4776.5</w:t>
            </w:r>
          </w:p>
        </w:tc>
        <w:tc>
          <w:tcPr>
            <w:tcW w:w="1532" w:type="dxa"/>
          </w:tcPr>
          <w:p>
            <w:pPr>
              <w:pStyle w:val="22"/>
              <w:spacing w:before="24" w:line="240" w:lineRule="auto"/>
              <w:ind w:left="0" w:right="102"/>
              <w:jc w:val="right"/>
              <w:rPr>
                <w:sz w:val="22"/>
              </w:rPr>
            </w:pPr>
            <w:r>
              <w:rPr>
                <w:sz w:val="22"/>
              </w:rPr>
              <w:t>5956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99" w:hRule="atLeast"/>
        </w:trPr>
        <w:tc>
          <w:tcPr>
            <w:tcW w:w="814" w:type="dxa"/>
            <w:shd w:val="clear" w:color="auto" w:fill="FF0000"/>
          </w:tcPr>
          <w:p>
            <w:pPr>
              <w:pStyle w:val="22"/>
              <w:spacing w:before="24" w:line="240" w:lineRule="auto"/>
              <w:ind w:left="107"/>
              <w:rPr>
                <w:b/>
                <w:sz w:val="22"/>
              </w:rPr>
            </w:pPr>
            <w:r>
              <w:rPr>
                <w:b/>
                <w:color w:val="FFFFFF"/>
                <w:sz w:val="22"/>
              </w:rPr>
              <w:t>max</w:t>
            </w:r>
          </w:p>
        </w:tc>
        <w:tc>
          <w:tcPr>
            <w:tcW w:w="1013" w:type="dxa"/>
          </w:tcPr>
          <w:p>
            <w:pPr>
              <w:pStyle w:val="22"/>
              <w:spacing w:before="24" w:line="240" w:lineRule="auto"/>
              <w:ind w:left="107"/>
              <w:rPr>
                <w:sz w:val="22"/>
              </w:rPr>
            </w:pPr>
            <w:r>
              <w:rPr>
                <w:sz w:val="22"/>
              </w:rPr>
              <w:t>0.86167</w:t>
            </w:r>
          </w:p>
        </w:tc>
        <w:tc>
          <w:tcPr>
            <w:tcW w:w="1014" w:type="dxa"/>
          </w:tcPr>
          <w:p>
            <w:pPr>
              <w:pStyle w:val="22"/>
              <w:spacing w:before="24" w:line="240" w:lineRule="auto"/>
              <w:ind w:left="107"/>
              <w:rPr>
                <w:sz w:val="22"/>
              </w:rPr>
            </w:pPr>
            <w:r>
              <w:rPr>
                <w:sz w:val="22"/>
              </w:rPr>
              <w:t>0.8409</w:t>
            </w:r>
          </w:p>
        </w:tc>
        <w:tc>
          <w:tcPr>
            <w:tcW w:w="1011" w:type="dxa"/>
          </w:tcPr>
          <w:p>
            <w:pPr>
              <w:pStyle w:val="22"/>
              <w:spacing w:before="24" w:line="240" w:lineRule="auto"/>
              <w:ind w:left="106"/>
              <w:rPr>
                <w:sz w:val="22"/>
              </w:rPr>
            </w:pPr>
            <w:r>
              <w:rPr>
                <w:sz w:val="22"/>
              </w:rPr>
              <w:t>0.9725</w:t>
            </w:r>
          </w:p>
        </w:tc>
        <w:tc>
          <w:tcPr>
            <w:tcW w:w="1477" w:type="dxa"/>
          </w:tcPr>
          <w:p>
            <w:pPr>
              <w:pStyle w:val="22"/>
              <w:spacing w:before="24" w:line="240" w:lineRule="auto"/>
              <w:ind w:left="105"/>
              <w:rPr>
                <w:sz w:val="22"/>
              </w:rPr>
            </w:pPr>
            <w:r>
              <w:rPr>
                <w:sz w:val="22"/>
              </w:rPr>
              <w:t>0.507463</w:t>
            </w:r>
          </w:p>
        </w:tc>
        <w:tc>
          <w:tcPr>
            <w:tcW w:w="1349" w:type="dxa"/>
          </w:tcPr>
          <w:p>
            <w:pPr>
              <w:pStyle w:val="22"/>
              <w:spacing w:before="24" w:line="240" w:lineRule="auto"/>
              <w:ind w:left="0" w:right="101"/>
              <w:jc w:val="right"/>
              <w:rPr>
                <w:sz w:val="22"/>
              </w:rPr>
            </w:pPr>
            <w:r>
              <w:rPr>
                <w:sz w:val="22"/>
              </w:rPr>
              <w:t>3410</w:t>
            </w:r>
          </w:p>
        </w:tc>
        <w:tc>
          <w:tcPr>
            <w:tcW w:w="1441" w:type="dxa"/>
          </w:tcPr>
          <w:p>
            <w:pPr>
              <w:pStyle w:val="22"/>
              <w:spacing w:before="24" w:line="240" w:lineRule="auto"/>
              <w:ind w:left="0" w:right="99"/>
              <w:jc w:val="right"/>
              <w:rPr>
                <w:sz w:val="22"/>
              </w:rPr>
            </w:pPr>
            <w:r>
              <w:rPr>
                <w:sz w:val="22"/>
              </w:rPr>
              <w:t>6946</w:t>
            </w:r>
          </w:p>
        </w:tc>
        <w:tc>
          <w:tcPr>
            <w:tcW w:w="1532" w:type="dxa"/>
          </w:tcPr>
          <w:p>
            <w:pPr>
              <w:pStyle w:val="22"/>
              <w:spacing w:before="24" w:line="240" w:lineRule="auto"/>
              <w:ind w:left="0" w:right="102"/>
              <w:jc w:val="right"/>
              <w:rPr>
                <w:sz w:val="22"/>
              </w:rPr>
            </w:pPr>
            <w:r>
              <w:rPr>
                <w:sz w:val="22"/>
              </w:rPr>
              <w:t>8714</w:t>
            </w:r>
          </w:p>
        </w:tc>
      </w:tr>
    </w:tbl>
    <w:p>
      <w:pPr>
        <w:pStyle w:val="9"/>
      </w:pPr>
    </w:p>
    <w:p>
      <w:pPr>
        <w:pStyle w:val="9"/>
        <w:spacing w:before="7"/>
        <w:rPr>
          <w:sz w:val="22"/>
        </w:rPr>
      </w:pPr>
    </w:p>
    <w:p>
      <w:pPr>
        <w:spacing w:before="0"/>
        <w:ind w:left="5329" w:right="0" w:firstLine="0"/>
        <w:jc w:val="left"/>
        <w:rPr>
          <w:rFonts w:ascii="Courier New"/>
          <w:sz w:val="18"/>
        </w:rPr>
      </w:pPr>
    </w:p>
    <w:p>
      <w:pPr>
        <w:pStyle w:val="9"/>
        <w:spacing w:before="10"/>
        <w:rPr>
          <w:rFonts w:ascii="Courier New"/>
          <w:sz w:val="15"/>
        </w:rPr>
      </w:pPr>
    </w:p>
    <w:p>
      <w:pPr>
        <w:pStyle w:val="9"/>
        <w:spacing w:before="55"/>
        <w:ind w:left="180"/>
      </w:pPr>
      <w:r>
        <w:rPr>
          <w:u w:val="single"/>
        </w:rPr>
        <w:t>Analysis:</w:t>
      </w:r>
    </w:p>
    <w:p>
      <w:pPr>
        <w:pStyle w:val="9"/>
        <w:spacing w:before="11"/>
        <w:rPr>
          <w:sz w:val="17"/>
        </w:rPr>
      </w:pPr>
    </w:p>
    <w:p>
      <w:pPr>
        <w:pStyle w:val="9"/>
        <w:spacing w:before="55" w:line="292" w:lineRule="auto"/>
        <w:ind w:left="298" w:leftChars="81" w:right="1433" w:hanging="120" w:hangingChars="50"/>
        <w:rPr>
          <w:rFonts w:hint="default" w:ascii="Times New Roman" w:hAnsi="Times New Roman" w:cs="Times New Roman"/>
        </w:rPr>
      </w:pPr>
      <w:r>
        <w:rPr>
          <w:rFonts w:hint="default" w:ascii="Times New Roman" w:hAnsi="Times New Roman" w:cs="Times New Roman"/>
        </w:rPr>
        <w:t>We</w:t>
      </w:r>
      <w:r>
        <w:rPr>
          <w:rFonts w:hint="default" w:ascii="Times New Roman" w:hAnsi="Times New Roman" w:cs="Times New Roman"/>
          <w:spacing w:val="-26"/>
        </w:rPr>
        <w:t xml:space="preserve"> </w:t>
      </w:r>
      <w:r>
        <w:rPr>
          <w:rFonts w:hint="default" w:ascii="Times New Roman" w:hAnsi="Times New Roman" w:cs="Times New Roman"/>
        </w:rPr>
        <w:t>have</w:t>
      </w:r>
      <w:r>
        <w:rPr>
          <w:rFonts w:hint="default" w:ascii="Times New Roman" w:hAnsi="Times New Roman" w:cs="Times New Roman"/>
          <w:spacing w:val="-27"/>
        </w:rPr>
        <w:t xml:space="preserve"> </w:t>
      </w:r>
      <w:r>
        <w:rPr>
          <w:rFonts w:hint="default" w:ascii="Times New Roman" w:hAnsi="Times New Roman" w:cs="Times New Roman"/>
        </w:rPr>
        <w:t>four</w:t>
      </w:r>
      <w:r>
        <w:rPr>
          <w:rFonts w:hint="default" w:ascii="Times New Roman" w:hAnsi="Times New Roman" w:cs="Times New Roman"/>
          <w:spacing w:val="-26"/>
        </w:rPr>
        <w:t xml:space="preserve"> </w:t>
      </w:r>
      <w:r>
        <w:rPr>
          <w:rFonts w:hint="default" w:ascii="Times New Roman" w:hAnsi="Times New Roman" w:cs="Times New Roman"/>
          <w:spacing w:val="-26"/>
          <w:lang w:val="en-IN"/>
        </w:rPr>
        <w:t xml:space="preserve">of   the  </w:t>
      </w:r>
      <w:r>
        <w:rPr>
          <w:rFonts w:hint="default" w:ascii="Times New Roman" w:hAnsi="Times New Roman" w:cs="Times New Roman"/>
        </w:rPr>
        <w:t>independent</w:t>
      </w:r>
      <w:r>
        <w:rPr>
          <w:rFonts w:hint="default" w:ascii="Times New Roman" w:hAnsi="Times New Roman" w:cs="Times New Roman"/>
          <w:spacing w:val="-26"/>
        </w:rPr>
        <w:t xml:space="preserve"> </w:t>
      </w:r>
      <w:r>
        <w:rPr>
          <w:rFonts w:hint="default" w:ascii="Times New Roman" w:hAnsi="Times New Roman" w:cs="Times New Roman"/>
        </w:rPr>
        <w:t>continuous</w:t>
      </w:r>
      <w:r>
        <w:rPr>
          <w:rFonts w:hint="default" w:ascii="Times New Roman" w:hAnsi="Times New Roman" w:cs="Times New Roman"/>
          <w:spacing w:val="-27"/>
        </w:rPr>
        <w:t xml:space="preserve"> </w:t>
      </w:r>
      <w:r>
        <w:rPr>
          <w:rFonts w:hint="default" w:ascii="Times New Roman" w:hAnsi="Times New Roman" w:cs="Times New Roman"/>
        </w:rPr>
        <w:t>variables</w:t>
      </w:r>
      <w:r>
        <w:rPr>
          <w:rFonts w:hint="default" w:ascii="Times New Roman" w:hAnsi="Times New Roman" w:cs="Times New Roman"/>
          <w:lang w:val="en-IN"/>
        </w:rPr>
        <w:t xml:space="preserve"> </w:t>
      </w:r>
      <w:r>
        <w:rPr>
          <w:rFonts w:hint="default" w:ascii="Times New Roman" w:hAnsi="Times New Roman" w:cs="Times New Roman"/>
          <w:spacing w:val="-27"/>
        </w:rPr>
        <w:t xml:space="preserve"> </w:t>
      </w:r>
      <w:r>
        <w:rPr>
          <w:rFonts w:hint="default" w:ascii="Times New Roman" w:hAnsi="Times New Roman" w:cs="Times New Roman"/>
        </w:rPr>
        <w:t>and</w:t>
      </w:r>
      <w:r>
        <w:rPr>
          <w:rFonts w:hint="default" w:ascii="Times New Roman" w:hAnsi="Times New Roman" w:cs="Times New Roman"/>
          <w:spacing w:val="-24"/>
        </w:rPr>
        <w:t xml:space="preserve"> </w:t>
      </w:r>
      <w:r>
        <w:rPr>
          <w:rFonts w:hint="default" w:ascii="Times New Roman" w:hAnsi="Times New Roman" w:cs="Times New Roman"/>
        </w:rPr>
        <w:t>three</w:t>
      </w:r>
      <w:r>
        <w:rPr>
          <w:rFonts w:hint="default" w:ascii="Times New Roman" w:hAnsi="Times New Roman" w:cs="Times New Roman"/>
          <w:spacing w:val="-26"/>
        </w:rPr>
        <w:t xml:space="preserve"> </w:t>
      </w:r>
      <w:r>
        <w:rPr>
          <w:rFonts w:hint="default" w:ascii="Times New Roman" w:hAnsi="Times New Roman" w:cs="Times New Roman"/>
          <w:spacing w:val="-26"/>
          <w:lang w:val="en-IN"/>
        </w:rPr>
        <w:t xml:space="preserve">of   the  </w:t>
      </w:r>
      <w:r>
        <w:rPr>
          <w:rFonts w:hint="default" w:ascii="Times New Roman" w:hAnsi="Times New Roman" w:cs="Times New Roman"/>
        </w:rPr>
        <w:t>dependent continuous</w:t>
      </w:r>
      <w:r>
        <w:rPr>
          <w:rFonts w:hint="default" w:ascii="Times New Roman" w:hAnsi="Times New Roman" w:cs="Times New Roman"/>
          <w:spacing w:val="-18"/>
        </w:rPr>
        <w:t xml:space="preserve"> </w:t>
      </w:r>
      <w:r>
        <w:rPr>
          <w:rFonts w:hint="default" w:ascii="Times New Roman" w:hAnsi="Times New Roman" w:cs="Times New Roman"/>
        </w:rPr>
        <w:t>variables.</w:t>
      </w:r>
    </w:p>
    <w:p>
      <w:pPr>
        <w:pStyle w:val="9"/>
        <w:spacing w:before="200" w:line="292" w:lineRule="auto"/>
        <w:ind w:left="180" w:right="1439"/>
        <w:rPr>
          <w:rFonts w:hint="default" w:ascii="Times New Roman" w:hAnsi="Times New Roman" w:cs="Times New Roman"/>
        </w:rPr>
      </w:pPr>
      <w:r>
        <w:rPr>
          <w:rFonts w:hint="default" w:ascii="Times New Roman" w:hAnsi="Times New Roman" w:cs="Times New Roman"/>
        </w:rPr>
        <w:t>As</w:t>
      </w:r>
      <w:r>
        <w:rPr>
          <w:rFonts w:hint="default" w:ascii="Times New Roman" w:hAnsi="Times New Roman" w:cs="Times New Roman"/>
          <w:spacing w:val="-28"/>
        </w:rPr>
        <w:t xml:space="preserve"> </w:t>
      </w:r>
      <w:r>
        <w:rPr>
          <w:rFonts w:hint="default" w:ascii="Times New Roman" w:hAnsi="Times New Roman" w:cs="Times New Roman"/>
        </w:rPr>
        <w:t>we</w:t>
      </w:r>
      <w:r>
        <w:rPr>
          <w:rFonts w:hint="default" w:ascii="Times New Roman" w:hAnsi="Times New Roman" w:cs="Times New Roman"/>
          <w:spacing w:val="-28"/>
        </w:rPr>
        <w:t xml:space="preserve"> </w:t>
      </w:r>
      <w:r>
        <w:rPr>
          <w:rFonts w:hint="default" w:ascii="Times New Roman" w:hAnsi="Times New Roman" w:cs="Times New Roman"/>
        </w:rPr>
        <w:t>can</w:t>
      </w:r>
      <w:r>
        <w:rPr>
          <w:rFonts w:hint="default" w:ascii="Times New Roman" w:hAnsi="Times New Roman" w:cs="Times New Roman"/>
          <w:spacing w:val="-28"/>
        </w:rPr>
        <w:t xml:space="preserve"> </w:t>
      </w:r>
      <w:r>
        <w:rPr>
          <w:rFonts w:hint="default" w:ascii="Times New Roman" w:hAnsi="Times New Roman" w:cs="Times New Roman"/>
          <w:spacing w:val="-28"/>
          <w:lang w:val="en-IN"/>
        </w:rPr>
        <w:t xml:space="preserve"> now   </w:t>
      </w:r>
      <w:r>
        <w:rPr>
          <w:rFonts w:hint="default" w:ascii="Times New Roman" w:hAnsi="Times New Roman" w:cs="Times New Roman"/>
        </w:rPr>
        <w:t>observe</w:t>
      </w:r>
      <w:r>
        <w:rPr>
          <w:rFonts w:hint="default" w:ascii="Times New Roman" w:hAnsi="Times New Roman" w:cs="Times New Roman"/>
          <w:spacing w:val="-28"/>
        </w:rPr>
        <w:t xml:space="preserve"> </w:t>
      </w:r>
      <w:r>
        <w:rPr>
          <w:rFonts w:hint="default" w:ascii="Times New Roman" w:hAnsi="Times New Roman" w:cs="Times New Roman"/>
        </w:rPr>
        <w:t>from</w:t>
      </w:r>
      <w:r>
        <w:rPr>
          <w:rFonts w:hint="default" w:ascii="Times New Roman" w:hAnsi="Times New Roman" w:cs="Times New Roman"/>
          <w:spacing w:val="-29"/>
        </w:rPr>
        <w:t xml:space="preserve"> </w:t>
      </w:r>
      <w:r>
        <w:rPr>
          <w:rFonts w:hint="default" w:ascii="Times New Roman" w:hAnsi="Times New Roman" w:cs="Times New Roman"/>
        </w:rPr>
        <w:t>above</w:t>
      </w:r>
      <w:r>
        <w:rPr>
          <w:rFonts w:hint="default" w:ascii="Times New Roman" w:hAnsi="Times New Roman" w:cs="Times New Roman"/>
          <w:spacing w:val="-29"/>
        </w:rPr>
        <w:t xml:space="preserve"> </w:t>
      </w:r>
      <w:r>
        <w:rPr>
          <w:rFonts w:hint="default" w:ascii="Times New Roman" w:hAnsi="Times New Roman" w:cs="Times New Roman"/>
        </w:rPr>
        <w:t>table,</w:t>
      </w:r>
      <w:r>
        <w:rPr>
          <w:rFonts w:hint="default" w:ascii="Times New Roman" w:hAnsi="Times New Roman" w:cs="Times New Roman"/>
          <w:spacing w:val="-29"/>
        </w:rPr>
        <w:t xml:space="preserve"> </w:t>
      </w:r>
      <w:r>
        <w:rPr>
          <w:rFonts w:hint="default" w:ascii="Times New Roman" w:hAnsi="Times New Roman" w:cs="Times New Roman"/>
        </w:rPr>
        <w:t>all</w:t>
      </w:r>
      <w:r>
        <w:rPr>
          <w:rFonts w:hint="default" w:ascii="Times New Roman" w:hAnsi="Times New Roman" w:cs="Times New Roman"/>
          <w:lang w:val="en-IN"/>
        </w:rPr>
        <w:t xml:space="preserve"> the</w:t>
      </w:r>
      <w:r>
        <w:rPr>
          <w:rFonts w:hint="default" w:ascii="Times New Roman" w:hAnsi="Times New Roman" w:cs="Times New Roman"/>
          <w:spacing w:val="-27"/>
        </w:rPr>
        <w:t xml:space="preserve"> </w:t>
      </w:r>
      <w:r>
        <w:rPr>
          <w:rFonts w:hint="default" w:ascii="Times New Roman" w:hAnsi="Times New Roman" w:cs="Times New Roman"/>
        </w:rPr>
        <w:t>independent</w:t>
      </w:r>
      <w:r>
        <w:rPr>
          <w:rFonts w:hint="default" w:ascii="Times New Roman" w:hAnsi="Times New Roman" w:cs="Times New Roman"/>
          <w:spacing w:val="-29"/>
        </w:rPr>
        <w:t xml:space="preserve"> </w:t>
      </w:r>
      <w:r>
        <w:rPr>
          <w:rFonts w:hint="default" w:ascii="Times New Roman" w:hAnsi="Times New Roman" w:cs="Times New Roman"/>
        </w:rPr>
        <w:t>variable</w:t>
      </w:r>
      <w:r>
        <w:rPr>
          <w:rFonts w:hint="default" w:ascii="Times New Roman" w:hAnsi="Times New Roman" w:cs="Times New Roman"/>
          <w:lang w:val="en-IN"/>
        </w:rPr>
        <w:t>s ranges</w:t>
      </w:r>
      <w:r>
        <w:rPr>
          <w:rFonts w:hint="default" w:ascii="Times New Roman" w:hAnsi="Times New Roman" w:cs="Times New Roman"/>
          <w:spacing w:val="-28"/>
        </w:rPr>
        <w:t xml:space="preserve"> </w:t>
      </w:r>
      <w:r>
        <w:rPr>
          <w:rFonts w:hint="default" w:ascii="Times New Roman" w:hAnsi="Times New Roman" w:cs="Times New Roman"/>
          <w:spacing w:val="-29"/>
        </w:rPr>
        <w:t xml:space="preserve"> </w:t>
      </w:r>
      <w:r>
        <w:rPr>
          <w:rFonts w:hint="default" w:ascii="Times New Roman" w:hAnsi="Times New Roman" w:cs="Times New Roman"/>
        </w:rPr>
        <w:t>between</w:t>
      </w:r>
      <w:r>
        <w:rPr>
          <w:rFonts w:hint="default" w:ascii="Times New Roman" w:hAnsi="Times New Roman" w:cs="Times New Roman"/>
          <w:spacing w:val="-29"/>
        </w:rPr>
        <w:t xml:space="preserve"> </w:t>
      </w:r>
      <w:r>
        <w:rPr>
          <w:rFonts w:hint="default" w:ascii="Times New Roman" w:hAnsi="Times New Roman" w:cs="Times New Roman"/>
        </w:rPr>
        <w:t>0</w:t>
      </w:r>
      <w:r>
        <w:rPr>
          <w:rFonts w:hint="default" w:ascii="Times New Roman" w:hAnsi="Times New Roman" w:cs="Times New Roman"/>
          <w:spacing w:val="-28"/>
        </w:rPr>
        <w:t xml:space="preserve"> </w:t>
      </w:r>
      <w:r>
        <w:rPr>
          <w:rFonts w:hint="default" w:ascii="Times New Roman" w:hAnsi="Times New Roman" w:cs="Times New Roman"/>
        </w:rPr>
        <w:t>and</w:t>
      </w:r>
      <w:r>
        <w:rPr>
          <w:rFonts w:hint="default" w:ascii="Times New Roman" w:hAnsi="Times New Roman" w:cs="Times New Roman"/>
          <w:spacing w:val="-29"/>
        </w:rPr>
        <w:t xml:space="preserve"> </w:t>
      </w:r>
      <w:r>
        <w:rPr>
          <w:rFonts w:hint="default" w:ascii="Times New Roman" w:hAnsi="Times New Roman" w:cs="Times New Roman"/>
        </w:rPr>
        <w:t>1.</w:t>
      </w:r>
      <w:r>
        <w:rPr>
          <w:rFonts w:hint="default" w:ascii="Times New Roman" w:hAnsi="Times New Roman" w:cs="Times New Roman"/>
          <w:spacing w:val="-28"/>
        </w:rPr>
        <w:t xml:space="preserve"> </w:t>
      </w:r>
      <w:r>
        <w:rPr>
          <w:rFonts w:hint="default" w:ascii="Times New Roman" w:hAnsi="Times New Roman" w:cs="Times New Roman"/>
        </w:rPr>
        <w:t>Dataset contain</w:t>
      </w:r>
      <w:r>
        <w:rPr>
          <w:rFonts w:hint="default" w:ascii="Times New Roman" w:hAnsi="Times New Roman" w:cs="Times New Roman"/>
          <w:spacing w:val="-15"/>
        </w:rPr>
        <w:t xml:space="preserve"> </w:t>
      </w:r>
      <w:r>
        <w:rPr>
          <w:rFonts w:hint="default" w:ascii="Times New Roman" w:hAnsi="Times New Roman" w:cs="Times New Roman"/>
        </w:rPr>
        <w:t>normalized</w:t>
      </w:r>
      <w:r>
        <w:rPr>
          <w:rFonts w:hint="default" w:ascii="Times New Roman" w:hAnsi="Times New Roman" w:cs="Times New Roman"/>
          <w:spacing w:val="-16"/>
        </w:rPr>
        <w:t xml:space="preserve"> </w:t>
      </w:r>
      <w:r>
        <w:rPr>
          <w:rFonts w:hint="default" w:ascii="Times New Roman" w:hAnsi="Times New Roman" w:cs="Times New Roman"/>
        </w:rPr>
        <w:t>values</w:t>
      </w:r>
      <w:r>
        <w:rPr>
          <w:rFonts w:hint="default" w:ascii="Times New Roman" w:hAnsi="Times New Roman" w:cs="Times New Roman"/>
          <w:spacing w:val="-15"/>
        </w:rPr>
        <w:t xml:space="preserve"> </w:t>
      </w:r>
      <w:r>
        <w:rPr>
          <w:rFonts w:hint="default" w:ascii="Times New Roman" w:hAnsi="Times New Roman" w:cs="Times New Roman"/>
        </w:rPr>
        <w:t>for</w:t>
      </w:r>
      <w:r>
        <w:rPr>
          <w:rFonts w:hint="default" w:ascii="Times New Roman" w:hAnsi="Times New Roman" w:cs="Times New Roman"/>
          <w:spacing w:val="-18"/>
        </w:rPr>
        <w:t xml:space="preserve"> </w:t>
      </w:r>
      <w:r>
        <w:rPr>
          <w:rFonts w:hint="default" w:ascii="Times New Roman" w:hAnsi="Times New Roman" w:cs="Times New Roman"/>
        </w:rPr>
        <w:t>all</w:t>
      </w:r>
      <w:r>
        <w:rPr>
          <w:rFonts w:hint="default" w:ascii="Times New Roman" w:hAnsi="Times New Roman" w:cs="Times New Roman"/>
          <w:spacing w:val="-17"/>
        </w:rPr>
        <w:t xml:space="preserve"> </w:t>
      </w:r>
      <w:r>
        <w:rPr>
          <w:rFonts w:hint="default" w:ascii="Times New Roman" w:hAnsi="Times New Roman" w:cs="Times New Roman"/>
        </w:rPr>
        <w:t>four</w:t>
      </w:r>
      <w:r>
        <w:rPr>
          <w:rFonts w:hint="default" w:ascii="Times New Roman" w:hAnsi="Times New Roman" w:cs="Times New Roman"/>
          <w:spacing w:val="-15"/>
        </w:rPr>
        <w:t xml:space="preserve"> </w:t>
      </w:r>
      <w:r>
        <w:rPr>
          <w:rFonts w:hint="default" w:ascii="Times New Roman" w:hAnsi="Times New Roman" w:cs="Times New Roman"/>
        </w:rPr>
        <w:t>columns.</w:t>
      </w:r>
    </w:p>
    <w:p>
      <w:pPr>
        <w:pStyle w:val="9"/>
        <w:spacing w:before="201"/>
        <w:ind w:left="180"/>
        <w:rPr>
          <w:rFonts w:hint="default" w:ascii="Times New Roman" w:hAnsi="Times New Roman" w:cs="Times New Roman"/>
        </w:rPr>
      </w:pPr>
      <w:r>
        <w:rPr>
          <w:rFonts w:hint="default" w:ascii="Times New Roman" w:hAnsi="Times New Roman" w:cs="Times New Roman"/>
        </w:rPr>
        <w:t>‘cnt’ i.e. target variable have minimum 22 counting and maximum 8714 counting.</w:t>
      </w:r>
    </w:p>
    <w:p>
      <w:pPr>
        <w:pStyle w:val="9"/>
        <w:rPr>
          <w:rFonts w:hint="default" w:ascii="Times New Roman" w:hAnsi="Times New Roman" w:cs="Times New Roman"/>
        </w:rPr>
      </w:pPr>
    </w:p>
    <w:p>
      <w:pPr>
        <w:pStyle w:val="9"/>
      </w:pPr>
    </w:p>
    <w:p>
      <w:pPr>
        <w:pStyle w:val="9"/>
        <w:spacing w:before="3"/>
        <w:rPr>
          <w:sz w:val="21"/>
        </w:rPr>
      </w:pPr>
    </w:p>
    <w:p>
      <w:pPr>
        <w:pStyle w:val="9"/>
        <w:ind w:left="180"/>
      </w:pPr>
      <w:r>
        <w:rPr>
          <w:u w:val="single"/>
        </w:rPr>
        <w:t>Checking categorical data Now:</w:t>
      </w:r>
    </w:p>
    <w:p>
      <w:pPr>
        <w:pStyle w:val="9"/>
        <w:rPr>
          <w:sz w:val="18"/>
        </w:rPr>
      </w:pPr>
    </w:p>
    <w:p>
      <w:pPr>
        <w:pStyle w:val="9"/>
        <w:spacing w:before="55"/>
        <w:ind w:left="180"/>
        <w:rPr>
          <w:rFonts w:hint="default" w:ascii="Times New Roman" w:hAnsi="Times New Roman" w:cs="Times New Roman"/>
        </w:rPr>
      </w:pPr>
      <w:r>
        <w:rPr>
          <w:rFonts w:hint="default" w:ascii="Times New Roman" w:hAnsi="Times New Roman" w:cs="Times New Roman"/>
        </w:rPr>
        <w:t>Finding number of unique values in each ca</w:t>
      </w:r>
      <w:r>
        <w:t>t</w:t>
      </w:r>
      <w:r>
        <w:rPr>
          <w:rFonts w:hint="default" w:ascii="Times New Roman" w:hAnsi="Times New Roman" w:cs="Times New Roman"/>
        </w:rPr>
        <w:t>egory:</w:t>
      </w:r>
    </w:p>
    <w:p>
      <w:pPr>
        <w:pStyle w:val="9"/>
        <w:rPr>
          <w:sz w:val="20"/>
        </w:rPr>
      </w:pPr>
    </w:p>
    <w:p>
      <w:pPr>
        <w:pStyle w:val="9"/>
        <w:spacing w:before="4"/>
        <w:rPr>
          <w:sz w:val="14"/>
        </w:rPr>
      </w:pPr>
    </w:p>
    <w:tbl>
      <w:tblPr>
        <w:tblStyle w:val="19"/>
        <w:tblW w:w="9420" w:type="dxa"/>
        <w:tblInd w:w="1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89"/>
        <w:gridCol w:w="7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5" w:hRule="atLeast"/>
        </w:trPr>
        <w:tc>
          <w:tcPr>
            <w:tcW w:w="1589" w:type="dxa"/>
            <w:shd w:val="clear" w:color="auto" w:fill="F1F1F1"/>
          </w:tcPr>
          <w:p>
            <w:pPr>
              <w:pStyle w:val="22"/>
              <w:spacing w:line="205" w:lineRule="exact"/>
              <w:ind w:left="28"/>
              <w:rPr>
                <w:rFonts w:ascii="Courier New"/>
                <w:b/>
                <w:sz w:val="20"/>
              </w:rPr>
            </w:pPr>
            <w:r>
              <w:rPr>
                <w:rFonts w:ascii="Courier New"/>
                <w:b/>
                <w:sz w:val="20"/>
              </w:rPr>
              <w:t>season</w:t>
            </w:r>
          </w:p>
        </w:tc>
        <w:tc>
          <w:tcPr>
            <w:tcW w:w="7831" w:type="dxa"/>
            <w:shd w:val="clear" w:color="auto" w:fill="F1F1F1"/>
          </w:tcPr>
          <w:p>
            <w:pPr>
              <w:pStyle w:val="22"/>
              <w:spacing w:line="205" w:lineRule="exact"/>
              <w:ind w:left="0" w:right="7469"/>
              <w:jc w:val="right"/>
              <w:rPr>
                <w:rFonts w:ascii="Courier New"/>
                <w:b/>
                <w:sz w:val="20"/>
              </w:rPr>
            </w:pPr>
            <w:r>
              <w:rPr>
                <w:rFonts w:ascii="Courier New"/>
                <w:b/>
                <w:w w:val="99"/>
                <w:sz w:val="20"/>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6" w:hRule="atLeast"/>
        </w:trPr>
        <w:tc>
          <w:tcPr>
            <w:tcW w:w="1589" w:type="dxa"/>
            <w:shd w:val="clear" w:color="auto" w:fill="F1F1F1"/>
          </w:tcPr>
          <w:p>
            <w:pPr>
              <w:pStyle w:val="22"/>
              <w:spacing w:line="207" w:lineRule="exact"/>
              <w:ind w:left="28"/>
              <w:rPr>
                <w:rFonts w:ascii="Courier New"/>
                <w:b/>
                <w:sz w:val="20"/>
              </w:rPr>
            </w:pPr>
            <w:r>
              <w:rPr>
                <w:rFonts w:ascii="Courier New"/>
                <w:b/>
                <w:sz w:val="20"/>
              </w:rPr>
              <w:t>yr</w:t>
            </w:r>
          </w:p>
        </w:tc>
        <w:tc>
          <w:tcPr>
            <w:tcW w:w="7831" w:type="dxa"/>
            <w:shd w:val="clear" w:color="auto" w:fill="F1F1F1"/>
          </w:tcPr>
          <w:p>
            <w:pPr>
              <w:pStyle w:val="22"/>
              <w:spacing w:line="207" w:lineRule="exact"/>
              <w:ind w:left="0" w:right="7469"/>
              <w:jc w:val="right"/>
              <w:rPr>
                <w:rFonts w:ascii="Courier New"/>
                <w:b/>
                <w:sz w:val="20"/>
              </w:rPr>
            </w:pPr>
            <w:r>
              <w:rPr>
                <w:rFonts w:ascii="Courier New"/>
                <w:b/>
                <w:w w:val="99"/>
                <w:sz w:val="20"/>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7" w:hRule="atLeast"/>
        </w:trPr>
        <w:tc>
          <w:tcPr>
            <w:tcW w:w="1589" w:type="dxa"/>
            <w:shd w:val="clear" w:color="auto" w:fill="F1F1F1"/>
          </w:tcPr>
          <w:p>
            <w:pPr>
              <w:pStyle w:val="22"/>
              <w:spacing w:line="207" w:lineRule="exact"/>
              <w:ind w:left="28"/>
              <w:rPr>
                <w:rFonts w:ascii="Courier New"/>
                <w:b/>
                <w:sz w:val="20"/>
              </w:rPr>
            </w:pPr>
            <w:r>
              <w:rPr>
                <w:rFonts w:ascii="Courier New"/>
                <w:b/>
                <w:sz w:val="20"/>
              </w:rPr>
              <w:t>mnth</w:t>
            </w:r>
          </w:p>
        </w:tc>
        <w:tc>
          <w:tcPr>
            <w:tcW w:w="7831" w:type="dxa"/>
            <w:shd w:val="clear" w:color="auto" w:fill="F1F1F1"/>
          </w:tcPr>
          <w:p>
            <w:pPr>
              <w:pStyle w:val="22"/>
              <w:spacing w:line="207" w:lineRule="exact"/>
              <w:ind w:left="0" w:right="7469"/>
              <w:jc w:val="right"/>
              <w:rPr>
                <w:rFonts w:ascii="Courier New"/>
                <w:b/>
                <w:sz w:val="20"/>
              </w:rPr>
            </w:pPr>
            <w:r>
              <w:rPr>
                <w:rFonts w:ascii="Courier New"/>
                <w:b/>
                <w:w w:val="95"/>
                <w:sz w:val="20"/>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5" w:hRule="atLeast"/>
        </w:trPr>
        <w:tc>
          <w:tcPr>
            <w:tcW w:w="1589" w:type="dxa"/>
            <w:shd w:val="clear" w:color="auto" w:fill="F1F1F1"/>
          </w:tcPr>
          <w:p>
            <w:pPr>
              <w:pStyle w:val="22"/>
              <w:spacing w:line="206" w:lineRule="exact"/>
              <w:ind w:left="28"/>
              <w:rPr>
                <w:rFonts w:ascii="Courier New"/>
                <w:b/>
                <w:sz w:val="20"/>
              </w:rPr>
            </w:pPr>
            <w:r>
              <w:rPr>
                <w:rFonts w:ascii="Courier New"/>
                <w:b/>
                <w:sz w:val="20"/>
              </w:rPr>
              <w:t>holiday</w:t>
            </w:r>
          </w:p>
        </w:tc>
        <w:tc>
          <w:tcPr>
            <w:tcW w:w="7831" w:type="dxa"/>
            <w:shd w:val="clear" w:color="auto" w:fill="F1F1F1"/>
          </w:tcPr>
          <w:p>
            <w:pPr>
              <w:pStyle w:val="22"/>
              <w:spacing w:line="206" w:lineRule="exact"/>
              <w:ind w:left="0" w:right="7469"/>
              <w:jc w:val="right"/>
              <w:rPr>
                <w:rFonts w:ascii="Courier New"/>
                <w:b/>
                <w:sz w:val="20"/>
              </w:rPr>
            </w:pPr>
            <w:r>
              <w:rPr>
                <w:rFonts w:ascii="Courier New"/>
                <w:b/>
                <w:w w:val="99"/>
                <w:sz w:val="20"/>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6" w:hRule="atLeast"/>
        </w:trPr>
        <w:tc>
          <w:tcPr>
            <w:tcW w:w="1589" w:type="dxa"/>
            <w:shd w:val="clear" w:color="auto" w:fill="F1F1F1"/>
          </w:tcPr>
          <w:p>
            <w:pPr>
              <w:pStyle w:val="22"/>
              <w:spacing w:line="207" w:lineRule="exact"/>
              <w:ind w:left="28"/>
              <w:rPr>
                <w:rFonts w:ascii="Courier New"/>
                <w:b/>
                <w:sz w:val="20"/>
              </w:rPr>
            </w:pPr>
            <w:r>
              <w:rPr>
                <w:rFonts w:ascii="Courier New"/>
                <w:b/>
                <w:sz w:val="20"/>
              </w:rPr>
              <w:t>weekday</w:t>
            </w:r>
          </w:p>
        </w:tc>
        <w:tc>
          <w:tcPr>
            <w:tcW w:w="7831" w:type="dxa"/>
            <w:shd w:val="clear" w:color="auto" w:fill="F1F1F1"/>
          </w:tcPr>
          <w:p>
            <w:pPr>
              <w:pStyle w:val="22"/>
              <w:spacing w:line="207" w:lineRule="exact"/>
              <w:ind w:left="0" w:right="7469"/>
              <w:jc w:val="right"/>
              <w:rPr>
                <w:rFonts w:ascii="Courier New"/>
                <w:b/>
                <w:sz w:val="20"/>
              </w:rPr>
            </w:pPr>
            <w:r>
              <w:rPr>
                <w:rFonts w:ascii="Courier New"/>
                <w:b/>
                <w:w w:val="99"/>
                <w:sz w:val="20"/>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6" w:hRule="atLeast"/>
        </w:trPr>
        <w:tc>
          <w:tcPr>
            <w:tcW w:w="1589" w:type="dxa"/>
            <w:shd w:val="clear" w:color="auto" w:fill="F1F1F1"/>
          </w:tcPr>
          <w:p>
            <w:pPr>
              <w:pStyle w:val="22"/>
              <w:spacing w:line="206" w:lineRule="exact"/>
              <w:ind w:left="28"/>
              <w:rPr>
                <w:rFonts w:ascii="Courier New"/>
                <w:b/>
                <w:sz w:val="20"/>
              </w:rPr>
            </w:pPr>
            <w:r>
              <w:rPr>
                <w:rFonts w:ascii="Courier New"/>
                <w:b/>
                <w:sz w:val="20"/>
              </w:rPr>
              <w:t>workingday</w:t>
            </w:r>
          </w:p>
        </w:tc>
        <w:tc>
          <w:tcPr>
            <w:tcW w:w="7831" w:type="dxa"/>
            <w:shd w:val="clear" w:color="auto" w:fill="F1F1F1"/>
          </w:tcPr>
          <w:p>
            <w:pPr>
              <w:pStyle w:val="22"/>
              <w:spacing w:line="206" w:lineRule="exact"/>
              <w:ind w:left="0" w:right="7469"/>
              <w:jc w:val="right"/>
              <w:rPr>
                <w:rFonts w:ascii="Courier New"/>
                <w:b/>
                <w:sz w:val="20"/>
              </w:rPr>
            </w:pPr>
            <w:r>
              <w:rPr>
                <w:rFonts w:ascii="Courier New"/>
                <w:b/>
                <w:w w:val="99"/>
                <w:sz w:val="20"/>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8" w:hRule="atLeast"/>
        </w:trPr>
        <w:tc>
          <w:tcPr>
            <w:tcW w:w="1589" w:type="dxa"/>
            <w:shd w:val="clear" w:color="auto" w:fill="F1F1F1"/>
          </w:tcPr>
          <w:p>
            <w:pPr>
              <w:pStyle w:val="22"/>
              <w:spacing w:line="208" w:lineRule="exact"/>
              <w:ind w:left="28"/>
              <w:rPr>
                <w:rFonts w:ascii="Courier New"/>
                <w:b/>
                <w:sz w:val="20"/>
              </w:rPr>
            </w:pPr>
            <w:r>
              <w:rPr>
                <w:rFonts w:ascii="Courier New"/>
                <w:b/>
                <w:sz w:val="20"/>
              </w:rPr>
              <w:t>weathersit</w:t>
            </w:r>
          </w:p>
        </w:tc>
        <w:tc>
          <w:tcPr>
            <w:tcW w:w="7831" w:type="dxa"/>
            <w:shd w:val="clear" w:color="auto" w:fill="F1F1F1"/>
          </w:tcPr>
          <w:p>
            <w:pPr>
              <w:pStyle w:val="22"/>
              <w:spacing w:line="208" w:lineRule="exact"/>
              <w:ind w:left="0" w:right="7469"/>
              <w:jc w:val="right"/>
              <w:rPr>
                <w:rFonts w:ascii="Courier New"/>
                <w:b/>
                <w:sz w:val="20"/>
              </w:rPr>
            </w:pPr>
            <w:r>
              <w:rPr>
                <w:rFonts w:ascii="Courier New"/>
                <w:b/>
                <w:w w:val="99"/>
                <w:sz w:val="20"/>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9" w:hRule="atLeast"/>
        </w:trPr>
        <w:tc>
          <w:tcPr>
            <w:tcW w:w="1589" w:type="dxa"/>
            <w:shd w:val="clear" w:color="auto" w:fill="F1F1F1"/>
          </w:tcPr>
          <w:p>
            <w:pPr>
              <w:pStyle w:val="22"/>
              <w:spacing w:before="1" w:line="240" w:lineRule="auto"/>
              <w:ind w:left="28"/>
              <w:rPr>
                <w:rFonts w:ascii="Courier New"/>
                <w:b/>
                <w:sz w:val="20"/>
              </w:rPr>
            </w:pPr>
            <w:r>
              <w:rPr>
                <w:rFonts w:ascii="Courier New"/>
                <w:b/>
                <w:sz w:val="20"/>
              </w:rPr>
              <w:t>dtype: int64</w:t>
            </w:r>
          </w:p>
        </w:tc>
        <w:tc>
          <w:tcPr>
            <w:tcW w:w="7831" w:type="dxa"/>
            <w:shd w:val="clear" w:color="auto" w:fill="F1F1F1"/>
          </w:tcPr>
          <w:p>
            <w:pPr>
              <w:pStyle w:val="22"/>
              <w:spacing w:line="240" w:lineRule="auto"/>
              <w:ind w:left="0"/>
              <w:rPr>
                <w:rFonts w:ascii="Times New Roman"/>
                <w:sz w:val="18"/>
              </w:rPr>
            </w:pPr>
          </w:p>
        </w:tc>
      </w:tr>
    </w:tbl>
    <w:p>
      <w:pPr>
        <w:pStyle w:val="9"/>
      </w:pPr>
    </w:p>
    <w:p>
      <w:pPr>
        <w:pStyle w:val="9"/>
        <w:spacing w:before="55"/>
        <w:ind w:left="180"/>
        <w:rPr>
          <w:rFonts w:hint="default" w:ascii="Times New Roman" w:hAnsi="Times New Roman" w:cs="Times New Roman"/>
        </w:rPr>
      </w:pPr>
      <w:r>
        <w:rPr>
          <w:rFonts w:hint="default" w:ascii="Times New Roman" w:hAnsi="Times New Roman" w:cs="Times New Roman"/>
        </w:rPr>
        <w:pict>
          <v:shape id="_x0000_s1029" o:spid="_x0000_s1029" style="position:absolute;left:0pt;margin-left:70.55pt;margin-top:98.85pt;height:600.45pt;width:470.95pt;mso-position-horizontal-relative:page;mso-position-vertical-relative:page;z-index:-82944;mso-width-relative:page;mso-height-relative:page;" fillcolor="#F1F1F1" filled="t" stroked="f" coordorigin="1412,1978" coordsize="9419,12009" path="m10831,11495l1412,11495,1412,11721,1412,11947,1412,12175,1412,12400,1412,12628,1412,12854,1412,13080,1412,13308,1412,13533,1412,13761,1412,13761,1412,13987,10831,13987,10831,13761,10831,13761,10831,13533,10831,13308,10831,13080,10831,12854,10831,12628,10831,12400,10831,12175,10831,11947,10831,11721,10831,11495m10831,10134l1412,10134,1412,10362,1412,10588,1412,10813,1412,11041,1412,11267,1412,11495,10831,11495,10831,11267,10831,11041,10831,10813,10831,10588,10831,10362,10831,10134m10831,9681l1412,9681,1412,9909,1412,10134,10831,10134,10831,9909,10831,9681m10831,9001l1412,9001,1412,9229,1412,9455,1412,9681,10831,9681,10831,9455,10831,9229,10831,9001m10831,8548l1412,8548,1412,8776,1412,9001,10831,9001,10831,8776,10831,8548m10831,7643l1412,7643,1412,7868,1412,8096,1412,8096,1412,8322,1412,8548,10831,8548,10831,8322,10831,8096,10831,8096,10831,7868,10831,7643m10831,7189l1412,7189,1412,7415,1412,7643,10831,7643,10831,7415,10831,7189m10831,6735l1412,6735,1412,6963,1412,7189,10831,7189,10831,6963,10831,6735m10831,6282l1412,6282,1412,6510,1412,6735,10831,6735,10831,6510,10831,6282m10831,5831l1412,5831,1412,6056,1412,6282,10831,6282,10831,6056,10831,5831m10831,4923l1412,4923,1412,5149,1412,5377,1412,5603,1412,5831,10831,5831,10831,5603,10831,5377,10831,5149,10831,4923m10831,4697l1412,4697,1412,4923,10831,4923,10831,4697m10831,4244l1412,4244,1412,4469,1412,4697,10831,4697,10831,4469,10831,4244m10831,3111l1412,3111,1412,3336,1412,3564,1412,3790,1412,4016,1412,4244,10831,4244,10831,4016,10831,3790,10831,3564,10831,3336,10831,3111m10831,2204l1412,2204,1412,2432,1412,2657,1412,2883,1412,3111,10831,3111,10831,2883,10831,2657,10831,2432,10831,2204m10831,1978l1412,1978,1412,2204,10831,2204,10831,1978e">
            <v:path arrowok="t"/>
            <v:fill on="t" focussize="0,0"/>
            <v:stroke on="f"/>
            <v:imagedata o:title=""/>
            <o:lock v:ext="edit"/>
          </v:shape>
        </w:pict>
      </w:r>
      <w:r>
        <w:rPr>
          <w:rFonts w:hint="default" w:ascii="Times New Roman" w:hAnsi="Times New Roman" w:cs="Times New Roman"/>
        </w:rPr>
        <w:t>Counting of each unique value in each categorical variable.</w:t>
      </w:r>
    </w:p>
    <w:p>
      <w:pPr>
        <w:pStyle w:val="9"/>
        <w:spacing w:before="55"/>
        <w:ind w:left="180"/>
        <w:rPr>
          <w:rFonts w:hint="default" w:ascii="Times New Roman" w:hAnsi="Times New Roman" w:cs="Times New Roman"/>
        </w:rPr>
      </w:pPr>
    </w:p>
    <w:p>
      <w:pPr>
        <w:spacing w:before="99"/>
        <w:ind w:left="180" w:right="6699" w:firstLine="0"/>
        <w:jc w:val="left"/>
        <w:rPr>
          <w:rFonts w:ascii="Courier New"/>
          <w:b/>
          <w:sz w:val="20"/>
        </w:rPr>
      </w:pPr>
      <w:r>
        <w:rPr>
          <w:rFonts w:ascii="Courier New"/>
          <w:b/>
          <w:sz w:val="20"/>
        </w:rPr>
        <w:t>value counts of categorical column season</w:t>
      </w:r>
    </w:p>
    <w:tbl>
      <w:tblPr>
        <w:tblStyle w:val="19"/>
        <w:tblW w:w="1074" w:type="dxa"/>
        <w:tblInd w:w="1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24"/>
        <w:gridCol w:w="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5" w:hRule="atLeast"/>
        </w:trPr>
        <w:tc>
          <w:tcPr>
            <w:tcW w:w="424" w:type="dxa"/>
            <w:shd w:val="clear" w:color="auto" w:fill="F1F1F1"/>
          </w:tcPr>
          <w:p>
            <w:pPr>
              <w:pStyle w:val="22"/>
              <w:spacing w:line="206" w:lineRule="exact"/>
              <w:ind w:left="64"/>
              <w:rPr>
                <w:rFonts w:ascii="Courier New"/>
                <w:b/>
                <w:sz w:val="20"/>
              </w:rPr>
            </w:pPr>
            <w:r>
              <w:rPr>
                <w:rFonts w:ascii="Courier New"/>
                <w:b/>
                <w:w w:val="99"/>
                <w:sz w:val="20"/>
              </w:rPr>
              <w:t>3</w:t>
            </w:r>
          </w:p>
        </w:tc>
        <w:tc>
          <w:tcPr>
            <w:tcW w:w="650" w:type="dxa"/>
            <w:shd w:val="clear" w:color="auto" w:fill="F1F1F1"/>
          </w:tcPr>
          <w:p>
            <w:pPr>
              <w:pStyle w:val="22"/>
              <w:spacing w:line="206" w:lineRule="exact"/>
              <w:ind w:left="0" w:right="47"/>
              <w:jc w:val="right"/>
              <w:rPr>
                <w:rFonts w:ascii="Courier New"/>
                <w:b/>
                <w:sz w:val="20"/>
              </w:rPr>
            </w:pPr>
            <w:r>
              <w:rPr>
                <w:rFonts w:ascii="Courier New"/>
                <w:b/>
                <w:w w:val="95"/>
                <w:sz w:val="20"/>
              </w:rPr>
              <w:t>188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5" w:hRule="atLeast"/>
        </w:trPr>
        <w:tc>
          <w:tcPr>
            <w:tcW w:w="424" w:type="dxa"/>
            <w:shd w:val="clear" w:color="auto" w:fill="F1F1F1"/>
          </w:tcPr>
          <w:p>
            <w:pPr>
              <w:pStyle w:val="22"/>
              <w:spacing w:line="206" w:lineRule="exact"/>
              <w:ind w:left="64"/>
              <w:rPr>
                <w:rFonts w:ascii="Courier New"/>
                <w:b/>
                <w:sz w:val="20"/>
              </w:rPr>
            </w:pPr>
            <w:r>
              <w:rPr>
                <w:rFonts w:ascii="Courier New"/>
                <w:b/>
                <w:w w:val="99"/>
                <w:sz w:val="20"/>
              </w:rPr>
              <w:t>2</w:t>
            </w:r>
          </w:p>
        </w:tc>
        <w:tc>
          <w:tcPr>
            <w:tcW w:w="650" w:type="dxa"/>
            <w:shd w:val="clear" w:color="auto" w:fill="F1F1F1"/>
          </w:tcPr>
          <w:p>
            <w:pPr>
              <w:pStyle w:val="22"/>
              <w:spacing w:line="206" w:lineRule="exact"/>
              <w:ind w:left="0" w:right="47"/>
              <w:jc w:val="right"/>
              <w:rPr>
                <w:rFonts w:ascii="Courier New"/>
                <w:b/>
                <w:sz w:val="20"/>
              </w:rPr>
            </w:pPr>
            <w:r>
              <w:rPr>
                <w:rFonts w:ascii="Courier New"/>
                <w:b/>
                <w:w w:val="95"/>
                <w:sz w:val="20"/>
              </w:rPr>
              <w:t>184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6" w:hRule="atLeast"/>
        </w:trPr>
        <w:tc>
          <w:tcPr>
            <w:tcW w:w="424" w:type="dxa"/>
            <w:shd w:val="clear" w:color="auto" w:fill="F1F1F1"/>
          </w:tcPr>
          <w:p>
            <w:pPr>
              <w:pStyle w:val="22"/>
              <w:spacing w:line="207" w:lineRule="exact"/>
              <w:ind w:left="64"/>
              <w:rPr>
                <w:rFonts w:ascii="Courier New"/>
                <w:b/>
                <w:sz w:val="20"/>
              </w:rPr>
            </w:pPr>
            <w:r>
              <w:rPr>
                <w:rFonts w:ascii="Courier New"/>
                <w:b/>
                <w:w w:val="99"/>
                <w:sz w:val="20"/>
              </w:rPr>
              <w:t>1</w:t>
            </w:r>
          </w:p>
        </w:tc>
        <w:tc>
          <w:tcPr>
            <w:tcW w:w="650" w:type="dxa"/>
            <w:shd w:val="clear" w:color="auto" w:fill="F1F1F1"/>
          </w:tcPr>
          <w:p>
            <w:pPr>
              <w:pStyle w:val="22"/>
              <w:spacing w:line="207" w:lineRule="exact"/>
              <w:ind w:left="0" w:right="47"/>
              <w:jc w:val="right"/>
              <w:rPr>
                <w:rFonts w:ascii="Courier New"/>
                <w:b/>
                <w:sz w:val="20"/>
              </w:rPr>
            </w:pPr>
            <w:r>
              <w:rPr>
                <w:rFonts w:ascii="Courier New"/>
                <w:b/>
                <w:w w:val="95"/>
                <w:sz w:val="20"/>
              </w:rPr>
              <w:t>181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6" w:hRule="atLeast"/>
        </w:trPr>
        <w:tc>
          <w:tcPr>
            <w:tcW w:w="424" w:type="dxa"/>
            <w:shd w:val="clear" w:color="auto" w:fill="F1F1F1"/>
          </w:tcPr>
          <w:p>
            <w:pPr>
              <w:pStyle w:val="22"/>
              <w:spacing w:line="206" w:lineRule="exact"/>
              <w:ind w:left="64"/>
              <w:rPr>
                <w:rFonts w:ascii="Courier New"/>
                <w:b/>
                <w:sz w:val="20"/>
              </w:rPr>
            </w:pPr>
            <w:r>
              <w:rPr>
                <w:rFonts w:ascii="Courier New"/>
                <w:b/>
                <w:w w:val="99"/>
                <w:sz w:val="20"/>
              </w:rPr>
              <w:t>4</w:t>
            </w:r>
          </w:p>
        </w:tc>
        <w:tc>
          <w:tcPr>
            <w:tcW w:w="650" w:type="dxa"/>
            <w:shd w:val="clear" w:color="auto" w:fill="F1F1F1"/>
          </w:tcPr>
          <w:p>
            <w:pPr>
              <w:pStyle w:val="22"/>
              <w:spacing w:line="206" w:lineRule="exact"/>
              <w:ind w:left="0" w:right="47"/>
              <w:jc w:val="right"/>
              <w:rPr>
                <w:rFonts w:ascii="Courier New"/>
                <w:b/>
                <w:sz w:val="20"/>
              </w:rPr>
            </w:pPr>
            <w:r>
              <w:rPr>
                <w:rFonts w:ascii="Courier New"/>
                <w:b/>
                <w:w w:val="95"/>
                <w:sz w:val="20"/>
              </w:rPr>
              <w:t>178</w:t>
            </w:r>
          </w:p>
        </w:tc>
      </w:tr>
    </w:tbl>
    <w:p>
      <w:pPr>
        <w:spacing w:before="0" w:line="226" w:lineRule="exact"/>
        <w:ind w:left="180" w:right="0" w:firstLine="0"/>
        <w:jc w:val="left"/>
        <w:rPr>
          <w:rFonts w:ascii="Courier New"/>
          <w:b/>
          <w:sz w:val="20"/>
        </w:rPr>
      </w:pPr>
      <w:r>
        <w:rPr>
          <w:rFonts w:ascii="Courier New"/>
          <w:b/>
          <w:sz w:val="20"/>
        </w:rPr>
        <w:t>Name: season, dtype: int64</w:t>
      </w:r>
    </w:p>
    <w:p>
      <w:pPr>
        <w:spacing w:before="1" w:line="226" w:lineRule="exact"/>
        <w:ind w:left="180" w:right="0" w:firstLine="0"/>
        <w:jc w:val="left"/>
        <w:rPr>
          <w:rFonts w:ascii="Courier New"/>
          <w:b/>
          <w:sz w:val="20"/>
        </w:rPr>
      </w:pPr>
      <w:r>
        <w:rPr>
          <w:rFonts w:ascii="Courier New"/>
          <w:b/>
          <w:sz w:val="20"/>
        </w:rPr>
        <w:t>=================================</w:t>
      </w:r>
    </w:p>
    <w:p>
      <w:pPr>
        <w:spacing w:before="0" w:line="226" w:lineRule="exact"/>
        <w:ind w:left="180" w:right="0" w:firstLine="0"/>
        <w:jc w:val="left"/>
        <w:rPr>
          <w:rFonts w:ascii="Courier New"/>
          <w:b/>
          <w:sz w:val="20"/>
        </w:rPr>
      </w:pPr>
      <w:r>
        <w:rPr>
          <w:rFonts w:ascii="Courier New"/>
          <w:b/>
          <w:sz w:val="20"/>
        </w:rPr>
        <w:t>yr</w:t>
      </w:r>
    </w:p>
    <w:p>
      <w:pPr>
        <w:tabs>
          <w:tab w:val="left" w:pos="780"/>
        </w:tabs>
        <w:spacing w:before="0" w:line="226" w:lineRule="exact"/>
        <w:ind w:left="180" w:right="0" w:firstLine="0"/>
        <w:jc w:val="left"/>
        <w:rPr>
          <w:rFonts w:ascii="Courier New"/>
          <w:b/>
          <w:sz w:val="20"/>
        </w:rPr>
      </w:pPr>
      <w:r>
        <w:rPr>
          <w:rFonts w:ascii="Courier New"/>
          <w:b/>
          <w:sz w:val="20"/>
        </w:rPr>
        <w:t>1</w:t>
      </w:r>
      <w:r>
        <w:rPr>
          <w:rFonts w:ascii="Courier New"/>
          <w:b/>
          <w:sz w:val="20"/>
        </w:rPr>
        <w:tab/>
      </w:r>
      <w:r>
        <w:rPr>
          <w:rFonts w:ascii="Courier New"/>
          <w:b/>
          <w:sz w:val="20"/>
        </w:rPr>
        <w:t>366</w:t>
      </w:r>
    </w:p>
    <w:p>
      <w:pPr>
        <w:tabs>
          <w:tab w:val="left" w:pos="780"/>
        </w:tabs>
        <w:spacing w:before="2" w:line="226" w:lineRule="exact"/>
        <w:ind w:left="180" w:right="0" w:firstLine="0"/>
        <w:jc w:val="left"/>
        <w:rPr>
          <w:rFonts w:ascii="Courier New"/>
          <w:b/>
          <w:sz w:val="20"/>
        </w:rPr>
      </w:pPr>
      <w:r>
        <w:rPr>
          <w:rFonts w:ascii="Courier New"/>
          <w:b/>
          <w:sz w:val="20"/>
        </w:rPr>
        <w:t>0</w:t>
      </w:r>
      <w:r>
        <w:rPr>
          <w:rFonts w:ascii="Courier New"/>
          <w:b/>
          <w:sz w:val="20"/>
        </w:rPr>
        <w:tab/>
      </w:r>
      <w:r>
        <w:rPr>
          <w:rFonts w:ascii="Courier New"/>
          <w:b/>
          <w:sz w:val="20"/>
        </w:rPr>
        <w:t>365</w:t>
      </w:r>
    </w:p>
    <w:p>
      <w:pPr>
        <w:spacing w:before="0" w:line="226" w:lineRule="exact"/>
        <w:ind w:left="180" w:right="0" w:firstLine="0"/>
        <w:jc w:val="left"/>
        <w:rPr>
          <w:rFonts w:ascii="Courier New"/>
          <w:b/>
          <w:sz w:val="20"/>
        </w:rPr>
      </w:pPr>
      <w:r>
        <w:rPr>
          <w:rFonts w:ascii="Courier New"/>
          <w:b/>
          <w:sz w:val="20"/>
        </w:rPr>
        <w:t>Name: yr, dtype: int64</w:t>
      </w:r>
    </w:p>
    <w:p>
      <w:pPr>
        <w:spacing w:before="1" w:line="226" w:lineRule="exact"/>
        <w:ind w:left="180" w:right="0" w:firstLine="0"/>
        <w:jc w:val="left"/>
        <w:rPr>
          <w:rFonts w:ascii="Courier New"/>
          <w:b/>
          <w:sz w:val="20"/>
        </w:rPr>
      </w:pPr>
      <w:r>
        <w:rPr>
          <w:rFonts w:ascii="Courier New"/>
          <w:b/>
          <w:sz w:val="20"/>
        </w:rPr>
        <w:t>=================================</w:t>
      </w:r>
    </w:p>
    <w:p>
      <w:pPr>
        <w:spacing w:before="0" w:line="226" w:lineRule="exact"/>
        <w:ind w:left="180" w:right="0" w:firstLine="0"/>
        <w:jc w:val="left"/>
        <w:rPr>
          <w:rFonts w:ascii="Courier New"/>
          <w:b/>
          <w:sz w:val="20"/>
        </w:rPr>
      </w:pPr>
      <w:r>
        <w:rPr>
          <w:rFonts w:ascii="Courier New"/>
          <w:b/>
          <w:sz w:val="20"/>
        </w:rPr>
        <w:t>mnth</w:t>
      </w:r>
    </w:p>
    <w:p>
      <w:pPr>
        <w:tabs>
          <w:tab w:val="left" w:pos="900"/>
        </w:tabs>
        <w:spacing w:before="0" w:line="226" w:lineRule="exact"/>
        <w:ind w:left="180" w:right="0" w:firstLine="0"/>
        <w:jc w:val="left"/>
        <w:rPr>
          <w:rFonts w:ascii="Courier New"/>
          <w:b/>
          <w:sz w:val="20"/>
        </w:rPr>
      </w:pPr>
      <w:r>
        <w:rPr>
          <w:rFonts w:ascii="Courier New"/>
          <w:b/>
          <w:sz w:val="20"/>
        </w:rPr>
        <w:t>12</w:t>
      </w:r>
      <w:r>
        <w:rPr>
          <w:rFonts w:ascii="Courier New"/>
          <w:b/>
          <w:sz w:val="20"/>
        </w:rPr>
        <w:tab/>
      </w:r>
      <w:r>
        <w:rPr>
          <w:rFonts w:ascii="Courier New"/>
          <w:b/>
          <w:sz w:val="20"/>
        </w:rPr>
        <w:t>62</w:t>
      </w:r>
    </w:p>
    <w:p>
      <w:pPr>
        <w:tabs>
          <w:tab w:val="left" w:pos="900"/>
        </w:tabs>
        <w:spacing w:before="1" w:line="226" w:lineRule="exact"/>
        <w:ind w:left="180" w:right="0" w:firstLine="0"/>
        <w:jc w:val="left"/>
        <w:rPr>
          <w:rFonts w:ascii="Courier New"/>
          <w:b/>
          <w:sz w:val="20"/>
        </w:rPr>
      </w:pPr>
      <w:r>
        <w:rPr>
          <w:rFonts w:ascii="Courier New"/>
          <w:b/>
          <w:sz w:val="20"/>
        </w:rPr>
        <w:t>10</w:t>
      </w:r>
      <w:r>
        <w:rPr>
          <w:rFonts w:ascii="Courier New"/>
          <w:b/>
          <w:sz w:val="20"/>
        </w:rPr>
        <w:tab/>
      </w:r>
      <w:r>
        <w:rPr>
          <w:rFonts w:ascii="Courier New"/>
          <w:b/>
          <w:sz w:val="20"/>
        </w:rPr>
        <w:t>62</w:t>
      </w:r>
    </w:p>
    <w:p>
      <w:pPr>
        <w:tabs>
          <w:tab w:val="left" w:pos="900"/>
        </w:tabs>
        <w:spacing w:before="0" w:line="226" w:lineRule="exact"/>
        <w:ind w:left="180" w:right="0" w:firstLine="0"/>
        <w:jc w:val="left"/>
        <w:rPr>
          <w:rFonts w:ascii="Courier New"/>
          <w:b/>
          <w:sz w:val="20"/>
        </w:rPr>
      </w:pPr>
      <w:r>
        <w:rPr>
          <w:rFonts w:ascii="Courier New"/>
          <w:b/>
          <w:sz w:val="20"/>
        </w:rPr>
        <w:t>8</w:t>
      </w:r>
      <w:r>
        <w:rPr>
          <w:rFonts w:ascii="Courier New"/>
          <w:b/>
          <w:sz w:val="20"/>
        </w:rPr>
        <w:tab/>
      </w:r>
      <w:r>
        <w:rPr>
          <w:rFonts w:ascii="Courier New"/>
          <w:b/>
          <w:sz w:val="20"/>
        </w:rPr>
        <w:t>62</w:t>
      </w:r>
    </w:p>
    <w:p>
      <w:pPr>
        <w:tabs>
          <w:tab w:val="left" w:pos="900"/>
        </w:tabs>
        <w:spacing w:before="2" w:line="226" w:lineRule="exact"/>
        <w:ind w:left="180" w:right="0" w:firstLine="0"/>
        <w:jc w:val="left"/>
        <w:rPr>
          <w:rFonts w:ascii="Courier New"/>
          <w:b/>
          <w:sz w:val="20"/>
        </w:rPr>
      </w:pPr>
      <w:r>
        <w:rPr>
          <w:rFonts w:ascii="Courier New"/>
          <w:b/>
          <w:sz w:val="20"/>
        </w:rPr>
        <w:t>7</w:t>
      </w:r>
      <w:r>
        <w:rPr>
          <w:rFonts w:ascii="Courier New"/>
          <w:b/>
          <w:sz w:val="20"/>
        </w:rPr>
        <w:tab/>
      </w:r>
      <w:r>
        <w:rPr>
          <w:rFonts w:ascii="Courier New"/>
          <w:b/>
          <w:sz w:val="20"/>
        </w:rPr>
        <w:t>62</w:t>
      </w:r>
    </w:p>
    <w:p>
      <w:pPr>
        <w:tabs>
          <w:tab w:val="left" w:pos="900"/>
        </w:tabs>
        <w:spacing w:before="0" w:line="226" w:lineRule="exact"/>
        <w:ind w:left="180" w:right="0" w:firstLine="0"/>
        <w:jc w:val="left"/>
        <w:rPr>
          <w:rFonts w:ascii="Courier New"/>
          <w:b/>
          <w:sz w:val="20"/>
        </w:rPr>
      </w:pPr>
      <w:r>
        <w:rPr>
          <w:rFonts w:ascii="Courier New"/>
          <w:b/>
          <w:sz w:val="20"/>
        </w:rPr>
        <w:t>5</w:t>
      </w:r>
      <w:r>
        <w:rPr>
          <w:rFonts w:ascii="Courier New"/>
          <w:b/>
          <w:sz w:val="20"/>
        </w:rPr>
        <w:tab/>
      </w:r>
      <w:r>
        <w:rPr>
          <w:rFonts w:ascii="Courier New"/>
          <w:b/>
          <w:sz w:val="20"/>
        </w:rPr>
        <w:t>62</w:t>
      </w:r>
    </w:p>
    <w:p>
      <w:pPr>
        <w:tabs>
          <w:tab w:val="left" w:pos="900"/>
        </w:tabs>
        <w:spacing w:before="0" w:line="226" w:lineRule="exact"/>
        <w:ind w:left="180" w:right="0" w:firstLine="0"/>
        <w:jc w:val="left"/>
        <w:rPr>
          <w:rFonts w:ascii="Courier New"/>
          <w:b/>
          <w:sz w:val="20"/>
        </w:rPr>
      </w:pPr>
      <w:r>
        <w:rPr>
          <w:rFonts w:ascii="Courier New"/>
          <w:b/>
          <w:sz w:val="20"/>
        </w:rPr>
        <w:t>3</w:t>
      </w:r>
      <w:r>
        <w:rPr>
          <w:rFonts w:ascii="Courier New"/>
          <w:b/>
          <w:sz w:val="20"/>
        </w:rPr>
        <w:tab/>
      </w:r>
      <w:r>
        <w:rPr>
          <w:rFonts w:ascii="Courier New"/>
          <w:b/>
          <w:sz w:val="20"/>
        </w:rPr>
        <w:t>62</w:t>
      </w:r>
    </w:p>
    <w:p>
      <w:pPr>
        <w:tabs>
          <w:tab w:val="left" w:pos="900"/>
        </w:tabs>
        <w:spacing w:before="1" w:line="226" w:lineRule="exact"/>
        <w:ind w:left="180" w:right="0" w:firstLine="0"/>
        <w:jc w:val="left"/>
        <w:rPr>
          <w:rFonts w:ascii="Courier New"/>
          <w:b/>
          <w:sz w:val="20"/>
        </w:rPr>
      </w:pPr>
      <w:r>
        <w:rPr>
          <w:rFonts w:ascii="Courier New"/>
          <w:b/>
          <w:sz w:val="20"/>
        </w:rPr>
        <w:t>1</w:t>
      </w:r>
      <w:r>
        <w:rPr>
          <w:rFonts w:ascii="Courier New"/>
          <w:b/>
          <w:sz w:val="20"/>
        </w:rPr>
        <w:tab/>
      </w:r>
      <w:r>
        <w:rPr>
          <w:rFonts w:ascii="Courier New"/>
          <w:b/>
          <w:sz w:val="20"/>
        </w:rPr>
        <w:t>62</w:t>
      </w:r>
    </w:p>
    <w:p>
      <w:pPr>
        <w:tabs>
          <w:tab w:val="left" w:pos="900"/>
        </w:tabs>
        <w:spacing w:before="0" w:line="226" w:lineRule="exact"/>
        <w:ind w:left="180" w:right="0" w:firstLine="0"/>
        <w:jc w:val="left"/>
        <w:rPr>
          <w:rFonts w:ascii="Courier New"/>
          <w:b/>
          <w:sz w:val="20"/>
        </w:rPr>
      </w:pPr>
      <w:r>
        <w:rPr>
          <w:rFonts w:ascii="Courier New"/>
          <w:b/>
          <w:sz w:val="20"/>
        </w:rPr>
        <w:t>11</w:t>
      </w:r>
      <w:r>
        <w:rPr>
          <w:rFonts w:ascii="Courier New"/>
          <w:b/>
          <w:sz w:val="20"/>
        </w:rPr>
        <w:tab/>
      </w:r>
      <w:r>
        <w:rPr>
          <w:rFonts w:ascii="Courier New"/>
          <w:b/>
          <w:sz w:val="20"/>
        </w:rPr>
        <w:t>60</w:t>
      </w:r>
    </w:p>
    <w:p>
      <w:pPr>
        <w:tabs>
          <w:tab w:val="left" w:pos="900"/>
        </w:tabs>
        <w:spacing w:before="2" w:line="226" w:lineRule="exact"/>
        <w:ind w:left="180" w:right="0" w:firstLine="0"/>
        <w:jc w:val="left"/>
        <w:rPr>
          <w:rFonts w:ascii="Courier New"/>
          <w:b/>
          <w:sz w:val="20"/>
        </w:rPr>
      </w:pPr>
      <w:r>
        <w:rPr>
          <w:rFonts w:ascii="Courier New"/>
          <w:b/>
          <w:sz w:val="20"/>
        </w:rPr>
        <w:t>9</w:t>
      </w:r>
      <w:r>
        <w:rPr>
          <w:rFonts w:ascii="Courier New"/>
          <w:b/>
          <w:sz w:val="20"/>
        </w:rPr>
        <w:tab/>
      </w:r>
      <w:r>
        <w:rPr>
          <w:rFonts w:ascii="Courier New"/>
          <w:b/>
          <w:sz w:val="20"/>
        </w:rPr>
        <w:t>60</w:t>
      </w:r>
    </w:p>
    <w:p>
      <w:pPr>
        <w:tabs>
          <w:tab w:val="left" w:pos="900"/>
        </w:tabs>
        <w:spacing w:before="0" w:line="226" w:lineRule="exact"/>
        <w:ind w:left="180" w:right="0" w:firstLine="0"/>
        <w:jc w:val="left"/>
        <w:rPr>
          <w:rFonts w:ascii="Courier New"/>
          <w:b/>
          <w:sz w:val="20"/>
        </w:rPr>
      </w:pPr>
      <w:r>
        <w:rPr>
          <w:rFonts w:ascii="Courier New"/>
          <w:b/>
          <w:sz w:val="20"/>
        </w:rPr>
        <w:t>6</w:t>
      </w:r>
      <w:r>
        <w:rPr>
          <w:rFonts w:ascii="Courier New"/>
          <w:b/>
          <w:sz w:val="20"/>
        </w:rPr>
        <w:tab/>
      </w:r>
      <w:r>
        <w:rPr>
          <w:rFonts w:ascii="Courier New"/>
          <w:b/>
          <w:sz w:val="20"/>
        </w:rPr>
        <w:t>60</w:t>
      </w:r>
    </w:p>
    <w:p>
      <w:pPr>
        <w:tabs>
          <w:tab w:val="left" w:pos="900"/>
        </w:tabs>
        <w:spacing w:before="0" w:line="226" w:lineRule="exact"/>
        <w:ind w:left="180" w:right="0" w:firstLine="0"/>
        <w:jc w:val="left"/>
        <w:rPr>
          <w:rFonts w:ascii="Courier New"/>
          <w:b/>
          <w:sz w:val="20"/>
        </w:rPr>
      </w:pPr>
      <w:r>
        <w:rPr>
          <w:rFonts w:ascii="Courier New"/>
          <w:b/>
          <w:sz w:val="20"/>
        </w:rPr>
        <w:t>4</w:t>
      </w:r>
      <w:r>
        <w:rPr>
          <w:rFonts w:ascii="Courier New"/>
          <w:b/>
          <w:sz w:val="20"/>
        </w:rPr>
        <w:tab/>
      </w:r>
      <w:r>
        <w:rPr>
          <w:rFonts w:ascii="Courier New"/>
          <w:b/>
          <w:sz w:val="20"/>
        </w:rPr>
        <w:t>60</w:t>
      </w:r>
    </w:p>
    <w:p>
      <w:pPr>
        <w:tabs>
          <w:tab w:val="left" w:pos="900"/>
        </w:tabs>
        <w:spacing w:before="1" w:line="226" w:lineRule="exact"/>
        <w:ind w:left="180" w:right="0" w:firstLine="0"/>
        <w:jc w:val="left"/>
        <w:rPr>
          <w:rFonts w:ascii="Courier New"/>
          <w:b/>
          <w:sz w:val="20"/>
        </w:rPr>
      </w:pPr>
      <w:r>
        <w:rPr>
          <w:rFonts w:ascii="Courier New"/>
          <w:b/>
          <w:sz w:val="20"/>
        </w:rPr>
        <w:t>2</w:t>
      </w:r>
      <w:r>
        <w:rPr>
          <w:rFonts w:ascii="Courier New"/>
          <w:b/>
          <w:sz w:val="20"/>
        </w:rPr>
        <w:tab/>
      </w:r>
      <w:r>
        <w:rPr>
          <w:rFonts w:ascii="Courier New"/>
          <w:b/>
          <w:sz w:val="20"/>
        </w:rPr>
        <w:t>57</w:t>
      </w:r>
    </w:p>
    <w:p>
      <w:pPr>
        <w:spacing w:before="0" w:line="226" w:lineRule="exact"/>
        <w:ind w:left="180" w:right="0" w:firstLine="0"/>
        <w:jc w:val="left"/>
        <w:rPr>
          <w:rFonts w:ascii="Courier New"/>
          <w:b/>
          <w:sz w:val="20"/>
        </w:rPr>
      </w:pPr>
      <w:r>
        <w:rPr>
          <w:rFonts w:ascii="Courier New"/>
          <w:b/>
          <w:sz w:val="20"/>
        </w:rPr>
        <w:t>Name: mnth, dtype: int64</w:t>
      </w:r>
    </w:p>
    <w:p>
      <w:pPr>
        <w:spacing w:before="2" w:line="226" w:lineRule="exact"/>
        <w:ind w:left="180" w:right="0" w:firstLine="0"/>
        <w:jc w:val="left"/>
        <w:rPr>
          <w:rFonts w:ascii="Courier New"/>
          <w:b/>
          <w:sz w:val="20"/>
        </w:rPr>
      </w:pPr>
      <w:r>
        <w:rPr>
          <w:rFonts w:ascii="Courier New"/>
          <w:b/>
          <w:sz w:val="20"/>
        </w:rPr>
        <w:t>=================================</w:t>
      </w:r>
    </w:p>
    <w:p>
      <w:pPr>
        <w:tabs>
          <w:tab w:val="right" w:pos="1140"/>
        </w:tabs>
        <w:spacing w:before="0"/>
        <w:ind w:left="180" w:right="9837" w:firstLine="0"/>
        <w:jc w:val="left"/>
        <w:rPr>
          <w:rFonts w:ascii="Courier New"/>
          <w:b/>
          <w:sz w:val="20"/>
        </w:rPr>
      </w:pPr>
      <w:r>
        <w:rPr>
          <w:rFonts w:ascii="Courier New"/>
          <w:b/>
          <w:sz w:val="20"/>
        </w:rPr>
        <w:t>holiday 0</w:t>
      </w:r>
      <w:r>
        <w:rPr>
          <w:rFonts w:ascii="Courier New"/>
          <w:b/>
          <w:sz w:val="20"/>
        </w:rPr>
        <w:tab/>
      </w:r>
      <w:r>
        <w:rPr>
          <w:rFonts w:ascii="Courier New"/>
          <w:b/>
          <w:sz w:val="20"/>
        </w:rPr>
        <w:t>710</w:t>
      </w:r>
    </w:p>
    <w:p>
      <w:pPr>
        <w:tabs>
          <w:tab w:val="left" w:pos="900"/>
        </w:tabs>
        <w:spacing w:before="0" w:line="226" w:lineRule="exact"/>
        <w:ind w:left="180" w:right="0" w:firstLine="0"/>
        <w:jc w:val="left"/>
        <w:rPr>
          <w:rFonts w:ascii="Courier New"/>
          <w:b/>
          <w:sz w:val="20"/>
        </w:rPr>
      </w:pPr>
      <w:r>
        <w:rPr>
          <w:rFonts w:ascii="Courier New"/>
          <w:b/>
          <w:sz w:val="20"/>
        </w:rPr>
        <w:t>1</w:t>
      </w:r>
      <w:r>
        <w:rPr>
          <w:rFonts w:ascii="Courier New"/>
          <w:b/>
          <w:sz w:val="20"/>
        </w:rPr>
        <w:tab/>
      </w:r>
      <w:r>
        <w:rPr>
          <w:rFonts w:ascii="Courier New"/>
          <w:b/>
          <w:sz w:val="20"/>
        </w:rPr>
        <w:t>21</w:t>
      </w:r>
    </w:p>
    <w:p>
      <w:pPr>
        <w:spacing w:before="0" w:line="226" w:lineRule="exact"/>
        <w:ind w:left="180" w:right="0" w:firstLine="0"/>
        <w:jc w:val="left"/>
        <w:rPr>
          <w:rFonts w:ascii="Courier New"/>
          <w:b/>
          <w:sz w:val="20"/>
        </w:rPr>
      </w:pPr>
      <w:r>
        <w:rPr>
          <w:rFonts w:ascii="Courier New"/>
          <w:b/>
          <w:sz w:val="20"/>
        </w:rPr>
        <w:t>Name: holiday, dtype: int64</w:t>
      </w:r>
    </w:p>
    <w:p>
      <w:pPr>
        <w:spacing w:before="1" w:line="226" w:lineRule="exact"/>
        <w:ind w:left="180" w:right="0" w:firstLine="0"/>
        <w:jc w:val="left"/>
        <w:rPr>
          <w:rFonts w:ascii="Courier New"/>
          <w:b/>
          <w:sz w:val="20"/>
        </w:rPr>
      </w:pPr>
      <w:r>
        <w:rPr>
          <w:rFonts w:ascii="Courier New"/>
          <w:b/>
          <w:sz w:val="20"/>
        </w:rPr>
        <w:t>=================================</w:t>
      </w:r>
    </w:p>
    <w:p>
      <w:pPr>
        <w:tabs>
          <w:tab w:val="left" w:pos="780"/>
        </w:tabs>
        <w:spacing w:before="0"/>
        <w:ind w:left="180" w:right="9837" w:firstLine="0"/>
        <w:jc w:val="left"/>
        <w:rPr>
          <w:rFonts w:ascii="Courier New"/>
          <w:b/>
          <w:sz w:val="20"/>
        </w:rPr>
      </w:pPr>
      <w:r>
        <w:rPr>
          <w:rFonts w:ascii="Courier New"/>
          <w:b/>
          <w:sz w:val="20"/>
        </w:rPr>
        <w:t>weekday 6</w:t>
      </w:r>
      <w:r>
        <w:rPr>
          <w:rFonts w:ascii="Courier New"/>
          <w:b/>
          <w:sz w:val="20"/>
        </w:rPr>
        <w:tab/>
      </w:r>
      <w:r>
        <w:rPr>
          <w:rFonts w:ascii="Courier New"/>
          <w:b/>
          <w:sz w:val="20"/>
        </w:rPr>
        <w:t>105</w:t>
      </w:r>
    </w:p>
    <w:p>
      <w:pPr>
        <w:tabs>
          <w:tab w:val="left" w:pos="780"/>
        </w:tabs>
        <w:spacing w:before="0" w:line="226" w:lineRule="exact"/>
        <w:ind w:left="180" w:right="0" w:firstLine="0"/>
        <w:jc w:val="left"/>
        <w:rPr>
          <w:rFonts w:ascii="Courier New"/>
          <w:b/>
          <w:sz w:val="20"/>
        </w:rPr>
      </w:pPr>
      <w:r>
        <w:rPr>
          <w:rFonts w:ascii="Courier New"/>
          <w:b/>
          <w:sz w:val="20"/>
        </w:rPr>
        <w:t>1</w:t>
      </w:r>
      <w:r>
        <w:rPr>
          <w:rFonts w:ascii="Courier New"/>
          <w:b/>
          <w:sz w:val="20"/>
        </w:rPr>
        <w:tab/>
      </w:r>
      <w:r>
        <w:rPr>
          <w:rFonts w:ascii="Courier New"/>
          <w:b/>
          <w:sz w:val="20"/>
        </w:rPr>
        <w:t>105</w:t>
      </w:r>
    </w:p>
    <w:p>
      <w:pPr>
        <w:tabs>
          <w:tab w:val="left" w:pos="780"/>
        </w:tabs>
        <w:spacing w:before="0" w:line="226" w:lineRule="exact"/>
        <w:ind w:left="180" w:right="0" w:firstLine="0"/>
        <w:jc w:val="left"/>
        <w:rPr>
          <w:rFonts w:ascii="Courier New"/>
          <w:b/>
          <w:sz w:val="20"/>
        </w:rPr>
      </w:pPr>
      <w:r>
        <w:rPr>
          <w:rFonts w:ascii="Courier New"/>
          <w:b/>
          <w:sz w:val="20"/>
        </w:rPr>
        <w:t>0</w:t>
      </w:r>
      <w:r>
        <w:rPr>
          <w:rFonts w:ascii="Courier New"/>
          <w:b/>
          <w:sz w:val="20"/>
        </w:rPr>
        <w:tab/>
      </w:r>
      <w:r>
        <w:rPr>
          <w:rFonts w:ascii="Courier New"/>
          <w:b/>
          <w:sz w:val="20"/>
        </w:rPr>
        <w:t>105</w:t>
      </w:r>
    </w:p>
    <w:p>
      <w:pPr>
        <w:tabs>
          <w:tab w:val="left" w:pos="780"/>
        </w:tabs>
        <w:spacing w:before="2" w:line="226" w:lineRule="exact"/>
        <w:ind w:left="180" w:right="0" w:firstLine="0"/>
        <w:jc w:val="left"/>
        <w:rPr>
          <w:rFonts w:ascii="Courier New"/>
          <w:b/>
          <w:sz w:val="20"/>
        </w:rPr>
      </w:pPr>
      <w:r>
        <w:rPr>
          <w:rFonts w:ascii="Courier New"/>
          <w:b/>
          <w:sz w:val="20"/>
        </w:rPr>
        <w:t>5</w:t>
      </w:r>
      <w:r>
        <w:rPr>
          <w:rFonts w:ascii="Courier New"/>
          <w:b/>
          <w:sz w:val="20"/>
        </w:rPr>
        <w:tab/>
      </w:r>
      <w:r>
        <w:rPr>
          <w:rFonts w:ascii="Courier New"/>
          <w:b/>
          <w:sz w:val="20"/>
        </w:rPr>
        <w:t>104</w:t>
      </w:r>
    </w:p>
    <w:p>
      <w:pPr>
        <w:tabs>
          <w:tab w:val="left" w:pos="780"/>
        </w:tabs>
        <w:spacing w:before="0" w:line="226" w:lineRule="exact"/>
        <w:ind w:left="180" w:right="0" w:firstLine="0"/>
        <w:jc w:val="left"/>
        <w:rPr>
          <w:rFonts w:ascii="Courier New"/>
          <w:b/>
          <w:sz w:val="20"/>
        </w:rPr>
      </w:pPr>
      <w:r>
        <w:rPr>
          <w:rFonts w:ascii="Courier New"/>
          <w:b/>
          <w:sz w:val="20"/>
        </w:rPr>
        <w:t>4</w:t>
      </w:r>
      <w:r>
        <w:rPr>
          <w:rFonts w:ascii="Courier New"/>
          <w:b/>
          <w:sz w:val="20"/>
        </w:rPr>
        <w:tab/>
      </w:r>
      <w:r>
        <w:rPr>
          <w:rFonts w:ascii="Courier New"/>
          <w:b/>
          <w:sz w:val="20"/>
        </w:rPr>
        <w:t>104</w:t>
      </w:r>
    </w:p>
    <w:p>
      <w:pPr>
        <w:tabs>
          <w:tab w:val="left" w:pos="780"/>
        </w:tabs>
        <w:spacing w:before="0" w:line="226" w:lineRule="exact"/>
        <w:ind w:left="180" w:right="0" w:firstLine="0"/>
        <w:jc w:val="left"/>
        <w:rPr>
          <w:rFonts w:ascii="Courier New"/>
          <w:b/>
          <w:sz w:val="20"/>
        </w:rPr>
      </w:pPr>
      <w:r>
        <w:rPr>
          <w:rFonts w:ascii="Courier New"/>
          <w:b/>
          <w:sz w:val="20"/>
        </w:rPr>
        <w:t>3</w:t>
      </w:r>
      <w:r>
        <w:rPr>
          <w:rFonts w:ascii="Courier New"/>
          <w:b/>
          <w:sz w:val="20"/>
        </w:rPr>
        <w:tab/>
      </w:r>
      <w:r>
        <w:rPr>
          <w:rFonts w:ascii="Courier New"/>
          <w:b/>
          <w:sz w:val="20"/>
        </w:rPr>
        <w:t>104</w:t>
      </w:r>
    </w:p>
    <w:p>
      <w:pPr>
        <w:tabs>
          <w:tab w:val="left" w:pos="780"/>
        </w:tabs>
        <w:spacing w:before="1" w:line="226" w:lineRule="exact"/>
        <w:ind w:left="180" w:right="0" w:firstLine="0"/>
        <w:jc w:val="left"/>
        <w:rPr>
          <w:rFonts w:ascii="Courier New"/>
          <w:b/>
          <w:sz w:val="20"/>
        </w:rPr>
      </w:pPr>
      <w:r>
        <w:rPr>
          <w:rFonts w:ascii="Courier New"/>
          <w:b/>
          <w:sz w:val="20"/>
        </w:rPr>
        <w:t>2</w:t>
      </w:r>
      <w:r>
        <w:rPr>
          <w:rFonts w:ascii="Courier New"/>
          <w:b/>
          <w:sz w:val="20"/>
        </w:rPr>
        <w:tab/>
      </w:r>
      <w:r>
        <w:rPr>
          <w:rFonts w:ascii="Courier New"/>
          <w:b/>
          <w:sz w:val="20"/>
        </w:rPr>
        <w:t>104</w:t>
      </w:r>
    </w:p>
    <w:p>
      <w:pPr>
        <w:spacing w:before="0" w:line="226" w:lineRule="exact"/>
        <w:ind w:left="180" w:right="0" w:firstLine="0"/>
        <w:jc w:val="left"/>
        <w:rPr>
          <w:rFonts w:ascii="Courier New"/>
          <w:b/>
          <w:sz w:val="20"/>
        </w:rPr>
      </w:pPr>
      <w:r>
        <w:rPr>
          <w:rFonts w:ascii="Courier New"/>
          <w:b/>
          <w:sz w:val="20"/>
        </w:rPr>
        <w:t>Name: weekday, dtype: int64</w:t>
      </w:r>
    </w:p>
    <w:p>
      <w:pPr>
        <w:spacing w:before="2" w:line="226" w:lineRule="exact"/>
        <w:ind w:left="180" w:right="0" w:firstLine="0"/>
        <w:jc w:val="left"/>
        <w:rPr>
          <w:rFonts w:ascii="Courier New"/>
          <w:b/>
          <w:sz w:val="20"/>
        </w:rPr>
      </w:pPr>
      <w:r>
        <w:rPr>
          <w:rFonts w:ascii="Courier New"/>
          <w:b/>
          <w:sz w:val="20"/>
        </w:rPr>
        <w:t>=================================</w:t>
      </w:r>
    </w:p>
    <w:p>
      <w:pPr>
        <w:tabs>
          <w:tab w:val="left" w:pos="780"/>
        </w:tabs>
        <w:spacing w:before="0"/>
        <w:ind w:left="180" w:right="9597" w:firstLine="0"/>
        <w:jc w:val="left"/>
        <w:rPr>
          <w:rFonts w:ascii="Courier New"/>
          <w:b/>
          <w:sz w:val="20"/>
        </w:rPr>
      </w:pPr>
      <w:r>
        <w:rPr>
          <w:rFonts w:ascii="Courier New"/>
          <w:b/>
          <w:sz w:val="20"/>
        </w:rPr>
        <w:t>workingday 1</w:t>
      </w:r>
      <w:r>
        <w:rPr>
          <w:rFonts w:ascii="Courier New"/>
          <w:b/>
          <w:sz w:val="20"/>
        </w:rPr>
        <w:tab/>
      </w:r>
      <w:r>
        <w:rPr>
          <w:rFonts w:ascii="Courier New"/>
          <w:b/>
          <w:sz w:val="20"/>
        </w:rPr>
        <w:t>500</w:t>
      </w:r>
    </w:p>
    <w:p>
      <w:pPr>
        <w:tabs>
          <w:tab w:val="left" w:pos="780"/>
        </w:tabs>
        <w:spacing w:before="0" w:line="226" w:lineRule="exact"/>
        <w:ind w:left="180" w:right="0" w:firstLine="0"/>
        <w:jc w:val="left"/>
        <w:rPr>
          <w:rFonts w:ascii="Courier New"/>
          <w:b/>
          <w:sz w:val="20"/>
        </w:rPr>
      </w:pPr>
      <w:r>
        <w:rPr>
          <w:rFonts w:ascii="Courier New"/>
          <w:b/>
          <w:sz w:val="20"/>
        </w:rPr>
        <w:t>0</w:t>
      </w:r>
      <w:r>
        <w:rPr>
          <w:rFonts w:ascii="Courier New"/>
          <w:b/>
          <w:sz w:val="20"/>
        </w:rPr>
        <w:tab/>
      </w:r>
      <w:r>
        <w:rPr>
          <w:rFonts w:ascii="Courier New"/>
          <w:b/>
          <w:sz w:val="20"/>
        </w:rPr>
        <w:t>231</w:t>
      </w:r>
    </w:p>
    <w:p>
      <w:pPr>
        <w:spacing w:before="0" w:line="226" w:lineRule="exact"/>
        <w:ind w:left="180" w:right="0" w:firstLine="0"/>
        <w:jc w:val="left"/>
        <w:rPr>
          <w:rFonts w:ascii="Courier New"/>
          <w:b/>
          <w:sz w:val="20"/>
        </w:rPr>
      </w:pPr>
      <w:r>
        <w:rPr>
          <w:rFonts w:ascii="Courier New"/>
          <w:b/>
          <w:sz w:val="20"/>
        </w:rPr>
        <w:t>Name: workingday, dtype: int64</w:t>
      </w:r>
    </w:p>
    <w:p>
      <w:pPr>
        <w:spacing w:before="2" w:line="226" w:lineRule="exact"/>
        <w:ind w:left="180" w:right="0" w:firstLine="0"/>
        <w:jc w:val="left"/>
        <w:rPr>
          <w:rFonts w:ascii="Courier New"/>
          <w:b/>
          <w:sz w:val="20"/>
        </w:rPr>
      </w:pPr>
      <w:r>
        <w:rPr>
          <w:rFonts w:ascii="Courier New"/>
          <w:b/>
          <w:sz w:val="20"/>
        </w:rPr>
        <w:t>=================================</w:t>
      </w:r>
    </w:p>
    <w:p>
      <w:pPr>
        <w:tabs>
          <w:tab w:val="left" w:pos="780"/>
        </w:tabs>
        <w:spacing w:before="0"/>
        <w:ind w:left="180" w:right="9597" w:firstLine="0"/>
        <w:jc w:val="left"/>
        <w:rPr>
          <w:rFonts w:ascii="Courier New"/>
          <w:b/>
          <w:sz w:val="20"/>
        </w:rPr>
      </w:pPr>
      <w:r>
        <w:rPr>
          <w:rFonts w:ascii="Courier New"/>
          <w:b/>
          <w:sz w:val="20"/>
        </w:rPr>
        <w:t>weathersit 1</w:t>
      </w:r>
      <w:r>
        <w:rPr>
          <w:rFonts w:ascii="Courier New"/>
          <w:b/>
          <w:sz w:val="20"/>
        </w:rPr>
        <w:tab/>
      </w:r>
      <w:r>
        <w:rPr>
          <w:rFonts w:ascii="Courier New"/>
          <w:b/>
          <w:sz w:val="20"/>
        </w:rPr>
        <w:t>463</w:t>
      </w:r>
    </w:p>
    <w:p>
      <w:pPr>
        <w:tabs>
          <w:tab w:val="left" w:pos="780"/>
        </w:tabs>
        <w:spacing w:before="0" w:line="226" w:lineRule="exact"/>
        <w:ind w:left="180" w:right="0" w:firstLine="0"/>
        <w:jc w:val="left"/>
        <w:rPr>
          <w:rFonts w:ascii="Courier New"/>
          <w:b/>
          <w:sz w:val="20"/>
        </w:rPr>
      </w:pPr>
      <w:r>
        <w:rPr>
          <w:rFonts w:ascii="Courier New"/>
          <w:b/>
          <w:sz w:val="20"/>
        </w:rPr>
        <w:t>2</w:t>
      </w:r>
      <w:r>
        <w:rPr>
          <w:rFonts w:ascii="Courier New"/>
          <w:b/>
          <w:sz w:val="20"/>
        </w:rPr>
        <w:tab/>
      </w:r>
      <w:r>
        <w:rPr>
          <w:rFonts w:ascii="Courier New"/>
          <w:b/>
          <w:sz w:val="20"/>
        </w:rPr>
        <w:t>247</w:t>
      </w:r>
    </w:p>
    <w:p>
      <w:pPr>
        <w:tabs>
          <w:tab w:val="left" w:pos="900"/>
        </w:tabs>
        <w:spacing w:before="0" w:line="226" w:lineRule="exact"/>
        <w:ind w:left="180" w:right="0" w:firstLine="0"/>
        <w:jc w:val="left"/>
        <w:rPr>
          <w:rFonts w:ascii="Courier New"/>
          <w:b/>
          <w:sz w:val="20"/>
        </w:rPr>
      </w:pPr>
      <w:r>
        <w:rPr>
          <w:rFonts w:ascii="Courier New"/>
          <w:b/>
          <w:sz w:val="20"/>
        </w:rPr>
        <w:t>3</w:t>
      </w:r>
      <w:r>
        <w:rPr>
          <w:rFonts w:ascii="Courier New"/>
          <w:b/>
          <w:sz w:val="20"/>
        </w:rPr>
        <w:tab/>
      </w:r>
      <w:r>
        <w:rPr>
          <w:rFonts w:ascii="Courier New"/>
          <w:b/>
          <w:sz w:val="20"/>
        </w:rPr>
        <w:t>21</w:t>
      </w:r>
    </w:p>
    <w:p>
      <w:pPr>
        <w:spacing w:before="1" w:line="226" w:lineRule="exact"/>
        <w:ind w:left="180" w:right="0" w:firstLine="0"/>
        <w:jc w:val="left"/>
        <w:rPr>
          <w:rFonts w:ascii="Courier New"/>
          <w:b/>
          <w:sz w:val="20"/>
        </w:rPr>
      </w:pPr>
      <w:r>
        <w:rPr>
          <w:rFonts w:ascii="Courier New"/>
          <w:b/>
          <w:sz w:val="20"/>
        </w:rPr>
        <w:t>Name: weathersit, dtype: int64</w:t>
      </w:r>
    </w:p>
    <w:p>
      <w:pPr>
        <w:pStyle w:val="9"/>
        <w:spacing w:before="43"/>
        <w:ind w:left="180"/>
        <w:rPr>
          <w:u w:val="single"/>
        </w:rPr>
      </w:pPr>
    </w:p>
    <w:p>
      <w:pPr>
        <w:pStyle w:val="9"/>
        <w:spacing w:before="43"/>
        <w:ind w:left="180"/>
        <w:rPr>
          <w:u w:val="single"/>
        </w:rPr>
      </w:pPr>
    </w:p>
    <w:p>
      <w:pPr>
        <w:pStyle w:val="9"/>
        <w:spacing w:before="43"/>
        <w:ind w:left="180"/>
      </w:pPr>
      <w:r>
        <w:rPr>
          <w:u w:val="single"/>
        </w:rPr>
        <w:t>Analysis:</w:t>
      </w:r>
    </w:p>
    <w:p>
      <w:pPr>
        <w:pStyle w:val="9"/>
        <w:rPr>
          <w:sz w:val="18"/>
        </w:rPr>
      </w:pPr>
    </w:p>
    <w:p>
      <w:pPr>
        <w:pStyle w:val="9"/>
        <w:spacing w:before="226" w:line="292" w:lineRule="auto"/>
        <w:ind w:left="180" w:right="1441"/>
        <w:jc w:val="both"/>
        <w:rPr>
          <w:rFonts w:hint="default" w:ascii="Times New Roman" w:hAnsi="Times New Roman" w:cs="Times New Roman"/>
        </w:rPr>
      </w:pPr>
      <w:r>
        <w:rPr>
          <w:rFonts w:hint="default" w:ascii="Times New Roman" w:hAnsi="Times New Roman" w:cs="Times New Roman"/>
        </w:rPr>
        <w:t>We have similar counting of unique value for ‘season’, ‘yr’, ‘mnth’ and ‘weekday’. As these data are related to time and we have two year’s data, that is why we have similar counting.</w:t>
      </w:r>
    </w:p>
    <w:p>
      <w:pPr>
        <w:pStyle w:val="9"/>
        <w:spacing w:before="226" w:line="292" w:lineRule="auto"/>
        <w:ind w:left="180" w:right="1441"/>
        <w:jc w:val="both"/>
        <w:rPr>
          <w:rFonts w:hint="default" w:ascii="Times New Roman" w:hAnsi="Times New Roman" w:cs="Times New Roman"/>
        </w:rPr>
      </w:pPr>
      <w:r>
        <w:rPr>
          <w:rFonts w:hint="default" w:ascii="Times New Roman" w:hAnsi="Times New Roman" w:cs="Times New Roman"/>
        </w:rPr>
        <w:t>We have 21 holidays and 710 non holiday. This column is highly imbalanced, possibility is that, it would not help our model. We will look for this in feature section</w:t>
      </w:r>
      <w:r>
        <w:rPr>
          <w:rFonts w:hint="default" w:ascii="Times New Roman" w:hAnsi="Times New Roman" w:cs="Times New Roman"/>
          <w:lang w:val="en-IN"/>
        </w:rPr>
        <w:t xml:space="preserve"> if we can use it significantly or not</w:t>
      </w:r>
      <w:r>
        <w:rPr>
          <w:rFonts w:hint="default" w:ascii="Times New Roman" w:hAnsi="Times New Roman" w:cs="Times New Roman"/>
        </w:rPr>
        <w:t>.</w:t>
      </w:r>
    </w:p>
    <w:p>
      <w:pPr>
        <w:pStyle w:val="9"/>
        <w:spacing w:before="226" w:line="292" w:lineRule="auto"/>
        <w:ind w:left="180" w:right="1441"/>
        <w:jc w:val="both"/>
        <w:rPr>
          <w:rFonts w:hint="default" w:ascii="Times New Roman" w:hAnsi="Times New Roman" w:cs="Times New Roman"/>
        </w:rPr>
      </w:pPr>
      <w:r>
        <w:rPr>
          <w:rFonts w:hint="default" w:ascii="Times New Roman" w:hAnsi="Times New Roman" w:cs="Times New Roman"/>
        </w:rPr>
        <w:t>We have working day column, which would be important for us than holiday, we have 500 working day and 231 non-working day. Which would be in approx. ratio of 5:2 (5 working day in a week) and non working day having holiday part also.</w:t>
      </w:r>
    </w:p>
    <w:p>
      <w:pPr>
        <w:pStyle w:val="9"/>
        <w:spacing w:before="226" w:line="292" w:lineRule="auto"/>
        <w:ind w:left="180" w:right="1441"/>
        <w:jc w:val="both"/>
        <w:rPr>
          <w:rFonts w:hint="default" w:ascii="Times New Roman" w:hAnsi="Times New Roman" w:cs="Times New Roman"/>
        </w:rPr>
      </w:pPr>
      <w:r>
        <w:rPr>
          <w:rFonts w:hint="default" w:ascii="Times New Roman" w:hAnsi="Times New Roman" w:cs="Times New Roman"/>
        </w:rPr>
        <w:t>Weathersit has only three unique values with counting of value 3 (Light raining) is 21, counting of value 1(clear weather) is 463 and counting of value 2(cloudy weather) is 247.</w:t>
      </w:r>
    </w:p>
    <w:p>
      <w:pPr>
        <w:pStyle w:val="9"/>
        <w:spacing w:before="226" w:line="292" w:lineRule="auto"/>
        <w:ind w:left="180" w:right="1441"/>
        <w:jc w:val="both"/>
        <w:rPr>
          <w:rFonts w:hint="default" w:ascii="Times New Roman" w:hAnsi="Times New Roman" w:cs="Times New Roman"/>
        </w:rPr>
      </w:pPr>
    </w:p>
    <w:p>
      <w:pPr>
        <w:pStyle w:val="9"/>
        <w:spacing w:before="226" w:line="292" w:lineRule="auto"/>
        <w:ind w:left="180" w:right="1441"/>
        <w:jc w:val="both"/>
      </w:pPr>
    </w:p>
    <w:p>
      <w:pPr>
        <w:pStyle w:val="5"/>
        <w:numPr>
          <w:ilvl w:val="2"/>
          <w:numId w:val="3"/>
        </w:numPr>
        <w:tabs>
          <w:tab w:val="left" w:pos="932"/>
        </w:tabs>
        <w:spacing w:before="187" w:after="0" w:line="240" w:lineRule="auto"/>
        <w:ind w:left="931" w:right="0" w:hanging="751"/>
        <w:jc w:val="left"/>
        <w:rPr>
          <w:color w:val="365F91"/>
        </w:rPr>
      </w:pPr>
      <w:bookmarkStart w:id="9" w:name="_bookmark10"/>
      <w:bookmarkEnd w:id="9"/>
      <w:r>
        <w:rPr>
          <w:color w:val="365F91"/>
        </w:rPr>
        <w:t>Missing value</w:t>
      </w:r>
      <w:r>
        <w:rPr>
          <w:color w:val="365F91"/>
          <w:spacing w:val="-26"/>
        </w:rPr>
        <w:t xml:space="preserve"> </w:t>
      </w:r>
      <w:r>
        <w:rPr>
          <w:color w:val="365F91"/>
        </w:rPr>
        <w:t>analysis:</w:t>
      </w:r>
    </w:p>
    <w:p>
      <w:pPr>
        <w:pStyle w:val="9"/>
        <w:rPr>
          <w:rFonts w:ascii="Georgia"/>
          <w:b/>
          <w:sz w:val="32"/>
        </w:rPr>
      </w:pPr>
    </w:p>
    <w:p>
      <w:pPr>
        <w:pStyle w:val="9"/>
        <w:spacing w:before="226" w:line="292" w:lineRule="auto"/>
        <w:ind w:left="180" w:right="1441"/>
        <w:jc w:val="both"/>
        <w:rPr>
          <w:rFonts w:hint="default" w:ascii="Times New Roman" w:hAnsi="Times New Roman" w:cs="Times New Roman"/>
        </w:rPr>
      </w:pPr>
      <w:r>
        <w:rPr>
          <w:rFonts w:hint="default" w:ascii="Times New Roman" w:hAnsi="Times New Roman" w:cs="Times New Roman"/>
        </w:rPr>
        <w:t xml:space="preserve">In our dataset </w:t>
      </w:r>
      <w:r>
        <w:rPr>
          <w:rFonts w:hint="default" w:ascii="Times New Roman" w:hAnsi="Times New Roman" w:cs="Times New Roman"/>
          <w:lang w:val="en-IN"/>
        </w:rPr>
        <w:t xml:space="preserve">, </w:t>
      </w:r>
      <w:r>
        <w:rPr>
          <w:rFonts w:hint="default" w:ascii="Times New Roman" w:hAnsi="Times New Roman" w:cs="Times New Roman"/>
        </w:rPr>
        <w:t xml:space="preserve">we </w:t>
      </w:r>
      <w:r>
        <w:rPr>
          <w:rFonts w:hint="default" w:ascii="Times New Roman" w:hAnsi="Times New Roman" w:cs="Times New Roman"/>
          <w:lang w:val="en-IN"/>
        </w:rPr>
        <w:t>have found using is.null() function</w:t>
      </w:r>
      <w:r>
        <w:rPr>
          <w:rFonts w:hint="default" w:ascii="Times New Roman" w:hAnsi="Times New Roman" w:cs="Times New Roman"/>
        </w:rPr>
        <w:t xml:space="preserve"> that we</w:t>
      </w:r>
      <w:r>
        <w:rPr>
          <w:rFonts w:hint="default" w:ascii="Times New Roman" w:hAnsi="Times New Roman" w:cs="Times New Roman"/>
          <w:lang w:val="en-IN"/>
        </w:rPr>
        <w:t xml:space="preserve"> </w:t>
      </w:r>
      <w:r>
        <w:rPr>
          <w:rFonts w:hint="default" w:ascii="Times New Roman" w:hAnsi="Times New Roman" w:cs="Times New Roman"/>
        </w:rPr>
        <w:t xml:space="preserve"> don’t have any missing values. In case we have missing values then we should impute it using different method mean, median, KNN, linear regression,etc.</w:t>
      </w:r>
    </w:p>
    <w:p>
      <w:pPr>
        <w:pStyle w:val="9"/>
        <w:spacing w:before="226" w:line="292" w:lineRule="auto"/>
        <w:ind w:left="180" w:right="1441"/>
        <w:jc w:val="both"/>
        <w:rPr>
          <w:rFonts w:hint="default" w:ascii="Times New Roman" w:hAnsi="Times New Roman" w:cs="Times New Roman"/>
        </w:rPr>
      </w:pPr>
      <w:r>
        <w:rPr>
          <w:rFonts w:hint="default" w:ascii="Times New Roman" w:hAnsi="Times New Roman" w:cs="Times New Roman"/>
        </w:rPr>
        <w:t>Checking missing values for each column in our dataset:</w:t>
      </w:r>
    </w:p>
    <w:p>
      <w:pPr>
        <w:pStyle w:val="9"/>
        <w:spacing w:before="2"/>
        <w:rPr>
          <w:sz w:val="20"/>
        </w:rPr>
      </w:pPr>
      <w:r>
        <w:pict>
          <v:shape id="_x0000_s1030" o:spid="_x0000_s1030" o:spt="202" type="#_x0000_t202" style="position:absolute;left:0pt;margin-left:70.55pt;margin-top:12.8pt;height:194.45pt;width:470.95pt;mso-position-horizontal-relative:page;mso-wrap-distance-bottom:0pt;mso-wrap-distance-top:0pt;z-index:-1024;mso-width-relative:page;mso-height-relative:page;" fillcolor="#F1F1F1" filled="t" stroked="f" coordsize="21600,21600">
            <v:path/>
            <v:fill on="t" focussize="0,0"/>
            <v:stroke on="f" joinstyle="miter"/>
            <v:imagedata o:title=""/>
            <o:lock v:ext="edit"/>
            <v:textbox inset="0mm,0mm,0mm,0mm">
              <w:txbxContent>
                <w:p>
                  <w:pPr>
                    <w:tabs>
                      <w:tab w:val="left" w:pos="1708"/>
                    </w:tabs>
                    <w:spacing w:before="0" w:line="226" w:lineRule="exact"/>
                    <w:ind w:left="28" w:right="0" w:firstLine="0"/>
                    <w:jc w:val="left"/>
                    <w:rPr>
                      <w:rFonts w:ascii="Courier New"/>
                      <w:b/>
                      <w:sz w:val="20"/>
                    </w:rPr>
                  </w:pPr>
                  <w:r>
                    <w:rPr>
                      <w:rFonts w:ascii="Courier New"/>
                      <w:b/>
                      <w:sz w:val="20"/>
                    </w:rPr>
                    <w:t>instant</w:t>
                  </w:r>
                  <w:r>
                    <w:rPr>
                      <w:rFonts w:ascii="Courier New"/>
                      <w:b/>
                      <w:sz w:val="20"/>
                    </w:rPr>
                    <w:tab/>
                  </w:r>
                  <w:r>
                    <w:rPr>
                      <w:rFonts w:ascii="Courier New"/>
                      <w:b/>
                      <w:sz w:val="20"/>
                    </w:rPr>
                    <w:t>0</w:t>
                  </w:r>
                </w:p>
                <w:p>
                  <w:pPr>
                    <w:tabs>
                      <w:tab w:val="left" w:pos="1708"/>
                    </w:tabs>
                    <w:spacing w:before="1" w:line="226" w:lineRule="exact"/>
                    <w:ind w:left="28" w:right="0" w:firstLine="0"/>
                    <w:jc w:val="left"/>
                    <w:rPr>
                      <w:rFonts w:ascii="Courier New"/>
                      <w:b/>
                      <w:sz w:val="20"/>
                    </w:rPr>
                  </w:pPr>
                  <w:r>
                    <w:rPr>
                      <w:rFonts w:ascii="Courier New"/>
                      <w:b/>
                      <w:sz w:val="20"/>
                    </w:rPr>
                    <w:t>dteday</w:t>
                  </w:r>
                  <w:r>
                    <w:rPr>
                      <w:rFonts w:ascii="Courier New"/>
                      <w:b/>
                      <w:sz w:val="20"/>
                    </w:rPr>
                    <w:tab/>
                  </w:r>
                  <w:r>
                    <w:rPr>
                      <w:rFonts w:ascii="Courier New"/>
                      <w:b/>
                      <w:sz w:val="20"/>
                    </w:rPr>
                    <w:t>0</w:t>
                  </w:r>
                </w:p>
                <w:p>
                  <w:pPr>
                    <w:tabs>
                      <w:tab w:val="left" w:pos="1708"/>
                    </w:tabs>
                    <w:spacing w:before="0" w:line="226" w:lineRule="exact"/>
                    <w:ind w:left="28" w:right="0" w:firstLine="0"/>
                    <w:jc w:val="left"/>
                    <w:rPr>
                      <w:rFonts w:ascii="Courier New"/>
                      <w:b/>
                      <w:sz w:val="20"/>
                    </w:rPr>
                  </w:pPr>
                  <w:r>
                    <w:rPr>
                      <w:rFonts w:ascii="Courier New"/>
                      <w:b/>
                      <w:sz w:val="20"/>
                    </w:rPr>
                    <w:t>season</w:t>
                  </w:r>
                  <w:r>
                    <w:rPr>
                      <w:rFonts w:ascii="Courier New"/>
                      <w:b/>
                      <w:sz w:val="20"/>
                    </w:rPr>
                    <w:tab/>
                  </w:r>
                  <w:r>
                    <w:rPr>
                      <w:rFonts w:ascii="Courier New"/>
                      <w:b/>
                      <w:sz w:val="20"/>
                    </w:rPr>
                    <w:t>0</w:t>
                  </w:r>
                </w:p>
                <w:p>
                  <w:pPr>
                    <w:tabs>
                      <w:tab w:val="left" w:pos="1708"/>
                    </w:tabs>
                    <w:spacing w:before="2" w:line="226" w:lineRule="exact"/>
                    <w:ind w:left="28" w:right="0" w:firstLine="0"/>
                    <w:jc w:val="left"/>
                    <w:rPr>
                      <w:rFonts w:ascii="Courier New"/>
                      <w:b/>
                      <w:sz w:val="20"/>
                    </w:rPr>
                  </w:pPr>
                  <w:r>
                    <w:rPr>
                      <w:rFonts w:ascii="Courier New"/>
                      <w:b/>
                      <w:sz w:val="20"/>
                    </w:rPr>
                    <w:t>yr</w:t>
                  </w:r>
                  <w:r>
                    <w:rPr>
                      <w:rFonts w:ascii="Courier New"/>
                      <w:b/>
                      <w:sz w:val="20"/>
                    </w:rPr>
                    <w:tab/>
                  </w:r>
                  <w:r>
                    <w:rPr>
                      <w:rFonts w:ascii="Courier New"/>
                      <w:b/>
                      <w:sz w:val="20"/>
                    </w:rPr>
                    <w:t>0</w:t>
                  </w:r>
                </w:p>
                <w:p>
                  <w:pPr>
                    <w:tabs>
                      <w:tab w:val="left" w:pos="1708"/>
                    </w:tabs>
                    <w:spacing w:before="0" w:line="226" w:lineRule="exact"/>
                    <w:ind w:left="28" w:right="0" w:firstLine="0"/>
                    <w:jc w:val="left"/>
                    <w:rPr>
                      <w:rFonts w:ascii="Courier New"/>
                      <w:b/>
                      <w:sz w:val="20"/>
                    </w:rPr>
                  </w:pPr>
                  <w:r>
                    <w:rPr>
                      <w:rFonts w:ascii="Courier New"/>
                      <w:b/>
                      <w:sz w:val="20"/>
                    </w:rPr>
                    <w:t>mnth</w:t>
                  </w:r>
                  <w:r>
                    <w:rPr>
                      <w:rFonts w:ascii="Courier New"/>
                      <w:b/>
                      <w:sz w:val="20"/>
                    </w:rPr>
                    <w:tab/>
                  </w:r>
                  <w:r>
                    <w:rPr>
                      <w:rFonts w:ascii="Courier New"/>
                      <w:b/>
                      <w:sz w:val="20"/>
                    </w:rPr>
                    <w:t>0</w:t>
                  </w:r>
                </w:p>
                <w:p>
                  <w:pPr>
                    <w:tabs>
                      <w:tab w:val="left" w:pos="1708"/>
                    </w:tabs>
                    <w:spacing w:before="0" w:line="226" w:lineRule="exact"/>
                    <w:ind w:left="28" w:right="0" w:firstLine="0"/>
                    <w:jc w:val="left"/>
                    <w:rPr>
                      <w:rFonts w:ascii="Courier New"/>
                      <w:b/>
                      <w:sz w:val="20"/>
                    </w:rPr>
                  </w:pPr>
                  <w:r>
                    <w:rPr>
                      <w:rFonts w:ascii="Courier New"/>
                      <w:b/>
                      <w:sz w:val="20"/>
                    </w:rPr>
                    <w:t>holiday</w:t>
                  </w:r>
                  <w:r>
                    <w:rPr>
                      <w:rFonts w:ascii="Courier New"/>
                      <w:b/>
                      <w:sz w:val="20"/>
                    </w:rPr>
                    <w:tab/>
                  </w:r>
                  <w:r>
                    <w:rPr>
                      <w:rFonts w:ascii="Courier New"/>
                      <w:b/>
                      <w:sz w:val="20"/>
                    </w:rPr>
                    <w:t>0</w:t>
                  </w:r>
                </w:p>
                <w:p>
                  <w:pPr>
                    <w:tabs>
                      <w:tab w:val="left" w:pos="1708"/>
                    </w:tabs>
                    <w:spacing w:before="1" w:line="226" w:lineRule="exact"/>
                    <w:ind w:left="28" w:right="0" w:firstLine="0"/>
                    <w:jc w:val="left"/>
                    <w:rPr>
                      <w:rFonts w:ascii="Courier New"/>
                      <w:b/>
                      <w:sz w:val="20"/>
                    </w:rPr>
                  </w:pPr>
                  <w:r>
                    <w:rPr>
                      <w:rFonts w:ascii="Courier New"/>
                      <w:b/>
                      <w:sz w:val="20"/>
                    </w:rPr>
                    <w:t>weekday</w:t>
                  </w:r>
                  <w:r>
                    <w:rPr>
                      <w:rFonts w:ascii="Courier New"/>
                      <w:b/>
                      <w:sz w:val="20"/>
                    </w:rPr>
                    <w:tab/>
                  </w:r>
                  <w:r>
                    <w:rPr>
                      <w:rFonts w:ascii="Courier New"/>
                      <w:b/>
                      <w:sz w:val="20"/>
                    </w:rPr>
                    <w:t>0</w:t>
                  </w:r>
                </w:p>
                <w:p>
                  <w:pPr>
                    <w:tabs>
                      <w:tab w:val="left" w:pos="1708"/>
                    </w:tabs>
                    <w:spacing w:before="0" w:line="226" w:lineRule="exact"/>
                    <w:ind w:left="28" w:right="0" w:firstLine="0"/>
                    <w:jc w:val="left"/>
                    <w:rPr>
                      <w:rFonts w:ascii="Courier New"/>
                      <w:b/>
                      <w:sz w:val="20"/>
                    </w:rPr>
                  </w:pPr>
                  <w:r>
                    <w:rPr>
                      <w:rFonts w:ascii="Courier New"/>
                      <w:b/>
                      <w:sz w:val="20"/>
                    </w:rPr>
                    <w:t>workingday</w:t>
                  </w:r>
                  <w:r>
                    <w:rPr>
                      <w:rFonts w:ascii="Courier New"/>
                      <w:b/>
                      <w:sz w:val="20"/>
                    </w:rPr>
                    <w:tab/>
                  </w:r>
                  <w:r>
                    <w:rPr>
                      <w:rFonts w:ascii="Courier New"/>
                      <w:b/>
                      <w:sz w:val="20"/>
                    </w:rPr>
                    <w:t>0</w:t>
                  </w:r>
                </w:p>
                <w:p>
                  <w:pPr>
                    <w:tabs>
                      <w:tab w:val="left" w:pos="1708"/>
                    </w:tabs>
                    <w:spacing w:before="1" w:line="226" w:lineRule="exact"/>
                    <w:ind w:left="28" w:right="0" w:firstLine="0"/>
                    <w:jc w:val="left"/>
                    <w:rPr>
                      <w:rFonts w:ascii="Courier New"/>
                      <w:b/>
                      <w:sz w:val="20"/>
                    </w:rPr>
                  </w:pPr>
                  <w:r>
                    <w:rPr>
                      <w:rFonts w:ascii="Courier New"/>
                      <w:b/>
                      <w:sz w:val="20"/>
                    </w:rPr>
                    <w:t>weathersit</w:t>
                  </w:r>
                  <w:r>
                    <w:rPr>
                      <w:rFonts w:ascii="Courier New"/>
                      <w:b/>
                      <w:sz w:val="20"/>
                    </w:rPr>
                    <w:tab/>
                  </w:r>
                  <w:r>
                    <w:rPr>
                      <w:rFonts w:ascii="Courier New"/>
                      <w:b/>
                      <w:sz w:val="20"/>
                    </w:rPr>
                    <w:t>0</w:t>
                  </w:r>
                </w:p>
                <w:p>
                  <w:pPr>
                    <w:tabs>
                      <w:tab w:val="left" w:pos="1708"/>
                    </w:tabs>
                    <w:spacing w:before="0" w:line="226" w:lineRule="exact"/>
                    <w:ind w:left="28" w:right="0" w:firstLine="0"/>
                    <w:jc w:val="left"/>
                    <w:rPr>
                      <w:rFonts w:ascii="Courier New"/>
                      <w:b/>
                      <w:sz w:val="20"/>
                    </w:rPr>
                  </w:pPr>
                  <w:r>
                    <w:rPr>
                      <w:rFonts w:ascii="Courier New"/>
                      <w:b/>
                      <w:sz w:val="20"/>
                    </w:rPr>
                    <w:t>temp</w:t>
                  </w:r>
                  <w:r>
                    <w:rPr>
                      <w:rFonts w:ascii="Courier New"/>
                      <w:b/>
                      <w:sz w:val="20"/>
                    </w:rPr>
                    <w:tab/>
                  </w:r>
                  <w:r>
                    <w:rPr>
                      <w:rFonts w:ascii="Courier New"/>
                      <w:b/>
                      <w:sz w:val="20"/>
                    </w:rPr>
                    <w:t>0</w:t>
                  </w:r>
                </w:p>
                <w:p>
                  <w:pPr>
                    <w:tabs>
                      <w:tab w:val="left" w:pos="1708"/>
                    </w:tabs>
                    <w:spacing w:before="0" w:line="226" w:lineRule="exact"/>
                    <w:ind w:left="28" w:right="0" w:firstLine="0"/>
                    <w:jc w:val="left"/>
                    <w:rPr>
                      <w:rFonts w:ascii="Courier New"/>
                      <w:b/>
                      <w:sz w:val="20"/>
                    </w:rPr>
                  </w:pPr>
                  <w:r>
                    <w:rPr>
                      <w:rFonts w:ascii="Courier New"/>
                      <w:b/>
                      <w:sz w:val="20"/>
                    </w:rPr>
                    <w:t>atemp</w:t>
                  </w:r>
                  <w:r>
                    <w:rPr>
                      <w:rFonts w:ascii="Courier New"/>
                      <w:b/>
                      <w:sz w:val="20"/>
                    </w:rPr>
                    <w:tab/>
                  </w:r>
                  <w:r>
                    <w:rPr>
                      <w:rFonts w:ascii="Courier New"/>
                      <w:b/>
                      <w:sz w:val="20"/>
                    </w:rPr>
                    <w:t>0</w:t>
                  </w:r>
                </w:p>
                <w:p>
                  <w:pPr>
                    <w:tabs>
                      <w:tab w:val="left" w:pos="1708"/>
                    </w:tabs>
                    <w:spacing w:before="2" w:line="226" w:lineRule="exact"/>
                    <w:ind w:left="28" w:right="0" w:firstLine="0"/>
                    <w:jc w:val="left"/>
                    <w:rPr>
                      <w:rFonts w:ascii="Courier New"/>
                      <w:b/>
                      <w:sz w:val="20"/>
                    </w:rPr>
                  </w:pPr>
                  <w:r>
                    <w:rPr>
                      <w:rFonts w:ascii="Courier New"/>
                      <w:b/>
                      <w:sz w:val="20"/>
                    </w:rPr>
                    <w:t>hum</w:t>
                  </w:r>
                  <w:r>
                    <w:rPr>
                      <w:rFonts w:ascii="Courier New"/>
                      <w:b/>
                      <w:sz w:val="20"/>
                    </w:rPr>
                    <w:tab/>
                  </w:r>
                  <w:r>
                    <w:rPr>
                      <w:rFonts w:ascii="Courier New"/>
                      <w:b/>
                      <w:sz w:val="20"/>
                    </w:rPr>
                    <w:t>0</w:t>
                  </w:r>
                </w:p>
                <w:p>
                  <w:pPr>
                    <w:tabs>
                      <w:tab w:val="left" w:pos="1708"/>
                    </w:tabs>
                    <w:spacing w:before="0" w:line="226" w:lineRule="exact"/>
                    <w:ind w:left="28" w:right="0" w:firstLine="0"/>
                    <w:jc w:val="left"/>
                    <w:rPr>
                      <w:rFonts w:ascii="Courier New"/>
                      <w:b/>
                      <w:sz w:val="20"/>
                    </w:rPr>
                  </w:pPr>
                  <w:r>
                    <w:rPr>
                      <w:rFonts w:ascii="Courier New"/>
                      <w:b/>
                      <w:sz w:val="20"/>
                    </w:rPr>
                    <w:t>windspeed</w:t>
                  </w:r>
                  <w:r>
                    <w:rPr>
                      <w:rFonts w:ascii="Courier New"/>
                      <w:b/>
                      <w:sz w:val="20"/>
                    </w:rPr>
                    <w:tab/>
                  </w:r>
                  <w:r>
                    <w:rPr>
                      <w:rFonts w:ascii="Courier New"/>
                      <w:b/>
                      <w:sz w:val="20"/>
                    </w:rPr>
                    <w:t>0</w:t>
                  </w:r>
                </w:p>
                <w:p>
                  <w:pPr>
                    <w:tabs>
                      <w:tab w:val="left" w:pos="1708"/>
                    </w:tabs>
                    <w:spacing w:before="2" w:line="226" w:lineRule="exact"/>
                    <w:ind w:left="28" w:right="0" w:firstLine="0"/>
                    <w:jc w:val="left"/>
                    <w:rPr>
                      <w:rFonts w:ascii="Courier New"/>
                      <w:b/>
                      <w:sz w:val="20"/>
                    </w:rPr>
                  </w:pPr>
                  <w:r>
                    <w:rPr>
                      <w:rFonts w:ascii="Courier New"/>
                      <w:b/>
                      <w:sz w:val="20"/>
                    </w:rPr>
                    <w:t>casual</w:t>
                  </w:r>
                  <w:r>
                    <w:rPr>
                      <w:rFonts w:ascii="Courier New"/>
                      <w:b/>
                      <w:sz w:val="20"/>
                    </w:rPr>
                    <w:tab/>
                  </w:r>
                  <w:r>
                    <w:rPr>
                      <w:rFonts w:ascii="Courier New"/>
                      <w:b/>
                      <w:sz w:val="20"/>
                    </w:rPr>
                    <w:t>0</w:t>
                  </w:r>
                </w:p>
                <w:p>
                  <w:pPr>
                    <w:tabs>
                      <w:tab w:val="left" w:pos="1708"/>
                    </w:tabs>
                    <w:spacing w:before="0" w:line="226" w:lineRule="exact"/>
                    <w:ind w:left="28" w:right="0" w:firstLine="0"/>
                    <w:jc w:val="left"/>
                    <w:rPr>
                      <w:rFonts w:ascii="Courier New"/>
                      <w:b/>
                      <w:sz w:val="20"/>
                    </w:rPr>
                  </w:pPr>
                  <w:r>
                    <w:rPr>
                      <w:rFonts w:ascii="Courier New"/>
                      <w:b/>
                      <w:sz w:val="20"/>
                    </w:rPr>
                    <w:t>registered</w:t>
                  </w:r>
                  <w:r>
                    <w:rPr>
                      <w:rFonts w:ascii="Courier New"/>
                      <w:b/>
                      <w:sz w:val="20"/>
                    </w:rPr>
                    <w:tab/>
                  </w:r>
                  <w:r>
                    <w:rPr>
                      <w:rFonts w:ascii="Courier New"/>
                      <w:b/>
                      <w:sz w:val="20"/>
                    </w:rPr>
                    <w:t>0</w:t>
                  </w:r>
                </w:p>
                <w:p>
                  <w:pPr>
                    <w:tabs>
                      <w:tab w:val="left" w:pos="1708"/>
                    </w:tabs>
                    <w:spacing w:before="0" w:line="226" w:lineRule="exact"/>
                    <w:ind w:left="28" w:right="0" w:firstLine="0"/>
                    <w:jc w:val="left"/>
                    <w:rPr>
                      <w:rFonts w:ascii="Courier New"/>
                      <w:b/>
                      <w:sz w:val="20"/>
                    </w:rPr>
                  </w:pPr>
                  <w:r>
                    <w:rPr>
                      <w:rFonts w:ascii="Courier New"/>
                      <w:b/>
                      <w:sz w:val="20"/>
                    </w:rPr>
                    <w:t>cnt</w:t>
                  </w:r>
                  <w:r>
                    <w:rPr>
                      <w:rFonts w:ascii="Courier New"/>
                      <w:b/>
                      <w:sz w:val="20"/>
                    </w:rPr>
                    <w:tab/>
                  </w:r>
                  <w:r>
                    <w:rPr>
                      <w:rFonts w:ascii="Courier New"/>
                      <w:b/>
                      <w:sz w:val="20"/>
                    </w:rPr>
                    <w:t>0</w:t>
                  </w:r>
                </w:p>
                <w:p>
                  <w:pPr>
                    <w:spacing w:before="4"/>
                    <w:ind w:left="28" w:right="0" w:firstLine="0"/>
                    <w:jc w:val="left"/>
                    <w:rPr>
                      <w:rFonts w:ascii="Courier New"/>
                      <w:b/>
                      <w:sz w:val="20"/>
                    </w:rPr>
                  </w:pPr>
                  <w:r>
                    <w:rPr>
                      <w:rFonts w:ascii="Courier New"/>
                      <w:b/>
                      <w:sz w:val="20"/>
                    </w:rPr>
                    <w:t>dtype: int64</w:t>
                  </w:r>
                </w:p>
              </w:txbxContent>
            </v:textbox>
            <w10:wrap type="topAndBottom"/>
          </v:shape>
        </w:pict>
      </w:r>
    </w:p>
    <w:p>
      <w:pPr>
        <w:pStyle w:val="9"/>
        <w:spacing w:before="2"/>
        <w:rPr>
          <w:sz w:val="7"/>
        </w:rPr>
      </w:pPr>
    </w:p>
    <w:p>
      <w:pPr>
        <w:pStyle w:val="9"/>
        <w:spacing w:before="55"/>
        <w:ind w:left="180"/>
        <w:rPr>
          <w:u w:val="single"/>
        </w:rPr>
      </w:pPr>
    </w:p>
    <w:p>
      <w:pPr>
        <w:pStyle w:val="9"/>
        <w:spacing w:before="55"/>
        <w:ind w:left="180"/>
        <w:rPr>
          <w:u w:val="single"/>
        </w:rPr>
      </w:pPr>
    </w:p>
    <w:p>
      <w:pPr>
        <w:pStyle w:val="9"/>
        <w:spacing w:before="55"/>
        <w:ind w:left="180"/>
        <w:rPr>
          <w:u w:val="single"/>
        </w:rPr>
      </w:pPr>
    </w:p>
    <w:p>
      <w:pPr>
        <w:pStyle w:val="9"/>
        <w:spacing w:before="55"/>
        <w:ind w:left="180"/>
        <w:rPr>
          <w:u w:val="single"/>
        </w:rPr>
      </w:pPr>
    </w:p>
    <w:p>
      <w:pPr>
        <w:pStyle w:val="9"/>
        <w:spacing w:before="55"/>
        <w:ind w:left="180"/>
        <w:rPr>
          <w:u w:val="single"/>
        </w:rPr>
      </w:pPr>
    </w:p>
    <w:p>
      <w:pPr>
        <w:pStyle w:val="9"/>
        <w:spacing w:before="55"/>
        <w:ind w:left="180"/>
      </w:pPr>
      <w:r>
        <w:rPr>
          <w:u w:val="single"/>
          <w:lang w:val="en-IN"/>
        </w:rPr>
        <w:t>Result of missing value imputation step</w:t>
      </w:r>
      <w:r>
        <w:rPr>
          <w:u w:val="single"/>
        </w:rPr>
        <w:t>:</w:t>
      </w:r>
    </w:p>
    <w:p>
      <w:pPr>
        <w:pStyle w:val="9"/>
        <w:spacing w:before="8"/>
        <w:rPr>
          <w:sz w:val="17"/>
        </w:rPr>
      </w:pPr>
    </w:p>
    <w:p>
      <w:pPr>
        <w:pStyle w:val="9"/>
        <w:spacing w:before="56"/>
        <w:ind w:left="180"/>
        <w:rPr>
          <w:rFonts w:hint="default" w:ascii="Times New Roman" w:hAnsi="Times New Roman" w:cs="Times New Roman"/>
        </w:rPr>
      </w:pPr>
      <w:r>
        <w:rPr>
          <w:rFonts w:hint="default" w:ascii="Times New Roman" w:hAnsi="Times New Roman" w:cs="Times New Roman"/>
        </w:rPr>
        <w:t>We don’t have any missing values in our dataset.</w:t>
      </w:r>
    </w:p>
    <w:p>
      <w:pPr>
        <w:spacing w:after="0"/>
        <w:rPr>
          <w:rFonts w:hint="default" w:ascii="Times New Roman" w:hAnsi="Times New Roman" w:cs="Times New Roman"/>
        </w:rPr>
        <w:sectPr>
          <w:pgSz w:w="12240" w:h="15840"/>
          <w:pgMar w:top="1400" w:right="0" w:bottom="1200" w:left="1260" w:header="0" w:footer="932" w:gutter="0"/>
        </w:sectPr>
      </w:pPr>
    </w:p>
    <w:p>
      <w:pPr>
        <w:pStyle w:val="5"/>
        <w:numPr>
          <w:ilvl w:val="2"/>
          <w:numId w:val="3"/>
        </w:numPr>
        <w:tabs>
          <w:tab w:val="left" w:pos="932"/>
        </w:tabs>
        <w:spacing w:before="90" w:after="0" w:line="240" w:lineRule="auto"/>
        <w:ind w:left="931" w:right="0" w:hanging="751"/>
        <w:jc w:val="left"/>
        <w:rPr>
          <w:color w:val="365F91"/>
        </w:rPr>
      </w:pPr>
      <w:bookmarkStart w:id="10" w:name="_bookmark12"/>
      <w:bookmarkEnd w:id="10"/>
      <w:r>
        <w:rPr>
          <w:color w:val="365F91"/>
        </w:rPr>
        <w:t>Outlier</w:t>
      </w:r>
      <w:r>
        <w:rPr>
          <w:color w:val="365F91"/>
          <w:spacing w:val="-15"/>
        </w:rPr>
        <w:t xml:space="preserve"> </w:t>
      </w:r>
      <w:r>
        <w:rPr>
          <w:color w:val="365F91"/>
        </w:rPr>
        <w:t>Analysis:</w:t>
      </w:r>
    </w:p>
    <w:p/>
    <w:p>
      <w:pPr>
        <w:spacing w:before="52" w:line="292" w:lineRule="auto"/>
        <w:ind w:left="180" w:right="1433" w:firstLine="0"/>
        <w:jc w:val="both"/>
        <w:rPr>
          <w:sz w:val="21"/>
        </w:rPr>
      </w:pPr>
      <w:r>
        <w:rPr>
          <w:rFonts w:hint="default" w:ascii="Times New Roman" w:hAnsi="Times New Roman" w:eastAsia="Arial" w:cs="Times New Roman"/>
          <w:sz w:val="24"/>
          <w:szCs w:val="24"/>
          <w:lang w:val="en-US" w:eastAsia="en-US" w:bidi="en-US"/>
        </w:rPr>
        <w:t xml:space="preserve">Outlier detection and treatment is always a tricky part especially when our dataset is small. The box plot method detects outlier if any value is present greater than </w:t>
      </w:r>
      <w:r>
        <w:rPr>
          <w:sz w:val="21"/>
        </w:rPr>
        <w:t>(</w:t>
      </w:r>
      <w:r>
        <w:rPr>
          <w:rFonts w:ascii="Trebuchet MS" w:hAnsi="Trebuchet MS"/>
          <w:b/>
          <w:sz w:val="21"/>
        </w:rPr>
        <w:t>Q3</w:t>
      </w:r>
      <w:r>
        <w:rPr>
          <w:rFonts w:ascii="Trebuchet MS" w:hAnsi="Trebuchet MS"/>
          <w:b/>
          <w:spacing w:val="-35"/>
          <w:sz w:val="21"/>
        </w:rPr>
        <w:t xml:space="preserve"> </w:t>
      </w:r>
      <w:r>
        <w:rPr>
          <w:rFonts w:ascii="Trebuchet MS" w:hAnsi="Trebuchet MS"/>
          <w:b/>
          <w:sz w:val="21"/>
        </w:rPr>
        <w:t>+</w:t>
      </w:r>
      <w:r>
        <w:rPr>
          <w:rFonts w:ascii="Trebuchet MS" w:hAnsi="Trebuchet MS"/>
          <w:b/>
          <w:spacing w:val="-35"/>
          <w:sz w:val="21"/>
        </w:rPr>
        <w:t xml:space="preserve"> </w:t>
      </w:r>
      <w:r>
        <w:rPr>
          <w:rFonts w:ascii="Trebuchet MS" w:hAnsi="Trebuchet MS"/>
          <w:b/>
          <w:sz w:val="21"/>
        </w:rPr>
        <w:t>(1.5</w:t>
      </w:r>
      <w:r>
        <w:rPr>
          <w:rFonts w:ascii="Trebuchet MS" w:hAnsi="Trebuchet MS"/>
          <w:b/>
          <w:spacing w:val="-35"/>
          <w:sz w:val="21"/>
        </w:rPr>
        <w:t xml:space="preserve"> </w:t>
      </w:r>
      <w:r>
        <w:rPr>
          <w:rFonts w:ascii="Trebuchet MS" w:hAnsi="Trebuchet MS"/>
          <w:b/>
          <w:sz w:val="21"/>
        </w:rPr>
        <w:t>*</w:t>
      </w:r>
      <w:r>
        <w:rPr>
          <w:rFonts w:ascii="Trebuchet MS" w:hAnsi="Trebuchet MS"/>
          <w:b/>
          <w:spacing w:val="-33"/>
          <w:sz w:val="21"/>
        </w:rPr>
        <w:t xml:space="preserve"> </w:t>
      </w:r>
      <w:r>
        <w:rPr>
          <w:rFonts w:ascii="Trebuchet MS" w:hAnsi="Trebuchet MS"/>
          <w:b/>
          <w:sz w:val="21"/>
        </w:rPr>
        <w:t>IQR)</w:t>
      </w:r>
      <w:r>
        <w:rPr>
          <w:rFonts w:ascii="Trebuchet MS" w:hAnsi="Trebuchet MS"/>
          <w:b/>
          <w:spacing w:val="-35"/>
          <w:sz w:val="21"/>
        </w:rPr>
        <w:t xml:space="preserve"> </w:t>
      </w:r>
      <w:r>
        <w:rPr>
          <w:sz w:val="21"/>
        </w:rPr>
        <w:t xml:space="preserve">) </w:t>
      </w:r>
      <w:r>
        <w:rPr>
          <w:rFonts w:hint="default" w:ascii="Times New Roman" w:hAnsi="Times New Roman" w:eastAsia="Arial" w:cs="Times New Roman"/>
          <w:sz w:val="24"/>
          <w:szCs w:val="24"/>
          <w:lang w:val="en-US" w:eastAsia="en-US" w:bidi="en-US"/>
        </w:rPr>
        <w:t xml:space="preserve">or less than </w:t>
      </w:r>
      <w:r>
        <w:rPr>
          <w:sz w:val="21"/>
        </w:rPr>
        <w:t>(</w:t>
      </w:r>
      <w:r>
        <w:rPr>
          <w:spacing w:val="-11"/>
          <w:sz w:val="21"/>
        </w:rPr>
        <w:t xml:space="preserve"> </w:t>
      </w:r>
      <w:r>
        <w:rPr>
          <w:rFonts w:ascii="Trebuchet MS" w:hAnsi="Trebuchet MS"/>
          <w:b/>
          <w:sz w:val="21"/>
        </w:rPr>
        <w:t>Q1</w:t>
      </w:r>
      <w:r>
        <w:rPr>
          <w:rFonts w:ascii="Trebuchet MS" w:hAnsi="Trebuchet MS"/>
          <w:b/>
          <w:spacing w:val="-18"/>
          <w:sz w:val="21"/>
        </w:rPr>
        <w:t xml:space="preserve"> </w:t>
      </w:r>
      <w:r>
        <w:rPr>
          <w:rFonts w:ascii="Trebuchet MS" w:hAnsi="Trebuchet MS"/>
          <w:b/>
          <w:w w:val="105"/>
          <w:sz w:val="21"/>
        </w:rPr>
        <w:t>–</w:t>
      </w:r>
      <w:r>
        <w:rPr>
          <w:rFonts w:ascii="Trebuchet MS" w:hAnsi="Trebuchet MS"/>
          <w:b/>
          <w:spacing w:val="-18"/>
          <w:w w:val="105"/>
          <w:sz w:val="21"/>
        </w:rPr>
        <w:t xml:space="preserve"> </w:t>
      </w:r>
      <w:r>
        <w:rPr>
          <w:rFonts w:ascii="Trebuchet MS" w:hAnsi="Trebuchet MS"/>
          <w:b/>
          <w:sz w:val="21"/>
        </w:rPr>
        <w:t>(1.5</w:t>
      </w:r>
      <w:r>
        <w:rPr>
          <w:rFonts w:ascii="Trebuchet MS" w:hAnsi="Trebuchet MS"/>
          <w:b/>
          <w:spacing w:val="-16"/>
          <w:sz w:val="21"/>
        </w:rPr>
        <w:t xml:space="preserve"> </w:t>
      </w:r>
      <w:r>
        <w:rPr>
          <w:rFonts w:ascii="Trebuchet MS" w:hAnsi="Trebuchet MS"/>
          <w:b/>
          <w:sz w:val="21"/>
        </w:rPr>
        <w:t>*</w:t>
      </w:r>
      <w:r>
        <w:rPr>
          <w:rFonts w:ascii="Trebuchet MS" w:hAnsi="Trebuchet MS"/>
          <w:b/>
          <w:spacing w:val="-18"/>
          <w:sz w:val="21"/>
        </w:rPr>
        <w:t xml:space="preserve"> </w:t>
      </w:r>
      <w:r>
        <w:rPr>
          <w:rFonts w:ascii="Trebuchet MS" w:hAnsi="Trebuchet MS"/>
          <w:b/>
          <w:sz w:val="21"/>
        </w:rPr>
        <w:t>IQR)</w:t>
      </w:r>
      <w:r>
        <w:rPr>
          <w:rFonts w:ascii="Trebuchet MS" w:hAnsi="Trebuchet MS"/>
          <w:b/>
          <w:spacing w:val="-17"/>
          <w:sz w:val="21"/>
        </w:rPr>
        <w:t xml:space="preserve"> </w:t>
      </w:r>
      <w:r>
        <w:rPr>
          <w:sz w:val="21"/>
        </w:rPr>
        <w:t>)</w:t>
      </w:r>
    </w:p>
    <w:p>
      <w:pPr>
        <w:pStyle w:val="9"/>
        <w:spacing w:before="10"/>
        <w:rPr>
          <w:sz w:val="14"/>
        </w:rPr>
      </w:pPr>
      <w:r>
        <w:pict>
          <v:shape id="_x0000_s1031" o:spid="_x0000_s1031" o:spt="202" type="#_x0000_t202" style="position:absolute;left:0pt;margin-left:70.55pt;margin-top:9.7pt;height:55.7pt;width:470.95pt;mso-position-horizontal-relative:page;mso-wrap-distance-bottom:0pt;mso-wrap-distance-top:0pt;z-index:-1024;mso-width-relative:page;mso-height-relative:page;" fillcolor="#F1F1F1" filled="t" stroked="f" coordsize="21600,21600">
            <v:path/>
            <v:fill on="t" focussize="0,0"/>
            <v:stroke on="f" joinstyle="miter"/>
            <v:imagedata o:title=""/>
            <o:lock v:ext="edit"/>
            <v:textbox inset="0mm,0mm,0mm,0mm">
              <w:txbxContent>
                <w:p>
                  <w:pPr>
                    <w:spacing w:before="0" w:line="230" w:lineRule="exact"/>
                    <w:ind w:left="28" w:right="0" w:firstLine="0"/>
                    <w:jc w:val="left"/>
                    <w:rPr>
                      <w:sz w:val="20"/>
                    </w:rPr>
                  </w:pPr>
                  <w:r>
                    <w:rPr>
                      <w:b/>
                      <w:sz w:val="20"/>
                    </w:rPr>
                    <w:t xml:space="preserve">Q1 &gt; </w:t>
                  </w:r>
                  <w:r>
                    <w:rPr>
                      <w:sz w:val="20"/>
                    </w:rPr>
                    <w:t>25% of data are less than or equal to this value</w:t>
                  </w:r>
                </w:p>
                <w:p>
                  <w:pPr>
                    <w:spacing w:before="65"/>
                    <w:ind w:left="28" w:right="0" w:firstLine="0"/>
                    <w:jc w:val="left"/>
                    <w:rPr>
                      <w:sz w:val="20"/>
                    </w:rPr>
                  </w:pPr>
                  <w:r>
                    <w:rPr>
                      <w:b/>
                      <w:sz w:val="20"/>
                    </w:rPr>
                    <w:t xml:space="preserve">Q2 or Median -&gt; </w:t>
                  </w:r>
                  <w:r>
                    <w:rPr>
                      <w:sz w:val="20"/>
                    </w:rPr>
                    <w:t>50% of data are less than or equal to this value</w:t>
                  </w:r>
                </w:p>
                <w:p>
                  <w:pPr>
                    <w:spacing w:before="63"/>
                    <w:ind w:left="28" w:right="0" w:firstLine="0"/>
                    <w:jc w:val="left"/>
                    <w:rPr>
                      <w:sz w:val="20"/>
                    </w:rPr>
                  </w:pPr>
                  <w:r>
                    <w:rPr>
                      <w:b/>
                      <w:sz w:val="20"/>
                    </w:rPr>
                    <w:t xml:space="preserve">Q3 &gt; </w:t>
                  </w:r>
                  <w:r>
                    <w:rPr>
                      <w:sz w:val="20"/>
                    </w:rPr>
                    <w:t>75% of data are less than or equal to this value</w:t>
                  </w:r>
                </w:p>
                <w:p>
                  <w:pPr>
                    <w:spacing w:before="65"/>
                    <w:ind w:left="28" w:right="0" w:firstLine="0"/>
                    <w:jc w:val="left"/>
                    <w:rPr>
                      <w:sz w:val="20"/>
                    </w:rPr>
                  </w:pPr>
                  <w:r>
                    <w:rPr>
                      <w:b/>
                      <w:sz w:val="20"/>
                    </w:rPr>
                    <w:t xml:space="preserve">IQR(Inter Quartile Range) = </w:t>
                  </w:r>
                  <w:r>
                    <w:rPr>
                      <w:sz w:val="20"/>
                    </w:rPr>
                    <w:t>Q3 – Q1</w:t>
                  </w:r>
                </w:p>
              </w:txbxContent>
            </v:textbox>
            <w10:wrap type="topAndBottom"/>
          </v:shape>
        </w:pict>
      </w:r>
    </w:p>
    <w:p>
      <w:pPr>
        <w:pStyle w:val="9"/>
        <w:rPr>
          <w:sz w:val="20"/>
        </w:rPr>
      </w:pPr>
    </w:p>
    <w:p>
      <w:pPr>
        <w:pStyle w:val="9"/>
        <w:spacing w:before="8"/>
        <w:rPr>
          <w:sz w:val="20"/>
        </w:rPr>
      </w:pPr>
    </w:p>
    <w:p>
      <w:pPr>
        <w:pStyle w:val="9"/>
        <w:spacing w:before="55" w:line="292" w:lineRule="auto"/>
        <w:ind w:left="180" w:right="1436"/>
        <w:jc w:val="both"/>
        <w:rPr>
          <w:rFonts w:hint="default" w:ascii="Times New Roman" w:hAnsi="Times New Roman" w:eastAsia="Arial" w:cs="Times New Roman"/>
          <w:sz w:val="24"/>
          <w:szCs w:val="24"/>
          <w:lang w:val="en-US" w:eastAsia="en-US" w:bidi="en-US"/>
        </w:rPr>
      </w:pPr>
      <w:r>
        <w:rPr>
          <w:rFonts w:hint="default" w:ascii="Times New Roman" w:hAnsi="Times New Roman" w:eastAsia="Arial" w:cs="Times New Roman"/>
          <w:sz w:val="24"/>
          <w:szCs w:val="24"/>
          <w:lang w:val="en-US" w:eastAsia="en-US" w:bidi="en-US"/>
        </w:rPr>
        <w:t xml:space="preserve">So, Boxplot method find approx. 1 % of data as outliers. It looks fine if we think only 1% of data we are treating as outlier and no impact would be after removal of outlier. Then </w:t>
      </w:r>
      <w:r>
        <w:rPr>
          <w:rFonts w:hint="default" w:ascii="Times New Roman" w:hAnsi="Times New Roman" w:eastAsia="Arial" w:cs="Times New Roman"/>
          <w:sz w:val="24"/>
          <w:szCs w:val="24"/>
          <w:lang w:val="en-IN" w:eastAsia="en-US" w:bidi="en-US"/>
        </w:rPr>
        <w:t>our assumption</w:t>
      </w:r>
      <w:r>
        <w:rPr>
          <w:rFonts w:hint="default" w:ascii="Times New Roman" w:hAnsi="Times New Roman" w:eastAsia="Arial" w:cs="Times New Roman"/>
          <w:sz w:val="24"/>
          <w:szCs w:val="24"/>
          <w:lang w:val="en-US" w:eastAsia="en-US" w:bidi="en-US"/>
        </w:rPr>
        <w:t xml:space="preserve"> could be wrong.</w:t>
      </w:r>
    </w:p>
    <w:p>
      <w:pPr>
        <w:pStyle w:val="9"/>
      </w:pPr>
    </w:p>
    <w:p>
      <w:pPr>
        <w:pStyle w:val="9"/>
      </w:pPr>
    </w:p>
    <w:p>
      <w:pPr>
        <w:pStyle w:val="9"/>
        <w:spacing w:before="55" w:line="292" w:lineRule="auto"/>
        <w:ind w:left="180" w:right="1436"/>
        <w:jc w:val="both"/>
        <w:rPr>
          <w:rFonts w:hint="default" w:ascii="Times New Roman" w:hAnsi="Times New Roman" w:eastAsia="Arial" w:cs="Times New Roman"/>
          <w:sz w:val="24"/>
          <w:szCs w:val="24"/>
          <w:lang w:val="en-US" w:eastAsia="en-US" w:bidi="en-US"/>
        </w:rPr>
      </w:pPr>
      <w:r>
        <w:rPr>
          <w:rFonts w:hint="default" w:ascii="Times New Roman" w:hAnsi="Times New Roman" w:eastAsia="Arial" w:cs="Times New Roman"/>
          <w:sz w:val="24"/>
          <w:szCs w:val="24"/>
          <w:u w:val="single"/>
          <w:lang w:val="en-US" w:eastAsia="en-US" w:bidi="en-US"/>
        </w:rPr>
        <w:t>Before treating outlier, we should look at nature of outlier. Is it information or outlier(error)?</w:t>
      </w:r>
    </w:p>
    <w:p>
      <w:pPr>
        <w:pStyle w:val="9"/>
        <w:spacing w:before="55" w:line="292" w:lineRule="auto"/>
        <w:ind w:left="180" w:right="1436"/>
        <w:jc w:val="both"/>
        <w:rPr>
          <w:rFonts w:ascii="Trebuchet MS"/>
          <w:b/>
          <w:sz w:val="24"/>
          <w:lang w:val="en-IN"/>
        </w:rPr>
      </w:pPr>
      <w:r>
        <w:rPr>
          <w:rFonts w:hint="default" w:ascii="Times New Roman" w:hAnsi="Times New Roman" w:eastAsia="Arial" w:cs="Times New Roman"/>
          <w:sz w:val="24"/>
          <w:szCs w:val="24"/>
          <w:lang w:val="en-US" w:eastAsia="en-US" w:bidi="en-US"/>
        </w:rPr>
        <w:t>Our dataset is based on season and environmental condition. Boxplot finds outliers by calculating distance on a single column only. Suppose for clear weather condition, windspeed is normal maximum time. Now some day windspeed is higher than other day</w:t>
      </w:r>
      <w:r>
        <w:rPr>
          <w:rFonts w:hint="default" w:ascii="Times New Roman" w:hAnsi="Times New Roman" w:eastAsia="Arial" w:cs="Times New Roman"/>
          <w:sz w:val="24"/>
          <w:szCs w:val="24"/>
          <w:lang w:val="en-IN" w:eastAsia="en-US" w:bidi="en-US"/>
        </w:rPr>
        <w:t>s</w:t>
      </w:r>
      <w:r>
        <w:rPr>
          <w:rFonts w:hint="default" w:ascii="Times New Roman" w:hAnsi="Times New Roman" w:eastAsia="Arial" w:cs="Times New Roman"/>
          <w:sz w:val="24"/>
          <w:szCs w:val="24"/>
          <w:lang w:val="en-US" w:eastAsia="en-US" w:bidi="en-US"/>
        </w:rPr>
        <w:t xml:space="preserve"> and it has high value. Now, Boxplot may consider it as outlier, as distance from median would be high for this value and due to high windspeed there may be decrease in bike rental counting for that day. So, boxplot method would remove that datapoint, but that data point could be an important predictor.</w:t>
      </w:r>
      <w:r>
        <w:rPr>
          <w:rFonts w:hint="default" w:ascii="Times New Roman" w:hAnsi="Times New Roman" w:eastAsia="Arial" w:cs="Times New Roman"/>
          <w:sz w:val="24"/>
          <w:szCs w:val="24"/>
          <w:lang w:val="en-IN" w:eastAsia="en-US" w:bidi="en-US"/>
        </w:rPr>
        <w:t xml:space="preserve"> So , we need to be cautious while removing any of the variable.</w:t>
      </w:r>
    </w:p>
    <w:p>
      <w:pPr>
        <w:pStyle w:val="9"/>
        <w:rPr>
          <w:rFonts w:ascii="Trebuchet MS"/>
          <w:b/>
        </w:rPr>
      </w:pPr>
    </w:p>
    <w:p>
      <w:pPr>
        <w:pStyle w:val="9"/>
        <w:rPr>
          <w:rFonts w:ascii="Trebuchet MS"/>
          <w:b/>
        </w:rPr>
      </w:pPr>
    </w:p>
    <w:p>
      <w:pPr>
        <w:pStyle w:val="9"/>
        <w:rPr>
          <w:rFonts w:ascii="Trebuchet MS"/>
          <w:b/>
        </w:rPr>
      </w:pPr>
    </w:p>
    <w:p>
      <w:pPr>
        <w:pStyle w:val="9"/>
        <w:rPr>
          <w:rFonts w:ascii="Trebuchet MS"/>
          <w:b/>
        </w:rPr>
      </w:pPr>
    </w:p>
    <w:p>
      <w:pPr>
        <w:pStyle w:val="9"/>
        <w:spacing w:before="55" w:line="292" w:lineRule="auto"/>
        <w:ind w:left="180" w:right="1436"/>
        <w:jc w:val="both"/>
        <w:rPr>
          <w:rFonts w:hint="default" w:ascii="Times New Roman" w:hAnsi="Times New Roman" w:eastAsia="Arial" w:cs="Times New Roman"/>
          <w:sz w:val="24"/>
          <w:szCs w:val="24"/>
          <w:lang w:val="en-US" w:eastAsia="en-US" w:bidi="en-US"/>
        </w:rPr>
      </w:pPr>
      <w:r>
        <w:rPr>
          <w:rFonts w:hint="default" w:ascii="Times New Roman" w:hAnsi="Times New Roman" w:eastAsia="Arial" w:cs="Times New Roman"/>
          <w:sz w:val="24"/>
          <w:szCs w:val="24"/>
          <w:lang w:val="en-US" w:eastAsia="en-US" w:bidi="en-US"/>
        </w:rPr>
        <w:t>Let us check for outliers in our numerical dataset and will also look at distribution of data.</w:t>
      </w:r>
    </w:p>
    <w:p>
      <w:pPr>
        <w:pStyle w:val="9"/>
        <w:spacing w:before="55" w:line="292" w:lineRule="auto"/>
        <w:ind w:left="180" w:right="1436"/>
        <w:jc w:val="both"/>
        <w:rPr>
          <w:rFonts w:hint="default" w:ascii="Times New Roman" w:hAnsi="Times New Roman" w:eastAsia="Arial" w:cs="Times New Roman"/>
          <w:sz w:val="24"/>
          <w:szCs w:val="24"/>
          <w:lang w:val="en-US" w:eastAsia="en-US" w:bidi="en-US"/>
        </w:rPr>
      </w:pPr>
    </w:p>
    <w:p>
      <w:pPr>
        <w:pStyle w:val="9"/>
        <w:spacing w:before="55" w:line="292" w:lineRule="auto"/>
        <w:ind w:left="180" w:right="1436"/>
        <w:jc w:val="both"/>
      </w:pPr>
      <w:r>
        <w:rPr>
          <w:rFonts w:hint="default" w:ascii="Times New Roman" w:hAnsi="Times New Roman" w:eastAsia="Arial" w:cs="Times New Roman"/>
          <w:sz w:val="24"/>
          <w:szCs w:val="24"/>
          <w:lang w:val="en-US" w:eastAsia="en-US" w:bidi="en-US"/>
        </w:rPr>
        <w:t>So we have numerical columns as temp, atemp, hum and windspeed. Abnormal values may directly affect count of bike renting, so removing outlier would not be a good idea for this dataset as per domain knowledge.</w:t>
      </w:r>
    </w:p>
    <w:p>
      <w:pPr>
        <w:spacing w:after="0" w:line="292" w:lineRule="auto"/>
        <w:jc w:val="both"/>
        <w:sectPr>
          <w:pgSz w:w="12240" w:h="15840"/>
          <w:pgMar w:top="1360" w:right="0" w:bottom="1200" w:left="1260" w:header="0" w:footer="932" w:gutter="0"/>
        </w:sectPr>
      </w:pPr>
    </w:p>
    <w:p>
      <w:pPr>
        <w:pStyle w:val="9"/>
        <w:spacing w:before="43"/>
        <w:ind w:left="180"/>
      </w:pPr>
      <w:r>
        <w:drawing>
          <wp:anchor distT="0" distB="0" distL="0" distR="0" simplePos="0" relativeHeight="2048" behindDoc="0" locked="0" layoutInCell="1" allowOverlap="1">
            <wp:simplePos x="0" y="0"/>
            <wp:positionH relativeFrom="page">
              <wp:posOffset>914400</wp:posOffset>
            </wp:positionH>
            <wp:positionV relativeFrom="paragraph">
              <wp:posOffset>366395</wp:posOffset>
            </wp:positionV>
            <wp:extent cx="6858000" cy="28873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6858000" cy="2887599"/>
                    </a:xfrm>
                    <a:prstGeom prst="rect">
                      <a:avLst/>
                    </a:prstGeom>
                  </pic:spPr>
                </pic:pic>
              </a:graphicData>
            </a:graphic>
          </wp:anchor>
        </w:drawing>
      </w:r>
      <w:r>
        <w:t>Let us see boxplot and histogram for our numerical data.</w:t>
      </w: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pPr>
    </w:p>
    <w:p>
      <w:pPr>
        <w:pStyle w:val="9"/>
        <w:spacing w:before="5"/>
        <w:rPr>
          <w:sz w:val="31"/>
        </w:rPr>
      </w:pPr>
    </w:p>
    <w:p>
      <w:pPr>
        <w:pStyle w:val="9"/>
        <w:spacing w:before="10"/>
        <w:rPr>
          <w:rFonts w:ascii="Courier New"/>
          <w:sz w:val="15"/>
        </w:rPr>
      </w:pPr>
    </w:p>
    <w:p>
      <w:pPr>
        <w:pStyle w:val="9"/>
        <w:spacing w:before="55"/>
        <w:ind w:left="180"/>
      </w:pPr>
      <w:r>
        <w:rPr>
          <w:u w:val="single"/>
        </w:rPr>
        <w:t>Analysis:</w:t>
      </w:r>
    </w:p>
    <w:p>
      <w:pPr>
        <w:pStyle w:val="9"/>
        <w:spacing w:before="11"/>
        <w:rPr>
          <w:sz w:val="17"/>
        </w:rPr>
      </w:pPr>
    </w:p>
    <w:p>
      <w:pPr>
        <w:pStyle w:val="9"/>
        <w:spacing w:before="55" w:line="292" w:lineRule="auto"/>
        <w:ind w:left="180" w:right="1441"/>
        <w:jc w:val="both"/>
        <w:rPr>
          <w:rFonts w:hint="default" w:ascii="Times New Roman" w:hAnsi="Times New Roman" w:cs="Times New Roman"/>
        </w:rPr>
      </w:pPr>
      <w:r>
        <w:rPr>
          <w:rFonts w:hint="default" w:ascii="Times New Roman" w:hAnsi="Times New Roman" w:cs="Times New Roman"/>
        </w:rPr>
        <w:t>We have no outliers for temp and atemp and very less outlier for humidity (hum) and</w:t>
      </w:r>
      <w:r>
        <w:rPr>
          <w:rFonts w:hint="default" w:ascii="Times New Roman" w:hAnsi="Times New Roman" w:cs="Times New Roman"/>
          <w:spacing w:val="-42"/>
        </w:rPr>
        <w:t xml:space="preserve"> </w:t>
      </w:r>
      <w:r>
        <w:rPr>
          <w:rFonts w:hint="default" w:ascii="Times New Roman" w:hAnsi="Times New Roman" w:cs="Times New Roman"/>
        </w:rPr>
        <w:t>few outliers for windspeed. Distribution is almost normal with little skewness for hum and windspeed</w:t>
      </w:r>
      <w:r>
        <w:rPr>
          <w:rFonts w:hint="default" w:ascii="Times New Roman" w:hAnsi="Times New Roman" w:cs="Times New Roman"/>
          <w:spacing w:val="-19"/>
        </w:rPr>
        <w:t xml:space="preserve"> </w:t>
      </w:r>
      <w:r>
        <w:rPr>
          <w:rFonts w:hint="default" w:ascii="Times New Roman" w:hAnsi="Times New Roman" w:cs="Times New Roman"/>
        </w:rPr>
        <w:t>and</w:t>
      </w:r>
      <w:r>
        <w:rPr>
          <w:rFonts w:hint="default" w:ascii="Times New Roman" w:hAnsi="Times New Roman" w:cs="Times New Roman"/>
          <w:spacing w:val="-21"/>
        </w:rPr>
        <w:t xml:space="preserve"> </w:t>
      </w:r>
      <w:r>
        <w:rPr>
          <w:rFonts w:hint="default" w:ascii="Times New Roman" w:hAnsi="Times New Roman" w:cs="Times New Roman"/>
        </w:rPr>
        <w:t>near</w:t>
      </w:r>
      <w:r>
        <w:rPr>
          <w:rFonts w:hint="default" w:ascii="Times New Roman" w:hAnsi="Times New Roman" w:cs="Times New Roman"/>
          <w:spacing w:val="-21"/>
        </w:rPr>
        <w:t xml:space="preserve"> </w:t>
      </w:r>
      <w:r>
        <w:rPr>
          <w:rFonts w:hint="default" w:ascii="Times New Roman" w:hAnsi="Times New Roman" w:cs="Times New Roman"/>
        </w:rPr>
        <w:t>to</w:t>
      </w:r>
      <w:r>
        <w:rPr>
          <w:rFonts w:hint="default" w:ascii="Times New Roman" w:hAnsi="Times New Roman" w:cs="Times New Roman"/>
          <w:spacing w:val="-19"/>
        </w:rPr>
        <w:t xml:space="preserve"> </w:t>
      </w:r>
      <w:r>
        <w:rPr>
          <w:rFonts w:hint="default" w:ascii="Times New Roman" w:hAnsi="Times New Roman" w:cs="Times New Roman"/>
        </w:rPr>
        <w:t>normal</w:t>
      </w:r>
      <w:r>
        <w:rPr>
          <w:rFonts w:hint="default" w:ascii="Times New Roman" w:hAnsi="Times New Roman" w:cs="Times New Roman"/>
          <w:spacing w:val="-21"/>
        </w:rPr>
        <w:t xml:space="preserve"> </w:t>
      </w:r>
      <w:r>
        <w:rPr>
          <w:rFonts w:hint="default" w:ascii="Times New Roman" w:hAnsi="Times New Roman" w:cs="Times New Roman"/>
        </w:rPr>
        <w:t>for</w:t>
      </w:r>
      <w:r>
        <w:rPr>
          <w:rFonts w:hint="default" w:ascii="Times New Roman" w:hAnsi="Times New Roman" w:cs="Times New Roman"/>
          <w:spacing w:val="-20"/>
        </w:rPr>
        <w:t xml:space="preserve"> </w:t>
      </w:r>
      <w:r>
        <w:rPr>
          <w:rFonts w:hint="default" w:ascii="Times New Roman" w:hAnsi="Times New Roman" w:cs="Times New Roman"/>
        </w:rPr>
        <w:t>temp</w:t>
      </w:r>
      <w:r>
        <w:rPr>
          <w:rFonts w:hint="default" w:ascii="Times New Roman" w:hAnsi="Times New Roman" w:cs="Times New Roman"/>
          <w:spacing w:val="-19"/>
        </w:rPr>
        <w:t xml:space="preserve"> </w:t>
      </w:r>
      <w:r>
        <w:rPr>
          <w:rFonts w:hint="default" w:ascii="Times New Roman" w:hAnsi="Times New Roman" w:cs="Times New Roman"/>
        </w:rPr>
        <w:t>and</w:t>
      </w:r>
      <w:r>
        <w:rPr>
          <w:rFonts w:hint="default" w:ascii="Times New Roman" w:hAnsi="Times New Roman" w:cs="Times New Roman"/>
          <w:spacing w:val="-21"/>
        </w:rPr>
        <w:t xml:space="preserve"> </w:t>
      </w:r>
      <w:r>
        <w:rPr>
          <w:rFonts w:hint="default" w:ascii="Times New Roman" w:hAnsi="Times New Roman" w:cs="Times New Roman"/>
        </w:rPr>
        <w:t>atemp.</w:t>
      </w:r>
    </w:p>
    <w:p>
      <w:pPr>
        <w:pStyle w:val="9"/>
        <w:spacing w:before="202" w:line="292" w:lineRule="auto"/>
        <w:ind w:left="180" w:right="1445"/>
        <w:jc w:val="both"/>
        <w:rPr>
          <w:rFonts w:hint="default" w:ascii="Times New Roman" w:hAnsi="Times New Roman" w:cs="Times New Roman"/>
          <w:lang w:val="en-IN"/>
        </w:rPr>
      </w:pPr>
      <w:r>
        <w:rPr>
          <w:rFonts w:hint="default" w:ascii="Times New Roman" w:hAnsi="Times New Roman" w:cs="Times New Roman"/>
        </w:rPr>
        <w:t>We</w:t>
      </w:r>
      <w:r>
        <w:rPr>
          <w:rFonts w:hint="default" w:ascii="Times New Roman" w:hAnsi="Times New Roman" w:cs="Times New Roman"/>
          <w:spacing w:val="-25"/>
        </w:rPr>
        <w:t xml:space="preserve"> </w:t>
      </w:r>
      <w:r>
        <w:rPr>
          <w:rFonts w:hint="default" w:ascii="Times New Roman" w:hAnsi="Times New Roman" w:cs="Times New Roman"/>
        </w:rPr>
        <w:t>will</w:t>
      </w:r>
      <w:r>
        <w:rPr>
          <w:rFonts w:hint="default" w:ascii="Times New Roman" w:hAnsi="Times New Roman" w:cs="Times New Roman"/>
          <w:spacing w:val="-25"/>
        </w:rPr>
        <w:t xml:space="preserve"> </w:t>
      </w:r>
      <w:r>
        <w:rPr>
          <w:rFonts w:hint="default" w:ascii="Times New Roman" w:hAnsi="Times New Roman" w:cs="Times New Roman"/>
        </w:rPr>
        <w:t>make</w:t>
      </w:r>
      <w:r>
        <w:rPr>
          <w:rFonts w:hint="default" w:ascii="Times New Roman" w:hAnsi="Times New Roman" w:cs="Times New Roman"/>
          <w:spacing w:val="-24"/>
        </w:rPr>
        <w:t xml:space="preserve"> </w:t>
      </w:r>
      <w:r>
        <w:rPr>
          <w:rFonts w:hint="default" w:ascii="Times New Roman" w:hAnsi="Times New Roman" w:cs="Times New Roman"/>
        </w:rPr>
        <w:t>our</w:t>
      </w:r>
      <w:r>
        <w:rPr>
          <w:rFonts w:hint="default" w:ascii="Times New Roman" w:hAnsi="Times New Roman" w:cs="Times New Roman"/>
          <w:spacing w:val="-25"/>
        </w:rPr>
        <w:t xml:space="preserve"> </w:t>
      </w:r>
      <w:r>
        <w:rPr>
          <w:rFonts w:hint="default" w:ascii="Times New Roman" w:hAnsi="Times New Roman" w:cs="Times New Roman"/>
        </w:rPr>
        <w:t>model</w:t>
      </w:r>
      <w:r>
        <w:rPr>
          <w:rFonts w:hint="default" w:ascii="Times New Roman" w:hAnsi="Times New Roman" w:cs="Times New Roman"/>
          <w:spacing w:val="-26"/>
        </w:rPr>
        <w:t xml:space="preserve"> </w:t>
      </w:r>
      <w:r>
        <w:rPr>
          <w:rFonts w:hint="default" w:ascii="Times New Roman" w:hAnsi="Times New Roman" w:cs="Times New Roman"/>
        </w:rPr>
        <w:t>with</w:t>
      </w:r>
      <w:r>
        <w:rPr>
          <w:rFonts w:hint="default" w:ascii="Times New Roman" w:hAnsi="Times New Roman" w:cs="Times New Roman"/>
          <w:spacing w:val="-24"/>
        </w:rPr>
        <w:t xml:space="preserve"> </w:t>
      </w:r>
      <w:r>
        <w:rPr>
          <w:rFonts w:hint="default" w:ascii="Times New Roman" w:hAnsi="Times New Roman" w:cs="Times New Roman"/>
        </w:rPr>
        <w:t>whole</w:t>
      </w:r>
      <w:r>
        <w:rPr>
          <w:rFonts w:hint="default" w:ascii="Times New Roman" w:hAnsi="Times New Roman" w:cs="Times New Roman"/>
          <w:lang w:val="en-IN"/>
        </w:rPr>
        <w:t xml:space="preserve"> of the </w:t>
      </w:r>
      <w:r>
        <w:rPr>
          <w:rFonts w:hint="default" w:ascii="Times New Roman" w:hAnsi="Times New Roman" w:cs="Times New Roman"/>
          <w:spacing w:val="-25"/>
        </w:rPr>
        <w:t xml:space="preserve"> </w:t>
      </w:r>
      <w:r>
        <w:rPr>
          <w:rFonts w:hint="default" w:ascii="Times New Roman" w:hAnsi="Times New Roman" w:cs="Times New Roman"/>
        </w:rPr>
        <w:t>data</w:t>
      </w:r>
      <w:r>
        <w:rPr>
          <w:rFonts w:hint="default" w:ascii="Times New Roman" w:hAnsi="Times New Roman" w:cs="Times New Roman"/>
          <w:spacing w:val="-26"/>
        </w:rPr>
        <w:t xml:space="preserve"> </w:t>
      </w:r>
      <w:r>
        <w:rPr>
          <w:rFonts w:hint="default" w:ascii="Times New Roman" w:hAnsi="Times New Roman" w:cs="Times New Roman"/>
        </w:rPr>
        <w:t>points</w:t>
      </w:r>
      <w:r>
        <w:rPr>
          <w:rFonts w:hint="default" w:ascii="Times New Roman" w:hAnsi="Times New Roman" w:cs="Times New Roman"/>
          <w:lang w:val="en-IN"/>
        </w:rPr>
        <w:t xml:space="preserve"> and values</w:t>
      </w:r>
      <w:r>
        <w:rPr>
          <w:rFonts w:hint="default" w:ascii="Times New Roman" w:hAnsi="Times New Roman" w:cs="Times New Roman"/>
          <w:spacing w:val="-27"/>
        </w:rPr>
        <w:t xml:space="preserve"> </w:t>
      </w:r>
      <w:r>
        <w:rPr>
          <w:rFonts w:hint="default" w:ascii="Times New Roman" w:hAnsi="Times New Roman" w:cs="Times New Roman"/>
        </w:rPr>
        <w:t>and</w:t>
      </w:r>
      <w:r>
        <w:rPr>
          <w:rFonts w:hint="default" w:ascii="Times New Roman" w:hAnsi="Times New Roman" w:cs="Times New Roman"/>
          <w:spacing w:val="-24"/>
        </w:rPr>
        <w:t xml:space="preserve"> </w:t>
      </w:r>
      <w:r>
        <w:rPr>
          <w:rFonts w:hint="default" w:ascii="Times New Roman" w:hAnsi="Times New Roman" w:cs="Times New Roman"/>
        </w:rPr>
        <w:t>with</w:t>
      </w:r>
      <w:r>
        <w:rPr>
          <w:rFonts w:hint="default" w:ascii="Times New Roman" w:hAnsi="Times New Roman" w:cs="Times New Roman"/>
          <w:spacing w:val="-24"/>
        </w:rPr>
        <w:t xml:space="preserve"> </w:t>
      </w:r>
      <w:r>
        <w:rPr>
          <w:rFonts w:hint="default" w:ascii="Times New Roman" w:hAnsi="Times New Roman" w:cs="Times New Roman"/>
        </w:rPr>
        <w:t>dataset</w:t>
      </w:r>
      <w:r>
        <w:rPr>
          <w:rFonts w:hint="default" w:ascii="Times New Roman" w:hAnsi="Times New Roman" w:cs="Times New Roman"/>
          <w:spacing w:val="-25"/>
        </w:rPr>
        <w:t xml:space="preserve"> </w:t>
      </w:r>
      <w:r>
        <w:rPr>
          <w:rFonts w:hint="default" w:ascii="Times New Roman" w:hAnsi="Times New Roman" w:cs="Times New Roman"/>
        </w:rPr>
        <w:t>with</w:t>
      </w:r>
      <w:r>
        <w:rPr>
          <w:rFonts w:hint="default" w:ascii="Times New Roman" w:hAnsi="Times New Roman" w:cs="Times New Roman"/>
          <w:lang w:val="en-IN"/>
        </w:rPr>
        <w:t>-</w:t>
      </w:r>
      <w:r>
        <w:rPr>
          <w:rFonts w:hint="default" w:ascii="Times New Roman" w:hAnsi="Times New Roman" w:cs="Times New Roman"/>
        </w:rPr>
        <w:t>out</w:t>
      </w:r>
      <w:r>
        <w:rPr>
          <w:rFonts w:hint="default" w:ascii="Times New Roman" w:hAnsi="Times New Roman" w:cs="Times New Roman"/>
          <w:spacing w:val="-24"/>
        </w:rPr>
        <w:t xml:space="preserve"> </w:t>
      </w:r>
      <w:r>
        <w:rPr>
          <w:rFonts w:hint="default" w:ascii="Times New Roman" w:hAnsi="Times New Roman" w:cs="Times New Roman"/>
        </w:rPr>
        <w:t>outliers</w:t>
      </w:r>
      <w:r>
        <w:rPr>
          <w:rFonts w:hint="default" w:ascii="Times New Roman" w:hAnsi="Times New Roman" w:cs="Times New Roman"/>
          <w:lang w:val="en-IN"/>
        </w:rPr>
        <w:t>.</w:t>
      </w:r>
    </w:p>
    <w:p>
      <w:pPr>
        <w:pStyle w:val="9"/>
      </w:pPr>
    </w:p>
    <w:p>
      <w:pPr>
        <w:pStyle w:val="9"/>
      </w:pPr>
    </w:p>
    <w:p>
      <w:pPr>
        <w:pStyle w:val="5"/>
        <w:numPr>
          <w:ilvl w:val="2"/>
          <w:numId w:val="3"/>
        </w:numPr>
        <w:tabs>
          <w:tab w:val="left" w:pos="932"/>
        </w:tabs>
        <w:spacing w:before="191" w:after="0" w:line="240" w:lineRule="auto"/>
        <w:ind w:left="931" w:right="0" w:hanging="751"/>
        <w:jc w:val="left"/>
        <w:rPr>
          <w:color w:val="365F91"/>
        </w:rPr>
      </w:pPr>
      <w:bookmarkStart w:id="11" w:name="_bookmark14"/>
      <w:bookmarkEnd w:id="11"/>
      <w:r>
        <w:rPr>
          <w:color w:val="365F91"/>
        </w:rPr>
        <w:t>Feature</w:t>
      </w:r>
      <w:r>
        <w:rPr>
          <w:color w:val="365F91"/>
          <w:spacing w:val="-14"/>
        </w:rPr>
        <w:t xml:space="preserve"> </w:t>
      </w:r>
      <w:r>
        <w:rPr>
          <w:color w:val="365F91"/>
        </w:rPr>
        <w:t>Engineering:</w:t>
      </w:r>
    </w:p>
    <w:p>
      <w:pPr>
        <w:pStyle w:val="9"/>
        <w:rPr>
          <w:rFonts w:ascii="Georgia"/>
          <w:b/>
          <w:sz w:val="32"/>
        </w:rPr>
      </w:pPr>
    </w:p>
    <w:p>
      <w:pPr>
        <w:pStyle w:val="9"/>
        <w:spacing w:before="55" w:line="292" w:lineRule="auto"/>
        <w:ind w:left="180" w:right="1441"/>
        <w:jc w:val="both"/>
        <w:rPr>
          <w:rFonts w:hint="default" w:ascii="Times New Roman" w:hAnsi="Times New Roman" w:cs="Times New Roman"/>
          <w:lang w:val="en-IN"/>
        </w:rPr>
      </w:pPr>
      <w:r>
        <w:rPr>
          <w:rFonts w:hint="default" w:ascii="Times New Roman" w:hAnsi="Times New Roman" w:cs="Times New Roman"/>
        </w:rPr>
        <w:t>We have two columns ‘mnth’ and ‘weekday’. In month column we have range from 1 to 31 and in weekday we have range from 0 to 6</w:t>
      </w:r>
      <w:r>
        <w:rPr>
          <w:rFonts w:hint="default" w:ascii="Times New Roman" w:hAnsi="Times New Roman" w:cs="Times New Roman"/>
          <w:lang w:val="en-IN"/>
        </w:rPr>
        <w:t>.</w:t>
      </w:r>
    </w:p>
    <w:p>
      <w:pPr>
        <w:pStyle w:val="8"/>
        <w:spacing w:before="203"/>
      </w:pPr>
      <w:r>
        <w:rPr>
          <w:w w:val="95"/>
        </w:rPr>
        <w:t>For mnth:</w:t>
      </w:r>
    </w:p>
    <w:p>
      <w:pPr>
        <w:pStyle w:val="9"/>
        <w:spacing w:before="1"/>
        <w:rPr>
          <w:rFonts w:ascii="Trebuchet MS"/>
          <w:b/>
          <w:sz w:val="22"/>
        </w:rPr>
      </w:pPr>
    </w:p>
    <w:p>
      <w:pPr>
        <w:pStyle w:val="9"/>
        <w:spacing w:before="199" w:line="290" w:lineRule="auto"/>
        <w:ind w:left="180" w:right="1438"/>
        <w:jc w:val="both"/>
        <w:rPr>
          <w:w w:val="95"/>
        </w:rPr>
      </w:pPr>
      <w:r>
        <w:rPr>
          <w:rFonts w:hint="default" w:ascii="Times New Roman" w:hAnsi="Times New Roman" w:cs="Times New Roman"/>
        </w:rPr>
        <w:t xml:space="preserve">Now, if we choose this column as numerical then it would be like 3 is greater than 2 and 2 is greater than 1, which is not the case. Also choosing every mnth as an category, then we may have </w:t>
      </w:r>
      <w:r>
        <w:rPr>
          <w:rFonts w:hint="default" w:ascii="Times New Roman" w:hAnsi="Times New Roman" w:cs="Times New Roman"/>
          <w:lang w:val="en-IN"/>
        </w:rPr>
        <w:t>problem</w:t>
      </w:r>
      <w:r>
        <w:rPr>
          <w:rFonts w:hint="default" w:ascii="Times New Roman" w:hAnsi="Times New Roman" w:cs="Times New Roman"/>
        </w:rPr>
        <w:t xml:space="preserve"> of dimensionality and our model will underperform. So, we will make a new column for ‘mnth’ as per current values.</w:t>
      </w:r>
    </w:p>
    <w:p>
      <w:pPr>
        <w:pStyle w:val="9"/>
        <w:spacing w:before="199" w:line="290" w:lineRule="auto"/>
        <w:ind w:left="180" w:right="1438"/>
        <w:jc w:val="both"/>
        <w:rPr>
          <w:w w:val="95"/>
        </w:rPr>
        <w:sectPr>
          <w:pgSz w:w="12240" w:h="15840"/>
          <w:pgMar w:top="1400" w:right="0" w:bottom="1200" w:left="1260" w:header="0" w:footer="932" w:gutter="0"/>
        </w:sectPr>
      </w:pPr>
    </w:p>
    <w:p>
      <w:pPr>
        <w:pStyle w:val="9"/>
        <w:spacing w:before="43"/>
        <w:ind w:left="180"/>
      </w:pPr>
      <w:r>
        <w:t>Let us see distribution of counting of bike renting according to month as well as with year</w:t>
      </w:r>
    </w:p>
    <w:p>
      <w:pPr>
        <w:pStyle w:val="9"/>
        <w:rPr>
          <w:sz w:val="20"/>
        </w:rPr>
      </w:pPr>
    </w:p>
    <w:p>
      <w:pPr>
        <w:pStyle w:val="9"/>
        <w:rPr>
          <w:sz w:val="20"/>
        </w:rPr>
      </w:pPr>
    </w:p>
    <w:p>
      <w:pPr>
        <w:pStyle w:val="9"/>
        <w:spacing w:before="9"/>
        <w:rPr>
          <w:sz w:val="17"/>
        </w:rPr>
      </w:pPr>
      <w:r>
        <w:drawing>
          <wp:anchor distT="0" distB="0" distL="0" distR="0" simplePos="0" relativeHeight="268434432" behindDoc="1" locked="0" layoutInCell="1" allowOverlap="1">
            <wp:simplePos x="0" y="0"/>
            <wp:positionH relativeFrom="page">
              <wp:posOffset>1001395</wp:posOffset>
            </wp:positionH>
            <wp:positionV relativeFrom="paragraph">
              <wp:posOffset>154305</wp:posOffset>
            </wp:positionV>
            <wp:extent cx="5584190" cy="21113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6" cstate="print"/>
                    <a:stretch>
                      <a:fillRect/>
                    </a:stretch>
                  </pic:blipFill>
                  <pic:spPr>
                    <a:xfrm>
                      <a:off x="0" y="0"/>
                      <a:ext cx="5583881" cy="2111216"/>
                    </a:xfrm>
                    <a:prstGeom prst="rect">
                      <a:avLst/>
                    </a:prstGeom>
                  </pic:spPr>
                </pic:pic>
              </a:graphicData>
            </a:graphic>
          </wp:anchor>
        </w:drawing>
      </w:r>
    </w:p>
    <w:p>
      <w:pPr>
        <w:pStyle w:val="9"/>
        <w:spacing w:before="11"/>
        <w:rPr>
          <w:sz w:val="32"/>
        </w:rPr>
      </w:pPr>
    </w:p>
    <w:p>
      <w:pPr>
        <w:pStyle w:val="9"/>
        <w:spacing w:before="9"/>
        <w:rPr>
          <w:rFonts w:ascii="Courier New"/>
          <w:sz w:val="13"/>
        </w:rPr>
      </w:pPr>
    </w:p>
    <w:p>
      <w:pPr>
        <w:spacing w:before="78" w:line="292" w:lineRule="auto"/>
        <w:ind w:left="180" w:right="1423" w:firstLine="0"/>
        <w:jc w:val="left"/>
        <w:rPr>
          <w:sz w:val="22"/>
        </w:rPr>
      </w:pPr>
      <w:r>
        <w:rPr>
          <w:sz w:val="22"/>
        </w:rPr>
        <w:t>We</w:t>
      </w:r>
      <w:r>
        <w:rPr>
          <w:spacing w:val="-33"/>
          <w:sz w:val="22"/>
        </w:rPr>
        <w:t xml:space="preserve"> </w:t>
      </w:r>
      <w:r>
        <w:rPr>
          <w:sz w:val="22"/>
        </w:rPr>
        <w:t>can</w:t>
      </w:r>
      <w:r>
        <w:rPr>
          <w:spacing w:val="-31"/>
          <w:sz w:val="22"/>
        </w:rPr>
        <w:t xml:space="preserve"> </w:t>
      </w:r>
      <w:r>
        <w:rPr>
          <w:sz w:val="22"/>
        </w:rPr>
        <w:t>see</w:t>
      </w:r>
      <w:r>
        <w:rPr>
          <w:spacing w:val="-32"/>
          <w:sz w:val="22"/>
        </w:rPr>
        <w:t xml:space="preserve"> </w:t>
      </w:r>
      <w:r>
        <w:rPr>
          <w:sz w:val="22"/>
        </w:rPr>
        <w:t>a</w:t>
      </w:r>
      <w:r>
        <w:rPr>
          <w:spacing w:val="-33"/>
          <w:sz w:val="22"/>
        </w:rPr>
        <w:t xml:space="preserve"> </w:t>
      </w:r>
      <w:r>
        <w:rPr>
          <w:sz w:val="22"/>
        </w:rPr>
        <w:t>trend</w:t>
      </w:r>
      <w:r>
        <w:rPr>
          <w:spacing w:val="-32"/>
          <w:sz w:val="22"/>
        </w:rPr>
        <w:t xml:space="preserve"> </w:t>
      </w:r>
      <w:r>
        <w:rPr>
          <w:sz w:val="22"/>
        </w:rPr>
        <w:t>in</w:t>
      </w:r>
      <w:r>
        <w:rPr>
          <w:spacing w:val="-32"/>
          <w:sz w:val="22"/>
        </w:rPr>
        <w:t xml:space="preserve"> </w:t>
      </w:r>
      <w:r>
        <w:rPr>
          <w:sz w:val="22"/>
        </w:rPr>
        <w:t>counting</w:t>
      </w:r>
      <w:r>
        <w:rPr>
          <w:spacing w:val="-32"/>
          <w:sz w:val="22"/>
        </w:rPr>
        <w:t xml:space="preserve"> </w:t>
      </w:r>
      <w:r>
        <w:rPr>
          <w:sz w:val="22"/>
        </w:rPr>
        <w:t>of</w:t>
      </w:r>
      <w:r>
        <w:rPr>
          <w:spacing w:val="-32"/>
          <w:sz w:val="22"/>
        </w:rPr>
        <w:t xml:space="preserve"> </w:t>
      </w:r>
      <w:r>
        <w:rPr>
          <w:sz w:val="22"/>
        </w:rPr>
        <w:t>bike</w:t>
      </w:r>
      <w:r>
        <w:rPr>
          <w:spacing w:val="-32"/>
          <w:sz w:val="22"/>
        </w:rPr>
        <w:t xml:space="preserve"> </w:t>
      </w:r>
      <w:r>
        <w:rPr>
          <w:sz w:val="22"/>
        </w:rPr>
        <w:t>renting</w:t>
      </w:r>
      <w:r>
        <w:rPr>
          <w:spacing w:val="-32"/>
          <w:sz w:val="22"/>
        </w:rPr>
        <w:t xml:space="preserve"> </w:t>
      </w:r>
      <w:r>
        <w:rPr>
          <w:sz w:val="22"/>
        </w:rPr>
        <w:t>for</w:t>
      </w:r>
      <w:r>
        <w:rPr>
          <w:spacing w:val="-32"/>
          <w:sz w:val="22"/>
        </w:rPr>
        <w:t xml:space="preserve"> </w:t>
      </w:r>
      <w:r>
        <w:rPr>
          <w:sz w:val="22"/>
        </w:rPr>
        <w:t>month</w:t>
      </w:r>
      <w:r>
        <w:rPr>
          <w:spacing w:val="-32"/>
          <w:sz w:val="22"/>
        </w:rPr>
        <w:t xml:space="preserve"> </w:t>
      </w:r>
      <w:r>
        <w:rPr>
          <w:sz w:val="22"/>
        </w:rPr>
        <w:t>column.</w:t>
      </w:r>
      <w:r>
        <w:rPr>
          <w:spacing w:val="-33"/>
          <w:sz w:val="22"/>
        </w:rPr>
        <w:t xml:space="preserve"> </w:t>
      </w:r>
      <w:r>
        <w:rPr>
          <w:sz w:val="22"/>
        </w:rPr>
        <w:t>5</w:t>
      </w:r>
      <w:r>
        <w:rPr>
          <w:sz w:val="22"/>
          <w:vertAlign w:val="superscript"/>
        </w:rPr>
        <w:t>th</w:t>
      </w:r>
      <w:r>
        <w:rPr>
          <w:spacing w:val="-31"/>
          <w:sz w:val="22"/>
          <w:vertAlign w:val="baseline"/>
        </w:rPr>
        <w:t xml:space="preserve"> </w:t>
      </w:r>
      <w:r>
        <w:rPr>
          <w:sz w:val="22"/>
          <w:vertAlign w:val="baseline"/>
        </w:rPr>
        <w:t>to</w:t>
      </w:r>
      <w:r>
        <w:rPr>
          <w:spacing w:val="-33"/>
          <w:sz w:val="22"/>
          <w:vertAlign w:val="baseline"/>
        </w:rPr>
        <w:t xml:space="preserve"> </w:t>
      </w:r>
      <w:r>
        <w:rPr>
          <w:sz w:val="22"/>
          <w:vertAlign w:val="baseline"/>
        </w:rPr>
        <w:t>10</w:t>
      </w:r>
      <w:r>
        <w:rPr>
          <w:sz w:val="22"/>
          <w:vertAlign w:val="superscript"/>
        </w:rPr>
        <w:t>th</w:t>
      </w:r>
      <w:r>
        <w:rPr>
          <w:spacing w:val="-32"/>
          <w:sz w:val="22"/>
          <w:vertAlign w:val="baseline"/>
        </w:rPr>
        <w:t xml:space="preserve"> </w:t>
      </w:r>
      <w:r>
        <w:rPr>
          <w:sz w:val="22"/>
          <w:vertAlign w:val="baseline"/>
        </w:rPr>
        <w:t>month</w:t>
      </w:r>
      <w:r>
        <w:rPr>
          <w:spacing w:val="-32"/>
          <w:sz w:val="22"/>
          <w:vertAlign w:val="baseline"/>
        </w:rPr>
        <w:t xml:space="preserve"> </w:t>
      </w:r>
      <w:r>
        <w:rPr>
          <w:sz w:val="22"/>
          <w:vertAlign w:val="baseline"/>
        </w:rPr>
        <w:t>has</w:t>
      </w:r>
      <w:r>
        <w:rPr>
          <w:spacing w:val="-31"/>
          <w:sz w:val="22"/>
          <w:vertAlign w:val="baseline"/>
        </w:rPr>
        <w:t xml:space="preserve"> </w:t>
      </w:r>
      <w:r>
        <w:rPr>
          <w:sz w:val="22"/>
          <w:vertAlign w:val="baseline"/>
        </w:rPr>
        <w:t>high</w:t>
      </w:r>
      <w:r>
        <w:rPr>
          <w:spacing w:val="-33"/>
          <w:sz w:val="22"/>
          <w:vertAlign w:val="baseline"/>
        </w:rPr>
        <w:t xml:space="preserve"> </w:t>
      </w:r>
      <w:r>
        <w:rPr>
          <w:sz w:val="22"/>
          <w:vertAlign w:val="baseline"/>
        </w:rPr>
        <w:t>renting</w:t>
      </w:r>
      <w:r>
        <w:rPr>
          <w:spacing w:val="-31"/>
          <w:sz w:val="22"/>
          <w:vertAlign w:val="baseline"/>
        </w:rPr>
        <w:t xml:space="preserve"> </w:t>
      </w:r>
      <w:r>
        <w:rPr>
          <w:sz w:val="22"/>
          <w:vertAlign w:val="baseline"/>
        </w:rPr>
        <w:t>and other</w:t>
      </w:r>
      <w:r>
        <w:rPr>
          <w:spacing w:val="-14"/>
          <w:sz w:val="22"/>
          <w:vertAlign w:val="baseline"/>
        </w:rPr>
        <w:t xml:space="preserve"> </w:t>
      </w:r>
      <w:r>
        <w:rPr>
          <w:sz w:val="22"/>
          <w:vertAlign w:val="baseline"/>
        </w:rPr>
        <w:t>have</w:t>
      </w:r>
      <w:r>
        <w:rPr>
          <w:spacing w:val="-16"/>
          <w:sz w:val="22"/>
          <w:vertAlign w:val="baseline"/>
        </w:rPr>
        <w:t xml:space="preserve"> </w:t>
      </w:r>
      <w:r>
        <w:rPr>
          <w:sz w:val="22"/>
          <w:vertAlign w:val="baseline"/>
        </w:rPr>
        <w:t>less</w:t>
      </w:r>
      <w:r>
        <w:rPr>
          <w:spacing w:val="-14"/>
          <w:sz w:val="22"/>
          <w:vertAlign w:val="baseline"/>
        </w:rPr>
        <w:t xml:space="preserve"> </w:t>
      </w:r>
      <w:r>
        <w:rPr>
          <w:sz w:val="22"/>
          <w:vertAlign w:val="baseline"/>
        </w:rPr>
        <w:t>in</w:t>
      </w:r>
      <w:r>
        <w:rPr>
          <w:spacing w:val="-13"/>
          <w:sz w:val="22"/>
          <w:vertAlign w:val="baseline"/>
        </w:rPr>
        <w:t xml:space="preserve"> </w:t>
      </w:r>
      <w:r>
        <w:rPr>
          <w:sz w:val="22"/>
          <w:vertAlign w:val="baseline"/>
        </w:rPr>
        <w:t>comparison.</w:t>
      </w:r>
    </w:p>
    <w:p>
      <w:pPr>
        <w:pStyle w:val="9"/>
        <w:spacing w:before="5"/>
        <w:rPr>
          <w:sz w:val="17"/>
        </w:rPr>
      </w:pPr>
    </w:p>
    <w:p>
      <w:pPr>
        <w:spacing w:before="0" w:line="290" w:lineRule="auto"/>
        <w:ind w:left="180" w:right="1429" w:firstLine="0"/>
        <w:jc w:val="left"/>
        <w:rPr>
          <w:sz w:val="22"/>
        </w:rPr>
      </w:pPr>
      <w:r>
        <w:rPr>
          <w:sz w:val="22"/>
        </w:rPr>
        <w:t>Above</w:t>
      </w:r>
      <w:r>
        <w:rPr>
          <w:spacing w:val="-23"/>
          <w:sz w:val="22"/>
        </w:rPr>
        <w:t xml:space="preserve"> </w:t>
      </w:r>
      <w:r>
        <w:rPr>
          <w:sz w:val="22"/>
        </w:rPr>
        <w:t>distribution</w:t>
      </w:r>
      <w:r>
        <w:rPr>
          <w:spacing w:val="-25"/>
          <w:sz w:val="22"/>
        </w:rPr>
        <w:t xml:space="preserve"> </w:t>
      </w:r>
      <w:r>
        <w:rPr>
          <w:sz w:val="22"/>
        </w:rPr>
        <w:t>of</w:t>
      </w:r>
      <w:r>
        <w:rPr>
          <w:spacing w:val="-25"/>
          <w:sz w:val="22"/>
        </w:rPr>
        <w:t xml:space="preserve"> </w:t>
      </w:r>
      <w:r>
        <w:rPr>
          <w:sz w:val="22"/>
        </w:rPr>
        <w:t>month</w:t>
      </w:r>
      <w:r>
        <w:rPr>
          <w:spacing w:val="-23"/>
          <w:sz w:val="22"/>
        </w:rPr>
        <w:t xml:space="preserve"> </w:t>
      </w:r>
      <w:r>
        <w:rPr>
          <w:sz w:val="22"/>
        </w:rPr>
        <w:t>is</w:t>
      </w:r>
      <w:r>
        <w:rPr>
          <w:spacing w:val="-23"/>
          <w:sz w:val="22"/>
        </w:rPr>
        <w:t xml:space="preserve"> </w:t>
      </w:r>
      <w:r>
        <w:rPr>
          <w:sz w:val="22"/>
        </w:rPr>
        <w:t>consolidated</w:t>
      </w:r>
      <w:r>
        <w:rPr>
          <w:spacing w:val="-23"/>
          <w:sz w:val="22"/>
        </w:rPr>
        <w:t xml:space="preserve"> </w:t>
      </w:r>
      <w:r>
        <w:rPr>
          <w:sz w:val="22"/>
        </w:rPr>
        <w:t>for</w:t>
      </w:r>
      <w:r>
        <w:rPr>
          <w:spacing w:val="-23"/>
          <w:sz w:val="22"/>
        </w:rPr>
        <w:t xml:space="preserve"> </w:t>
      </w:r>
      <w:r>
        <w:rPr>
          <w:sz w:val="22"/>
        </w:rPr>
        <w:t>both</w:t>
      </w:r>
      <w:r>
        <w:rPr>
          <w:spacing w:val="-23"/>
          <w:sz w:val="22"/>
        </w:rPr>
        <w:t xml:space="preserve"> </w:t>
      </w:r>
      <w:r>
        <w:rPr>
          <w:sz w:val="22"/>
        </w:rPr>
        <w:t>year</w:t>
      </w:r>
      <w:r>
        <w:rPr>
          <w:spacing w:val="-25"/>
          <w:sz w:val="22"/>
        </w:rPr>
        <w:t xml:space="preserve"> </w:t>
      </w:r>
      <w:r>
        <w:rPr>
          <w:sz w:val="22"/>
        </w:rPr>
        <w:t>2011</w:t>
      </w:r>
      <w:r>
        <w:rPr>
          <w:spacing w:val="-22"/>
          <w:sz w:val="22"/>
        </w:rPr>
        <w:t xml:space="preserve"> </w:t>
      </w:r>
      <w:r>
        <w:rPr>
          <w:sz w:val="22"/>
        </w:rPr>
        <w:t>and</w:t>
      </w:r>
      <w:r>
        <w:rPr>
          <w:spacing w:val="-24"/>
          <w:sz w:val="22"/>
        </w:rPr>
        <w:t xml:space="preserve"> </w:t>
      </w:r>
      <w:r>
        <w:rPr>
          <w:sz w:val="22"/>
        </w:rPr>
        <w:t>2012.</w:t>
      </w:r>
      <w:r>
        <w:rPr>
          <w:spacing w:val="-23"/>
          <w:sz w:val="22"/>
        </w:rPr>
        <w:t xml:space="preserve"> </w:t>
      </w:r>
      <w:r>
        <w:rPr>
          <w:sz w:val="22"/>
        </w:rPr>
        <w:t>Let</w:t>
      </w:r>
      <w:r>
        <w:rPr>
          <w:spacing w:val="-25"/>
          <w:sz w:val="22"/>
        </w:rPr>
        <w:t xml:space="preserve"> </w:t>
      </w:r>
      <w:r>
        <w:rPr>
          <w:sz w:val="22"/>
        </w:rPr>
        <w:t>us</w:t>
      </w:r>
      <w:r>
        <w:rPr>
          <w:spacing w:val="-22"/>
          <w:sz w:val="22"/>
        </w:rPr>
        <w:t xml:space="preserve"> </w:t>
      </w:r>
      <w:r>
        <w:rPr>
          <w:sz w:val="22"/>
        </w:rPr>
        <w:t>see</w:t>
      </w:r>
      <w:r>
        <w:rPr>
          <w:spacing w:val="-20"/>
          <w:sz w:val="22"/>
        </w:rPr>
        <w:t xml:space="preserve"> </w:t>
      </w:r>
      <w:r>
        <w:rPr>
          <w:sz w:val="22"/>
        </w:rPr>
        <w:t>distribution</w:t>
      </w:r>
      <w:r>
        <w:rPr>
          <w:spacing w:val="-23"/>
          <w:sz w:val="22"/>
        </w:rPr>
        <w:t xml:space="preserve"> </w:t>
      </w:r>
      <w:r>
        <w:rPr>
          <w:sz w:val="22"/>
        </w:rPr>
        <w:t>with respect to each</w:t>
      </w:r>
      <w:r>
        <w:rPr>
          <w:spacing w:val="-39"/>
          <w:sz w:val="22"/>
        </w:rPr>
        <w:t xml:space="preserve"> </w:t>
      </w:r>
      <w:r>
        <w:rPr>
          <w:sz w:val="22"/>
        </w:rPr>
        <w:t>year.</w:t>
      </w:r>
    </w:p>
    <w:p>
      <w:pPr>
        <w:pStyle w:val="9"/>
        <w:spacing w:before="2"/>
        <w:rPr>
          <w:sz w:val="14"/>
        </w:rPr>
      </w:pPr>
      <w:r>
        <w:drawing>
          <wp:anchor distT="0" distB="0" distL="0" distR="0" simplePos="0" relativeHeight="268434432" behindDoc="1" locked="0" layoutInCell="1" allowOverlap="1">
            <wp:simplePos x="0" y="0"/>
            <wp:positionH relativeFrom="page">
              <wp:posOffset>914400</wp:posOffset>
            </wp:positionH>
            <wp:positionV relativeFrom="paragraph">
              <wp:posOffset>128270</wp:posOffset>
            </wp:positionV>
            <wp:extent cx="5960110" cy="28321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7" cstate="print"/>
                    <a:stretch>
                      <a:fillRect/>
                    </a:stretch>
                  </pic:blipFill>
                  <pic:spPr>
                    <a:xfrm>
                      <a:off x="0" y="0"/>
                      <a:ext cx="5960169" cy="2832354"/>
                    </a:xfrm>
                    <a:prstGeom prst="rect">
                      <a:avLst/>
                    </a:prstGeom>
                  </pic:spPr>
                </pic:pic>
              </a:graphicData>
            </a:graphic>
          </wp:anchor>
        </w:drawing>
      </w:r>
    </w:p>
    <w:p>
      <w:pPr>
        <w:pStyle w:val="9"/>
        <w:spacing w:before="9"/>
        <w:rPr>
          <w:rFonts w:ascii="Courier New"/>
          <w:sz w:val="15"/>
        </w:rPr>
      </w:pPr>
    </w:p>
    <w:p>
      <w:pPr>
        <w:pStyle w:val="9"/>
        <w:spacing w:before="199" w:line="290" w:lineRule="auto"/>
        <w:ind w:left="180" w:right="1438"/>
        <w:jc w:val="both"/>
        <w:rPr>
          <w:rFonts w:hint="default" w:ascii="Times New Roman" w:hAnsi="Times New Roman" w:cs="Times New Roman"/>
        </w:rPr>
      </w:pPr>
      <w:r>
        <w:rPr>
          <w:rFonts w:hint="default" w:ascii="Times New Roman" w:hAnsi="Times New Roman" w:cs="Times New Roman"/>
        </w:rPr>
        <w:t>From above distribution we can observe that for each year we have similar trend. We will categori</w:t>
      </w:r>
      <w:r>
        <w:rPr>
          <w:rFonts w:hint="default" w:ascii="Times New Roman" w:hAnsi="Times New Roman" w:cs="Times New Roman"/>
          <w:lang w:val="en-IN"/>
        </w:rPr>
        <w:t>ze</w:t>
      </w:r>
      <w:r>
        <w:rPr>
          <w:rFonts w:hint="default" w:ascii="Times New Roman" w:hAnsi="Times New Roman" w:cs="Times New Roman"/>
        </w:rPr>
        <w:t xml:space="preserve"> month in two categories i.e. ‘1’ for month 5th to 10th and ‘0’ for rest. As 5th to 10th having high values for both 2011 and 2012 and rest have less.</w:t>
      </w:r>
    </w:p>
    <w:p>
      <w:pPr>
        <w:pStyle w:val="9"/>
        <w:spacing w:before="199" w:line="290" w:lineRule="auto"/>
        <w:ind w:left="180" w:right="1438"/>
        <w:jc w:val="both"/>
        <w:rPr>
          <w:rFonts w:hint="default" w:ascii="Times New Roman" w:hAnsi="Times New Roman" w:cs="Times New Roman"/>
        </w:rPr>
        <w:sectPr>
          <w:pgSz w:w="12240" w:h="15840"/>
          <w:pgMar w:top="1400" w:right="0" w:bottom="1200" w:left="1260" w:header="0" w:footer="932" w:gutter="0"/>
        </w:sectPr>
      </w:pPr>
    </w:p>
    <w:p>
      <w:pPr>
        <w:pStyle w:val="9"/>
        <w:spacing w:before="199" w:line="290" w:lineRule="auto"/>
        <w:ind w:left="180" w:right="1438"/>
        <w:jc w:val="both"/>
        <w:rPr>
          <w:rFonts w:hint="default" w:ascii="Times New Roman" w:hAnsi="Times New Roman" w:cs="Times New Roman"/>
        </w:rPr>
      </w:pPr>
      <w:r>
        <w:rPr>
          <w:rFonts w:hint="default" w:ascii="Times New Roman" w:hAnsi="Times New Roman" w:cs="Times New Roman"/>
        </w:rPr>
        <w:t xml:space="preserve">Another point we can think that 5th month of 2011 would not be same </w:t>
      </w:r>
      <w:r>
        <w:rPr>
          <w:rFonts w:hint="default" w:ascii="Times New Roman" w:hAnsi="Times New Roman" w:cs="Times New Roman"/>
          <w:lang w:val="en-IN"/>
        </w:rPr>
        <w:t xml:space="preserve">as  </w:t>
      </w:r>
      <w:r>
        <w:rPr>
          <w:rFonts w:hint="default" w:ascii="Times New Roman" w:hAnsi="Times New Roman" w:cs="Times New Roman"/>
        </w:rPr>
        <w:t>5th month of 2012. Here we have another category of yr which has value 0 for 2011 and 1 for 2012. So our model will learn month value with 1 showing high trend and year with value 1 having high trend, so effect of 5th month of 2011 and 5th month of 2012 would be different on model.</w:t>
      </w:r>
    </w:p>
    <w:p>
      <w:pPr>
        <w:pStyle w:val="9"/>
        <w:spacing w:before="199" w:line="290" w:lineRule="auto"/>
        <w:ind w:left="180" w:right="1438"/>
        <w:jc w:val="both"/>
        <w:rPr>
          <w:rFonts w:hint="default" w:ascii="Times New Roman" w:hAnsi="Times New Roman" w:cs="Times New Roman"/>
        </w:rPr>
      </w:pPr>
      <w:r>
        <w:rPr>
          <w:rFonts w:hint="default" w:ascii="Times New Roman" w:hAnsi="Times New Roman" w:cs="Times New Roman"/>
        </w:rPr>
        <w:t xml:space="preserve">Let us do similar </w:t>
      </w:r>
      <w:r>
        <w:rPr>
          <w:rFonts w:ascii="Trebuchet MS"/>
          <w:b/>
          <w:sz w:val="24"/>
        </w:rPr>
        <w:t>analysis for weekday</w:t>
      </w:r>
      <w:r>
        <w:rPr>
          <w:sz w:val="24"/>
        </w:rPr>
        <w:t xml:space="preserve">: </w:t>
      </w:r>
      <w:r>
        <w:rPr>
          <w:rFonts w:hint="default" w:ascii="Times New Roman" w:hAnsi="Times New Roman" w:cs="Times New Roman"/>
        </w:rPr>
        <w:t>Checking bar plot of counting for each weekday:</w:t>
      </w:r>
    </w:p>
    <w:p>
      <w:pPr>
        <w:pStyle w:val="9"/>
        <w:spacing w:before="11"/>
        <w:rPr>
          <w:sz w:val="10"/>
        </w:rPr>
      </w:pPr>
      <w:r>
        <w:drawing>
          <wp:anchor distT="0" distB="0" distL="0" distR="0" simplePos="0" relativeHeight="268434432" behindDoc="1" locked="0" layoutInCell="1" allowOverlap="1">
            <wp:simplePos x="0" y="0"/>
            <wp:positionH relativeFrom="page">
              <wp:posOffset>971550</wp:posOffset>
            </wp:positionH>
            <wp:positionV relativeFrom="paragraph">
              <wp:posOffset>104775</wp:posOffset>
            </wp:positionV>
            <wp:extent cx="4333875" cy="300037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8" cstate="print"/>
                    <a:stretch>
                      <a:fillRect/>
                    </a:stretch>
                  </pic:blipFill>
                  <pic:spPr>
                    <a:xfrm>
                      <a:off x="0" y="0"/>
                      <a:ext cx="4333874" cy="3000375"/>
                    </a:xfrm>
                    <a:prstGeom prst="rect">
                      <a:avLst/>
                    </a:prstGeom>
                  </pic:spPr>
                </pic:pic>
              </a:graphicData>
            </a:graphic>
          </wp:anchor>
        </w:drawing>
      </w:r>
    </w:p>
    <w:p>
      <w:pPr>
        <w:pStyle w:val="9"/>
        <w:spacing w:before="10"/>
        <w:rPr>
          <w:sz w:val="20"/>
        </w:rPr>
      </w:pPr>
    </w:p>
    <w:p>
      <w:pPr>
        <w:pStyle w:val="9"/>
        <w:spacing w:before="10"/>
        <w:rPr>
          <w:rFonts w:ascii="Courier New"/>
          <w:sz w:val="15"/>
        </w:rPr>
      </w:pPr>
    </w:p>
    <w:p>
      <w:pPr>
        <w:pStyle w:val="9"/>
        <w:spacing w:before="199" w:line="290" w:lineRule="auto"/>
        <w:ind w:left="180" w:right="1438"/>
        <w:jc w:val="both"/>
        <w:rPr>
          <w:rFonts w:hint="default" w:ascii="Times New Roman" w:hAnsi="Times New Roman" w:cs="Times New Roman"/>
        </w:rPr>
      </w:pPr>
      <w:r>
        <w:rPr>
          <w:rFonts w:hint="default" w:ascii="Times New Roman" w:hAnsi="Times New Roman" w:cs="Times New Roman"/>
        </w:rPr>
        <w:t>Here, we can see there is a trend for weekday. We will make two categories for weekday. Value</w:t>
      </w:r>
    </w:p>
    <w:p>
      <w:pPr>
        <w:pStyle w:val="9"/>
        <w:spacing w:before="199" w:line="290" w:lineRule="auto"/>
        <w:ind w:left="180" w:right="1438"/>
        <w:jc w:val="both"/>
        <w:rPr>
          <w:rFonts w:hint="default" w:ascii="Times New Roman" w:hAnsi="Times New Roman" w:cs="Times New Roman"/>
        </w:rPr>
      </w:pPr>
      <w:r>
        <w:rPr>
          <w:rFonts w:hint="default" w:ascii="Times New Roman" w:hAnsi="Times New Roman" w:cs="Times New Roman"/>
        </w:rPr>
        <w:t>‘0’ for weekday 0 and 1 and value ‘1’ for rest.</w:t>
      </w:r>
    </w:p>
    <w:p>
      <w:pPr>
        <w:pStyle w:val="9"/>
        <w:spacing w:before="199" w:line="290" w:lineRule="auto"/>
        <w:ind w:left="180" w:right="1438"/>
        <w:jc w:val="both"/>
        <w:rPr>
          <w:rFonts w:hint="default" w:ascii="Times New Roman" w:hAnsi="Times New Roman" w:cs="Times New Roman"/>
        </w:rPr>
      </w:pPr>
    </w:p>
    <w:p>
      <w:pPr>
        <w:pStyle w:val="9"/>
        <w:spacing w:before="199" w:line="290" w:lineRule="auto"/>
        <w:ind w:left="180" w:right="1438"/>
        <w:jc w:val="both"/>
        <w:rPr>
          <w:rFonts w:hint="default" w:ascii="Times New Roman" w:hAnsi="Times New Roman" w:cs="Times New Roman"/>
        </w:rPr>
      </w:pPr>
      <w:r>
        <w:rPr>
          <w:rFonts w:hint="default" w:ascii="Times New Roman" w:hAnsi="Times New Roman" w:cs="Times New Roman"/>
          <w:b/>
          <w:bCs/>
          <w:u w:val="single"/>
        </w:rPr>
        <w:t>Note</w:t>
      </w:r>
      <w:r>
        <w:rPr>
          <w:rFonts w:hint="default" w:ascii="Times New Roman" w:hAnsi="Times New Roman" w:cs="Times New Roman"/>
        </w:rPr>
        <w:t>:</w:t>
      </w:r>
    </w:p>
    <w:p>
      <w:pPr>
        <w:pStyle w:val="9"/>
        <w:spacing w:before="199" w:line="290" w:lineRule="auto"/>
        <w:ind w:left="180" w:right="1438"/>
        <w:jc w:val="both"/>
        <w:rPr>
          <w:rFonts w:hint="default" w:ascii="Times New Roman" w:hAnsi="Times New Roman" w:cs="Times New Roman"/>
        </w:rPr>
      </w:pPr>
    </w:p>
    <w:p>
      <w:pPr>
        <w:pStyle w:val="9"/>
        <w:spacing w:before="199" w:line="290" w:lineRule="auto"/>
        <w:ind w:left="180" w:right="1438"/>
        <w:jc w:val="both"/>
        <w:rPr>
          <w:rFonts w:hint="default" w:ascii="Times New Roman" w:hAnsi="Times New Roman" w:cs="Times New Roman"/>
          <w:i/>
          <w:iCs/>
        </w:rPr>
      </w:pPr>
      <w:r>
        <w:rPr>
          <w:rFonts w:hint="default" w:ascii="Times New Roman" w:hAnsi="Times New Roman" w:cs="Times New Roman"/>
          <w:i/>
          <w:iCs/>
        </w:rPr>
        <w:t xml:space="preserve">We </w:t>
      </w:r>
      <w:r>
        <w:rPr>
          <w:rFonts w:hint="default" w:ascii="Times New Roman" w:hAnsi="Times New Roman" w:cs="Times New Roman"/>
          <w:i/>
          <w:iCs/>
          <w:lang w:val="en-IN"/>
        </w:rPr>
        <w:t xml:space="preserve">have just </w:t>
      </w:r>
      <w:r>
        <w:rPr>
          <w:rFonts w:hint="default" w:ascii="Times New Roman" w:hAnsi="Times New Roman" w:cs="Times New Roman"/>
          <w:i/>
          <w:iCs/>
        </w:rPr>
        <w:t>decided to make binning for month and weekday. For time series data, it is advise</w:t>
      </w:r>
      <w:r>
        <w:rPr>
          <w:rFonts w:hint="default" w:ascii="Times New Roman" w:hAnsi="Times New Roman" w:cs="Times New Roman"/>
          <w:i/>
          <w:iCs/>
          <w:lang w:val="en-IN"/>
        </w:rPr>
        <w:t>able</w:t>
      </w:r>
      <w:r>
        <w:rPr>
          <w:rFonts w:hint="default" w:ascii="Times New Roman" w:hAnsi="Times New Roman" w:cs="Times New Roman"/>
          <w:i/>
          <w:iCs/>
        </w:rPr>
        <w:t xml:space="preserve"> that time like year, month, day could not be categorical. So, first we buil</w:t>
      </w:r>
      <w:r>
        <w:rPr>
          <w:rFonts w:hint="default" w:ascii="Times New Roman" w:hAnsi="Times New Roman" w:cs="Times New Roman"/>
          <w:i/>
          <w:iCs/>
          <w:lang w:val="en-IN"/>
        </w:rPr>
        <w:t>d</w:t>
      </w:r>
      <w:r>
        <w:rPr>
          <w:rFonts w:hint="default" w:ascii="Times New Roman" w:hAnsi="Times New Roman" w:cs="Times New Roman"/>
          <w:i/>
          <w:iCs/>
        </w:rPr>
        <w:t xml:space="preserve"> our model by taking month and day of week as continuous values and then tried with binning of month and weekday. After that we compared our both</w:t>
      </w:r>
      <w:r>
        <w:rPr>
          <w:rFonts w:hint="default" w:ascii="Times New Roman" w:hAnsi="Times New Roman" w:cs="Times New Roman"/>
          <w:i/>
          <w:iCs/>
          <w:lang w:val="en-IN"/>
        </w:rPr>
        <w:t xml:space="preserve"> the</w:t>
      </w:r>
      <w:r>
        <w:rPr>
          <w:rFonts w:hint="default" w:ascii="Times New Roman" w:hAnsi="Times New Roman" w:cs="Times New Roman"/>
          <w:i/>
          <w:iCs/>
        </w:rPr>
        <w:t xml:space="preserve"> model. So, on making bins for ‘mnth’ we got significant improvement of 1% (explained_variance_score applied on 10 fold) and upon making bins for weekday we got improvement of less than 0.05%.</w:t>
      </w:r>
    </w:p>
    <w:p>
      <w:pPr>
        <w:pStyle w:val="9"/>
        <w:spacing w:before="199" w:line="290" w:lineRule="auto"/>
        <w:ind w:left="180" w:right="1438"/>
        <w:jc w:val="both"/>
        <w:rPr>
          <w:sz w:val="24"/>
        </w:rPr>
        <w:sectPr>
          <w:pgSz w:w="12240" w:h="15840"/>
          <w:pgMar w:top="1380" w:right="0" w:bottom="1200" w:left="1260" w:header="0" w:footer="932" w:gutter="0"/>
        </w:sectPr>
      </w:pPr>
      <w:r>
        <w:rPr>
          <w:rFonts w:hint="default" w:ascii="Times New Roman" w:hAnsi="Times New Roman" w:cs="Times New Roman"/>
          <w:i/>
          <w:iCs/>
        </w:rPr>
        <w:t>We can see binning of month giving us very good improvement as we can see from bar plot also it has significant difference in both category(made after binning) for month and weekday has very less difference that is why giving us less improvement.</w:t>
      </w:r>
    </w:p>
    <w:p>
      <w:pPr>
        <w:pStyle w:val="5"/>
        <w:numPr>
          <w:ilvl w:val="2"/>
          <w:numId w:val="3"/>
        </w:numPr>
        <w:tabs>
          <w:tab w:val="left" w:pos="932"/>
        </w:tabs>
        <w:spacing w:before="206" w:after="0" w:line="240" w:lineRule="auto"/>
        <w:ind w:left="931" w:right="0" w:hanging="751"/>
        <w:jc w:val="left"/>
        <w:rPr>
          <w:color w:val="365F91"/>
        </w:rPr>
      </w:pPr>
      <w:bookmarkStart w:id="12" w:name="_bookmark18"/>
      <w:bookmarkEnd w:id="12"/>
      <w:r>
        <w:rPr>
          <w:color w:val="365F91"/>
        </w:rPr>
        <w:t>Feature</w:t>
      </w:r>
      <w:r>
        <w:rPr>
          <w:color w:val="365F91"/>
          <w:spacing w:val="-15"/>
        </w:rPr>
        <w:t xml:space="preserve"> </w:t>
      </w:r>
      <w:r>
        <w:rPr>
          <w:color w:val="365F91"/>
        </w:rPr>
        <w:t>selection:</w:t>
      </w:r>
    </w:p>
    <w:p>
      <w:pPr>
        <w:spacing w:before="51" w:line="292" w:lineRule="auto"/>
        <w:ind w:left="180" w:right="1433" w:firstLine="0"/>
        <w:jc w:val="left"/>
        <w:rPr>
          <w:rFonts w:hint="default" w:ascii="Times New Roman" w:hAnsi="Times New Roman" w:cs="Times New Roman"/>
          <w:sz w:val="22"/>
        </w:rPr>
      </w:pPr>
      <w:r>
        <w:rPr>
          <w:rFonts w:hint="default" w:ascii="Times New Roman" w:hAnsi="Times New Roman" w:cs="Times New Roman"/>
          <w:sz w:val="22"/>
        </w:rPr>
        <w:t>For feature selection of numerical variable we will see if there is multicollinearity between our continuous independent variable.</w:t>
      </w:r>
    </w:p>
    <w:p>
      <w:pPr>
        <w:pStyle w:val="9"/>
        <w:spacing w:before="6"/>
        <w:rPr>
          <w:rFonts w:hint="default" w:ascii="Times New Roman" w:hAnsi="Times New Roman" w:cs="Times New Roman"/>
          <w:sz w:val="17"/>
        </w:rPr>
      </w:pPr>
    </w:p>
    <w:p>
      <w:pPr>
        <w:spacing w:before="0"/>
        <w:ind w:left="180" w:right="0" w:firstLine="0"/>
        <w:jc w:val="left"/>
        <w:rPr>
          <w:rFonts w:hint="default" w:ascii="Times New Roman" w:hAnsi="Times New Roman" w:cs="Times New Roman"/>
          <w:sz w:val="22"/>
        </w:rPr>
      </w:pPr>
      <w:r>
        <w:rPr>
          <w:rFonts w:hint="default" w:ascii="Times New Roman" w:hAnsi="Times New Roman" w:cs="Times New Roman"/>
          <w:sz w:val="22"/>
        </w:rPr>
        <w:t>For this we will plot scatter plot between our continuous variables.</w:t>
      </w:r>
    </w:p>
    <w:p>
      <w:pPr>
        <w:pStyle w:val="9"/>
        <w:spacing w:before="1"/>
        <w:rPr>
          <w:sz w:val="25"/>
        </w:rPr>
      </w:pPr>
      <w:r>
        <w:drawing>
          <wp:anchor distT="0" distB="0" distL="0" distR="0" simplePos="0" relativeHeight="268434432" behindDoc="1" locked="0" layoutInCell="1" allowOverlap="1">
            <wp:simplePos x="0" y="0"/>
            <wp:positionH relativeFrom="page">
              <wp:posOffset>947420</wp:posOffset>
            </wp:positionH>
            <wp:positionV relativeFrom="paragraph">
              <wp:posOffset>208280</wp:posOffset>
            </wp:positionV>
            <wp:extent cx="5908040" cy="588137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9" cstate="print"/>
                    <a:stretch>
                      <a:fillRect/>
                    </a:stretch>
                  </pic:blipFill>
                  <pic:spPr>
                    <a:xfrm>
                      <a:off x="0" y="0"/>
                      <a:ext cx="5907962" cy="5881687"/>
                    </a:xfrm>
                    <a:prstGeom prst="rect">
                      <a:avLst/>
                    </a:prstGeom>
                  </pic:spPr>
                </pic:pic>
              </a:graphicData>
            </a:graphic>
          </wp:anchor>
        </w:drawing>
      </w:r>
    </w:p>
    <w:p>
      <w:pPr>
        <w:pStyle w:val="9"/>
        <w:spacing w:before="10"/>
        <w:rPr>
          <w:sz w:val="17"/>
        </w:rPr>
      </w:pPr>
    </w:p>
    <w:p>
      <w:pPr>
        <w:spacing w:after="0"/>
        <w:jc w:val="left"/>
        <w:rPr>
          <w:rFonts w:ascii="Courier New"/>
          <w:sz w:val="18"/>
        </w:rPr>
        <w:sectPr>
          <w:pgSz w:w="12240" w:h="15840"/>
          <w:pgMar w:top="1400" w:right="0" w:bottom="1200" w:left="1260" w:header="0" w:footer="932" w:gutter="0"/>
        </w:sectPr>
      </w:pPr>
    </w:p>
    <w:p>
      <w:pPr>
        <w:pStyle w:val="8"/>
      </w:pPr>
      <w:r>
        <w:t>Let us see heatmap for the same:</w:t>
      </w:r>
    </w:p>
    <w:p>
      <w:pPr>
        <w:pStyle w:val="9"/>
        <w:rPr>
          <w:rFonts w:ascii="Trebuchet MS"/>
          <w:b/>
          <w:sz w:val="20"/>
        </w:rPr>
      </w:pPr>
    </w:p>
    <w:p>
      <w:pPr>
        <w:pStyle w:val="9"/>
        <w:rPr>
          <w:rFonts w:ascii="Trebuchet MS"/>
          <w:b/>
          <w:sz w:val="20"/>
        </w:rPr>
      </w:pPr>
    </w:p>
    <w:p>
      <w:pPr>
        <w:pStyle w:val="9"/>
        <w:rPr>
          <w:rFonts w:ascii="Trebuchet MS"/>
          <w:b/>
          <w:sz w:val="20"/>
        </w:rPr>
      </w:pPr>
    </w:p>
    <w:p>
      <w:pPr>
        <w:pStyle w:val="9"/>
        <w:rPr>
          <w:rFonts w:ascii="Trebuchet MS"/>
          <w:b/>
          <w:sz w:val="20"/>
        </w:rPr>
      </w:pPr>
    </w:p>
    <w:p>
      <w:pPr>
        <w:pStyle w:val="9"/>
        <w:spacing w:before="7"/>
        <w:rPr>
          <w:rFonts w:ascii="Trebuchet MS"/>
          <w:b/>
          <w:sz w:val="12"/>
        </w:rPr>
      </w:pPr>
      <w:r>
        <w:drawing>
          <wp:anchor distT="0" distB="0" distL="0" distR="0" simplePos="0" relativeHeight="268434432" behindDoc="1" locked="0" layoutInCell="1" allowOverlap="1">
            <wp:simplePos x="0" y="0"/>
            <wp:positionH relativeFrom="page">
              <wp:posOffset>2394585</wp:posOffset>
            </wp:positionH>
            <wp:positionV relativeFrom="paragraph">
              <wp:posOffset>117475</wp:posOffset>
            </wp:positionV>
            <wp:extent cx="5125085" cy="450659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0" cstate="print"/>
                    <a:stretch>
                      <a:fillRect/>
                    </a:stretch>
                  </pic:blipFill>
                  <pic:spPr>
                    <a:xfrm>
                      <a:off x="0" y="0"/>
                      <a:ext cx="5125290" cy="4506658"/>
                    </a:xfrm>
                    <a:prstGeom prst="rect">
                      <a:avLst/>
                    </a:prstGeom>
                  </pic:spPr>
                </pic:pic>
              </a:graphicData>
            </a:graphic>
          </wp:anchor>
        </w:drawing>
      </w:r>
    </w:p>
    <w:p>
      <w:pPr>
        <w:pStyle w:val="9"/>
        <w:rPr>
          <w:rFonts w:ascii="Trebuchet MS"/>
          <w:b/>
          <w:sz w:val="20"/>
        </w:rPr>
      </w:pPr>
    </w:p>
    <w:p>
      <w:pPr>
        <w:pStyle w:val="9"/>
        <w:rPr>
          <w:rFonts w:ascii="Trebuchet MS"/>
          <w:b/>
          <w:sz w:val="20"/>
        </w:rPr>
      </w:pPr>
    </w:p>
    <w:p>
      <w:pPr>
        <w:pStyle w:val="9"/>
        <w:rPr>
          <w:rFonts w:ascii="Trebuchet MS"/>
          <w:b/>
          <w:sz w:val="20"/>
        </w:rPr>
      </w:pPr>
    </w:p>
    <w:p>
      <w:pPr>
        <w:pStyle w:val="9"/>
        <w:spacing w:before="7"/>
        <w:rPr>
          <w:rFonts w:ascii="Trebuchet MS"/>
          <w:b/>
          <w:sz w:val="25"/>
        </w:rPr>
      </w:pPr>
    </w:p>
    <w:p>
      <w:pPr>
        <w:pStyle w:val="9"/>
        <w:rPr>
          <w:rFonts w:ascii="Courier New"/>
          <w:sz w:val="20"/>
        </w:rPr>
      </w:pPr>
    </w:p>
    <w:p>
      <w:pPr>
        <w:pStyle w:val="9"/>
        <w:rPr>
          <w:rFonts w:ascii="Courier New"/>
          <w:sz w:val="20"/>
        </w:rPr>
      </w:pPr>
    </w:p>
    <w:p>
      <w:pPr>
        <w:pStyle w:val="9"/>
        <w:spacing w:before="2"/>
        <w:rPr>
          <w:rFonts w:ascii="Courier New"/>
          <w:sz w:val="23"/>
        </w:rPr>
      </w:pPr>
    </w:p>
    <w:p>
      <w:pPr>
        <w:pStyle w:val="9"/>
        <w:spacing w:before="55"/>
        <w:ind w:left="180"/>
      </w:pPr>
      <w:r>
        <w:rPr>
          <w:u w:val="single"/>
        </w:rPr>
        <w:t>Analysis</w:t>
      </w:r>
      <w:r>
        <w:t>:</w:t>
      </w:r>
    </w:p>
    <w:p>
      <w:pPr>
        <w:pStyle w:val="9"/>
        <w:spacing w:before="11"/>
        <w:rPr>
          <w:sz w:val="17"/>
        </w:rPr>
      </w:pPr>
    </w:p>
    <w:p>
      <w:pPr>
        <w:pStyle w:val="9"/>
        <w:spacing w:before="55" w:line="292" w:lineRule="auto"/>
        <w:ind w:left="180" w:right="1434"/>
        <w:jc w:val="both"/>
      </w:pPr>
      <w:r>
        <w:rPr>
          <w:rFonts w:hint="default" w:ascii="Times New Roman" w:hAnsi="Times New Roman" w:eastAsia="Arial" w:cs="Times New Roman"/>
          <w:sz w:val="22"/>
          <w:szCs w:val="22"/>
          <w:lang w:val="en-US" w:eastAsia="en-US" w:bidi="en-US"/>
        </w:rPr>
        <w:t>From heatmap and correlation plot we can see , there is multicollinearity present between temp and atemp, so we will drop one of those columns as per importance of features. Multicollinearity present between registered and cnt, but these are our target variable. We will only use total counting i.e. cnt as our target variable and would drop casual and registered column.</w:t>
      </w:r>
    </w:p>
    <w:p>
      <w:pPr>
        <w:spacing w:after="0" w:line="292" w:lineRule="auto"/>
        <w:jc w:val="both"/>
        <w:sectPr>
          <w:pgSz w:w="12240" w:h="15840"/>
          <w:pgMar w:top="1400" w:right="0" w:bottom="1200" w:left="1260" w:header="0" w:footer="932" w:gutter="0"/>
        </w:sectPr>
      </w:pPr>
    </w:p>
    <w:p>
      <w:pPr>
        <w:pStyle w:val="9"/>
        <w:spacing w:before="43"/>
        <w:ind w:left="180"/>
      </w:pPr>
      <w:r>
        <w:rPr>
          <w:u w:val="single"/>
        </w:rPr>
        <w:t xml:space="preserve"> </w:t>
      </w:r>
      <w:r>
        <w:rPr>
          <w:u w:val="single"/>
          <w:lang w:val="en-IN"/>
        </w:rPr>
        <w:t>A</w:t>
      </w:r>
      <w:r>
        <w:rPr>
          <w:u w:val="single"/>
        </w:rPr>
        <w:t>nalyz</w:t>
      </w:r>
      <w:r>
        <w:rPr>
          <w:u w:val="single"/>
          <w:lang w:val="en-IN"/>
        </w:rPr>
        <w:t>ing</w:t>
      </w:r>
      <w:r>
        <w:rPr>
          <w:u w:val="single"/>
        </w:rPr>
        <w:t xml:space="preserve"> for categorical variables also:</w:t>
      </w:r>
    </w:p>
    <w:p>
      <w:pPr>
        <w:pStyle w:val="9"/>
        <w:rPr>
          <w:sz w:val="18"/>
        </w:rPr>
      </w:pPr>
    </w:p>
    <w:p>
      <w:pPr>
        <w:pStyle w:val="9"/>
        <w:spacing w:before="55" w:line="292" w:lineRule="auto"/>
        <w:ind w:left="180" w:right="1434"/>
        <w:jc w:val="both"/>
        <w:rPr>
          <w:rFonts w:hint="default" w:ascii="Times New Roman" w:hAnsi="Times New Roman" w:eastAsia="Arial" w:cs="Times New Roman"/>
          <w:sz w:val="22"/>
          <w:szCs w:val="22"/>
          <w:lang w:val="en-US" w:eastAsia="en-US" w:bidi="en-US"/>
        </w:rPr>
      </w:pPr>
      <w:r>
        <w:rPr>
          <w:rFonts w:hint="default" w:ascii="Times New Roman" w:hAnsi="Times New Roman" w:eastAsia="Arial" w:cs="Times New Roman"/>
          <w:sz w:val="22"/>
          <w:szCs w:val="22"/>
          <w:lang w:val="en-US" w:eastAsia="en-US" w:bidi="en-US"/>
        </w:rPr>
        <w:t>We would not use instant and dteday column. As instant is index only and information of dteday i.e. yr, month and day we have already columns for that. Dteday is important factor while doing</w:t>
      </w:r>
      <w:r>
        <w:rPr>
          <w:rFonts w:hint="default" w:ascii="Times New Roman" w:hAnsi="Times New Roman" w:eastAsia="Arial" w:cs="Times New Roman"/>
          <w:sz w:val="22"/>
          <w:szCs w:val="22"/>
          <w:lang w:val="en-IN" w:eastAsia="en-US" w:bidi="en-US"/>
        </w:rPr>
        <w:t xml:space="preserve"> </w:t>
      </w:r>
      <w:r>
        <w:rPr>
          <w:rFonts w:hint="default" w:ascii="Times New Roman" w:hAnsi="Times New Roman" w:cs="Times New Roman"/>
          <w:sz w:val="22"/>
          <w:szCs w:val="22"/>
          <w:lang w:val="en-IN" w:eastAsia="en-US" w:bidi="en-US"/>
        </w:rPr>
        <w:t>the</w:t>
      </w:r>
      <w:r>
        <w:rPr>
          <w:rFonts w:hint="default" w:ascii="Times New Roman" w:hAnsi="Times New Roman" w:eastAsia="Arial" w:cs="Times New Roman"/>
          <w:sz w:val="22"/>
          <w:szCs w:val="22"/>
          <w:lang w:val="en-US" w:eastAsia="en-US" w:bidi="en-US"/>
        </w:rPr>
        <w:t xml:space="preserve"> time series analysis and we are not doing time series analysis.</w:t>
      </w:r>
    </w:p>
    <w:p>
      <w:pPr>
        <w:pStyle w:val="9"/>
        <w:spacing w:before="55" w:line="292" w:lineRule="auto"/>
        <w:ind w:left="180" w:right="1434"/>
        <w:jc w:val="both"/>
        <w:rPr>
          <w:rFonts w:hint="default" w:ascii="Times New Roman" w:hAnsi="Times New Roman" w:eastAsia="Arial" w:cs="Times New Roman"/>
          <w:sz w:val="22"/>
          <w:szCs w:val="22"/>
          <w:lang w:val="en-US" w:eastAsia="en-US" w:bidi="en-US"/>
        </w:rPr>
      </w:pPr>
      <w:r>
        <w:rPr>
          <w:rFonts w:hint="default" w:ascii="Times New Roman" w:hAnsi="Times New Roman" w:eastAsia="Arial" w:cs="Times New Roman"/>
          <w:sz w:val="22"/>
          <w:szCs w:val="22"/>
          <w:lang w:val="en-US" w:eastAsia="en-US" w:bidi="en-US"/>
        </w:rPr>
        <w:t xml:space="preserve">For getting dependency between categorical variables we would use chi-sq test of independence test. </w:t>
      </w:r>
      <w:r>
        <w:rPr>
          <w:rFonts w:hint="default" w:ascii="Times New Roman" w:hAnsi="Times New Roman" w:cs="Times New Roman"/>
          <w:sz w:val="22"/>
          <w:szCs w:val="22"/>
          <w:lang w:val="en-IN" w:eastAsia="en-US" w:bidi="en-US"/>
        </w:rPr>
        <w:t>So, here</w:t>
      </w:r>
      <w:r>
        <w:rPr>
          <w:rFonts w:hint="default" w:ascii="Times New Roman" w:hAnsi="Times New Roman" w:eastAsia="Arial" w:cs="Times New Roman"/>
          <w:sz w:val="22"/>
          <w:szCs w:val="22"/>
          <w:lang w:val="en-US" w:eastAsia="en-US" w:bidi="en-US"/>
        </w:rPr>
        <w:t xml:space="preserve"> we have mnth , yr, weekday, holiday, workingday, weathersit and season as categorical variables. We will use week_feat (i.e. after making bins of week) and month_feat (i.e. after making bins of month).</w:t>
      </w:r>
    </w:p>
    <w:p>
      <w:pPr>
        <w:pStyle w:val="9"/>
        <w:spacing w:before="202"/>
        <w:ind w:left="180"/>
        <w:jc w:val="both"/>
      </w:pPr>
      <w:r>
        <w:rPr>
          <w:u w:val="single"/>
        </w:rPr>
        <w:t>Null Hypothesis for Chi-square test of Independence:</w:t>
      </w:r>
    </w:p>
    <w:p>
      <w:pPr>
        <w:pStyle w:val="9"/>
        <w:rPr>
          <w:sz w:val="18"/>
        </w:rPr>
      </w:pPr>
    </w:p>
    <w:p>
      <w:pPr>
        <w:pStyle w:val="9"/>
        <w:spacing w:before="55" w:line="465" w:lineRule="auto"/>
        <w:ind w:left="180" w:right="7703"/>
      </w:pPr>
      <w:r>
        <w:rPr>
          <w:rFonts w:hint="default" w:ascii="Times New Roman" w:hAnsi="Times New Roman" w:eastAsia="Arial" w:cs="Times New Roman"/>
          <w:i/>
          <w:iCs/>
          <w:sz w:val="22"/>
          <w:szCs w:val="22"/>
          <w:lang w:val="en-US" w:eastAsia="en-US" w:bidi="en-US"/>
        </w:rPr>
        <w:t xml:space="preserve">Two variables are independent. </w:t>
      </w:r>
      <w:r>
        <w:rPr>
          <w:u w:val="single"/>
        </w:rPr>
        <w:t>Alternate</w:t>
      </w:r>
      <w:r>
        <w:rPr>
          <w:spacing w:val="-22"/>
          <w:u w:val="single"/>
        </w:rPr>
        <w:t xml:space="preserve"> </w:t>
      </w:r>
      <w:r>
        <w:rPr>
          <w:u w:val="single"/>
        </w:rPr>
        <w:t>Hypothesis:</w:t>
      </w:r>
    </w:p>
    <w:p>
      <w:pPr>
        <w:pStyle w:val="9"/>
        <w:spacing w:before="55" w:line="465" w:lineRule="auto"/>
        <w:ind w:left="180" w:right="7703"/>
        <w:rPr>
          <w:rFonts w:hint="default" w:ascii="Times New Roman" w:hAnsi="Times New Roman" w:eastAsia="Arial" w:cs="Times New Roman"/>
          <w:sz w:val="22"/>
          <w:szCs w:val="22"/>
          <w:lang w:val="en-US" w:eastAsia="en-US" w:bidi="en-US"/>
        </w:rPr>
      </w:pPr>
      <w:r>
        <w:rPr>
          <w:rFonts w:hint="default" w:ascii="Times New Roman" w:hAnsi="Times New Roman" w:eastAsia="Arial" w:cs="Times New Roman"/>
          <w:i/>
          <w:iCs/>
          <w:sz w:val="22"/>
          <w:szCs w:val="22"/>
          <w:lang w:val="en-US" w:eastAsia="en-US" w:bidi="en-US"/>
        </w:rPr>
        <w:t>Two variables are not independent</w:t>
      </w:r>
      <w:r>
        <w:rPr>
          <w:rFonts w:hint="default" w:ascii="Times New Roman" w:hAnsi="Times New Roman" w:eastAsia="Arial" w:cs="Times New Roman"/>
          <w:sz w:val="22"/>
          <w:szCs w:val="22"/>
          <w:lang w:val="en-US" w:eastAsia="en-US" w:bidi="en-US"/>
        </w:rPr>
        <w:t>.</w:t>
      </w:r>
    </w:p>
    <w:p>
      <w:pPr>
        <w:pStyle w:val="9"/>
        <w:spacing w:before="8"/>
        <w:rPr>
          <w:sz w:val="22"/>
        </w:rPr>
      </w:pPr>
    </w:p>
    <w:p>
      <w:pPr>
        <w:pStyle w:val="9"/>
        <w:spacing w:line="292" w:lineRule="auto"/>
        <w:ind w:left="180" w:right="1434"/>
        <w:jc w:val="both"/>
      </w:pPr>
      <w:r>
        <w:rPr>
          <w:rFonts w:hint="default" w:ascii="Times New Roman" w:hAnsi="Times New Roman" w:eastAsia="Arial" w:cs="Times New Roman"/>
          <w:sz w:val="22"/>
          <w:szCs w:val="22"/>
          <w:lang w:val="en-US" w:eastAsia="en-US" w:bidi="en-US"/>
        </w:rPr>
        <w:t xml:space="preserve">So, we want that our categorical variable should be independent. If </w:t>
      </w:r>
      <w:r>
        <w:rPr>
          <w:rFonts w:hint="default" w:ascii="Times New Roman" w:hAnsi="Times New Roman" w:eastAsia="Arial" w:cs="Times New Roman"/>
          <w:sz w:val="22"/>
          <w:szCs w:val="22"/>
          <w:lang w:val="en-IN" w:eastAsia="en-US" w:bidi="en-US"/>
        </w:rPr>
        <w:t xml:space="preserve"> </w:t>
      </w:r>
      <w:r>
        <w:rPr>
          <w:rFonts w:hint="default" w:ascii="Times New Roman" w:hAnsi="Times New Roman" w:eastAsia="Arial" w:cs="Times New Roman"/>
          <w:sz w:val="22"/>
          <w:szCs w:val="22"/>
          <w:lang w:val="en-US" w:eastAsia="en-US" w:bidi="en-US"/>
        </w:rPr>
        <w:t>we get p-value less than 0.05, it means we need to reject null hypothesis and accept alternate hypothesis which means variables are dependent. So, we would check for every combination and would print p-value</w:t>
      </w:r>
      <w:r>
        <w:t>.</w:t>
      </w:r>
    </w:p>
    <w:p>
      <w:pPr>
        <w:pStyle w:val="9"/>
        <w:spacing w:before="1"/>
        <w:rPr>
          <w:sz w:val="17"/>
        </w:rPr>
      </w:pPr>
    </w:p>
    <w:tbl>
      <w:tblPr>
        <w:tblStyle w:val="19"/>
        <w:tblW w:w="10308" w:type="dxa"/>
        <w:tblInd w:w="1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8"/>
        <w:gridCol w:w="978"/>
        <w:gridCol w:w="841"/>
        <w:gridCol w:w="1527"/>
        <w:gridCol w:w="1062"/>
        <w:gridCol w:w="1530"/>
        <w:gridCol w:w="1442"/>
        <w:gridCol w:w="14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1" w:hRule="atLeast"/>
        </w:trPr>
        <w:tc>
          <w:tcPr>
            <w:tcW w:w="1438" w:type="dxa"/>
            <w:shd w:val="clear" w:color="auto" w:fill="F1F1F1"/>
          </w:tcPr>
          <w:p>
            <w:pPr>
              <w:pStyle w:val="22"/>
              <w:spacing w:line="240" w:lineRule="auto"/>
              <w:ind w:left="0"/>
              <w:rPr>
                <w:rFonts w:ascii="Times New Roman"/>
                <w:sz w:val="22"/>
              </w:rPr>
            </w:pPr>
          </w:p>
        </w:tc>
        <w:tc>
          <w:tcPr>
            <w:tcW w:w="978" w:type="dxa"/>
            <w:shd w:val="clear" w:color="auto" w:fill="00AF50"/>
          </w:tcPr>
          <w:p>
            <w:pPr>
              <w:pStyle w:val="22"/>
              <w:spacing w:before="70" w:line="240" w:lineRule="auto"/>
              <w:ind w:left="107"/>
              <w:rPr>
                <w:b/>
                <w:sz w:val="22"/>
              </w:rPr>
            </w:pPr>
            <w:r>
              <w:rPr>
                <w:b/>
                <w:color w:val="FFFFFF"/>
                <w:sz w:val="22"/>
              </w:rPr>
              <w:t>season</w:t>
            </w:r>
          </w:p>
        </w:tc>
        <w:tc>
          <w:tcPr>
            <w:tcW w:w="841" w:type="dxa"/>
            <w:shd w:val="clear" w:color="auto" w:fill="00AF50"/>
          </w:tcPr>
          <w:p>
            <w:pPr>
              <w:pStyle w:val="22"/>
              <w:spacing w:before="70" w:line="240" w:lineRule="auto"/>
              <w:ind w:left="106"/>
              <w:rPr>
                <w:b/>
                <w:sz w:val="22"/>
              </w:rPr>
            </w:pPr>
            <w:r>
              <w:rPr>
                <w:b/>
                <w:color w:val="FFFFFF"/>
                <w:sz w:val="22"/>
              </w:rPr>
              <w:t>yr</w:t>
            </w:r>
          </w:p>
        </w:tc>
        <w:tc>
          <w:tcPr>
            <w:tcW w:w="1527" w:type="dxa"/>
            <w:shd w:val="clear" w:color="auto" w:fill="00AF50"/>
          </w:tcPr>
          <w:p>
            <w:pPr>
              <w:pStyle w:val="22"/>
              <w:spacing w:before="70" w:line="240" w:lineRule="auto"/>
              <w:ind w:left="105"/>
              <w:rPr>
                <w:b/>
                <w:sz w:val="22"/>
              </w:rPr>
            </w:pPr>
            <w:r>
              <w:rPr>
                <w:b/>
                <w:color w:val="FFFFFF"/>
                <w:sz w:val="22"/>
              </w:rPr>
              <w:t>month_feat</w:t>
            </w:r>
          </w:p>
        </w:tc>
        <w:tc>
          <w:tcPr>
            <w:tcW w:w="1062" w:type="dxa"/>
            <w:shd w:val="clear" w:color="auto" w:fill="00AF50"/>
          </w:tcPr>
          <w:p>
            <w:pPr>
              <w:pStyle w:val="22"/>
              <w:spacing w:before="70" w:line="240" w:lineRule="auto"/>
              <w:ind w:left="105"/>
              <w:rPr>
                <w:b/>
                <w:sz w:val="22"/>
              </w:rPr>
            </w:pPr>
            <w:r>
              <w:rPr>
                <w:b/>
                <w:color w:val="FFFFFF"/>
                <w:sz w:val="22"/>
              </w:rPr>
              <w:t>holiday</w:t>
            </w:r>
          </w:p>
        </w:tc>
        <w:tc>
          <w:tcPr>
            <w:tcW w:w="1530" w:type="dxa"/>
            <w:shd w:val="clear" w:color="auto" w:fill="00AF50"/>
          </w:tcPr>
          <w:p>
            <w:pPr>
              <w:pStyle w:val="22"/>
              <w:spacing w:before="70" w:line="240" w:lineRule="auto"/>
              <w:ind w:left="101"/>
              <w:rPr>
                <w:b/>
                <w:sz w:val="22"/>
              </w:rPr>
            </w:pPr>
            <w:r>
              <w:rPr>
                <w:b/>
                <w:color w:val="FFFFFF"/>
                <w:sz w:val="22"/>
              </w:rPr>
              <w:t>week_feat</w:t>
            </w:r>
          </w:p>
        </w:tc>
        <w:tc>
          <w:tcPr>
            <w:tcW w:w="1442" w:type="dxa"/>
            <w:shd w:val="clear" w:color="auto" w:fill="00AF50"/>
          </w:tcPr>
          <w:p>
            <w:pPr>
              <w:pStyle w:val="22"/>
              <w:spacing w:before="70" w:line="240" w:lineRule="auto"/>
              <w:ind w:left="103"/>
              <w:rPr>
                <w:b/>
                <w:sz w:val="22"/>
              </w:rPr>
            </w:pPr>
            <w:r>
              <w:rPr>
                <w:b/>
                <w:color w:val="FFFFFF"/>
                <w:sz w:val="22"/>
              </w:rPr>
              <w:t>workingday</w:t>
            </w:r>
          </w:p>
        </w:tc>
        <w:tc>
          <w:tcPr>
            <w:tcW w:w="1490" w:type="dxa"/>
            <w:shd w:val="clear" w:color="auto" w:fill="00AF50"/>
          </w:tcPr>
          <w:p>
            <w:pPr>
              <w:pStyle w:val="22"/>
              <w:spacing w:before="70" w:line="240" w:lineRule="auto"/>
              <w:ind w:left="101"/>
              <w:rPr>
                <w:b/>
                <w:sz w:val="22"/>
              </w:rPr>
            </w:pPr>
            <w:r>
              <w:rPr>
                <w:b/>
                <w:color w:val="FFFFFF"/>
                <w:sz w:val="22"/>
              </w:rPr>
              <w:t>weathersit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99" w:hRule="atLeast"/>
        </w:trPr>
        <w:tc>
          <w:tcPr>
            <w:tcW w:w="1438" w:type="dxa"/>
            <w:shd w:val="clear" w:color="auto" w:fill="00AF50"/>
          </w:tcPr>
          <w:p>
            <w:pPr>
              <w:pStyle w:val="22"/>
              <w:spacing w:before="24" w:line="240" w:lineRule="auto"/>
              <w:ind w:left="107"/>
              <w:rPr>
                <w:b/>
                <w:sz w:val="22"/>
              </w:rPr>
            </w:pPr>
            <w:r>
              <w:rPr>
                <w:b/>
                <w:color w:val="FFFFFF"/>
                <w:sz w:val="22"/>
              </w:rPr>
              <w:t>season</w:t>
            </w:r>
          </w:p>
        </w:tc>
        <w:tc>
          <w:tcPr>
            <w:tcW w:w="978" w:type="dxa"/>
          </w:tcPr>
          <w:p>
            <w:pPr>
              <w:pStyle w:val="22"/>
              <w:spacing w:before="24" w:line="240" w:lineRule="auto"/>
              <w:ind w:left="107"/>
              <w:rPr>
                <w:sz w:val="22"/>
              </w:rPr>
            </w:pPr>
            <w:r>
              <w:rPr>
                <w:w w:val="100"/>
                <w:sz w:val="22"/>
              </w:rPr>
              <w:t>-</w:t>
            </w:r>
          </w:p>
        </w:tc>
        <w:tc>
          <w:tcPr>
            <w:tcW w:w="841" w:type="dxa"/>
          </w:tcPr>
          <w:p>
            <w:pPr>
              <w:pStyle w:val="22"/>
              <w:spacing w:before="24" w:line="240" w:lineRule="auto"/>
              <w:ind w:left="0" w:right="97"/>
              <w:jc w:val="right"/>
              <w:rPr>
                <w:sz w:val="22"/>
              </w:rPr>
            </w:pPr>
            <w:r>
              <w:rPr>
                <w:w w:val="100"/>
                <w:sz w:val="22"/>
              </w:rPr>
              <w:t>1</w:t>
            </w:r>
          </w:p>
        </w:tc>
        <w:tc>
          <w:tcPr>
            <w:tcW w:w="1527" w:type="dxa"/>
          </w:tcPr>
          <w:p>
            <w:pPr>
              <w:pStyle w:val="22"/>
              <w:spacing w:before="24" w:line="240" w:lineRule="auto"/>
              <w:ind w:left="0" w:right="98"/>
              <w:jc w:val="right"/>
              <w:rPr>
                <w:sz w:val="22"/>
              </w:rPr>
            </w:pPr>
            <w:r>
              <w:rPr>
                <w:w w:val="100"/>
                <w:sz w:val="22"/>
              </w:rPr>
              <w:t>0</w:t>
            </w:r>
          </w:p>
        </w:tc>
        <w:tc>
          <w:tcPr>
            <w:tcW w:w="1062" w:type="dxa"/>
          </w:tcPr>
          <w:p>
            <w:pPr>
              <w:pStyle w:val="22"/>
              <w:spacing w:before="24" w:line="240" w:lineRule="auto"/>
              <w:ind w:left="0" w:right="96"/>
              <w:jc w:val="right"/>
              <w:rPr>
                <w:sz w:val="22"/>
              </w:rPr>
            </w:pPr>
            <w:r>
              <w:rPr>
                <w:sz w:val="22"/>
              </w:rPr>
              <w:t>0.683</w:t>
            </w:r>
          </w:p>
        </w:tc>
        <w:tc>
          <w:tcPr>
            <w:tcW w:w="1530" w:type="dxa"/>
          </w:tcPr>
          <w:p>
            <w:pPr>
              <w:pStyle w:val="22"/>
              <w:spacing w:before="24" w:line="240" w:lineRule="auto"/>
              <w:ind w:left="0" w:right="100"/>
              <w:jc w:val="right"/>
              <w:rPr>
                <w:sz w:val="22"/>
              </w:rPr>
            </w:pPr>
            <w:r>
              <w:rPr>
                <w:sz w:val="22"/>
              </w:rPr>
              <w:t>0.985</w:t>
            </w:r>
          </w:p>
        </w:tc>
        <w:tc>
          <w:tcPr>
            <w:tcW w:w="1442" w:type="dxa"/>
          </w:tcPr>
          <w:p>
            <w:pPr>
              <w:pStyle w:val="22"/>
              <w:spacing w:before="24" w:line="240" w:lineRule="auto"/>
              <w:ind w:left="0" w:right="99"/>
              <w:jc w:val="right"/>
              <w:rPr>
                <w:sz w:val="22"/>
              </w:rPr>
            </w:pPr>
            <w:r>
              <w:rPr>
                <w:sz w:val="22"/>
              </w:rPr>
              <w:t>0.887</w:t>
            </w:r>
          </w:p>
        </w:tc>
        <w:tc>
          <w:tcPr>
            <w:tcW w:w="1490" w:type="dxa"/>
          </w:tcPr>
          <w:p>
            <w:pPr>
              <w:pStyle w:val="22"/>
              <w:spacing w:before="24" w:line="240" w:lineRule="auto"/>
              <w:ind w:left="0" w:right="99"/>
              <w:jc w:val="right"/>
              <w:rPr>
                <w:sz w:val="22"/>
              </w:rPr>
            </w:pPr>
            <w:r>
              <w:rPr>
                <w:sz w:val="22"/>
              </w:rPr>
              <w:t>0.021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99" w:hRule="atLeast"/>
        </w:trPr>
        <w:tc>
          <w:tcPr>
            <w:tcW w:w="1438" w:type="dxa"/>
            <w:shd w:val="clear" w:color="auto" w:fill="00AF50"/>
          </w:tcPr>
          <w:p>
            <w:pPr>
              <w:pStyle w:val="22"/>
              <w:spacing w:before="24" w:line="240" w:lineRule="auto"/>
              <w:ind w:left="107"/>
              <w:rPr>
                <w:b/>
                <w:sz w:val="22"/>
              </w:rPr>
            </w:pPr>
            <w:r>
              <w:rPr>
                <w:b/>
                <w:color w:val="FFFFFF"/>
                <w:sz w:val="22"/>
              </w:rPr>
              <w:t>yr</w:t>
            </w:r>
          </w:p>
        </w:tc>
        <w:tc>
          <w:tcPr>
            <w:tcW w:w="978" w:type="dxa"/>
          </w:tcPr>
          <w:p>
            <w:pPr>
              <w:pStyle w:val="22"/>
              <w:spacing w:before="24" w:line="240" w:lineRule="auto"/>
              <w:ind w:left="0" w:right="99"/>
              <w:jc w:val="right"/>
              <w:rPr>
                <w:sz w:val="22"/>
              </w:rPr>
            </w:pPr>
            <w:r>
              <w:rPr>
                <w:w w:val="100"/>
                <w:sz w:val="22"/>
              </w:rPr>
              <w:t>1</w:t>
            </w:r>
          </w:p>
        </w:tc>
        <w:tc>
          <w:tcPr>
            <w:tcW w:w="841" w:type="dxa"/>
          </w:tcPr>
          <w:p>
            <w:pPr>
              <w:pStyle w:val="22"/>
              <w:spacing w:before="24" w:line="240" w:lineRule="auto"/>
              <w:ind w:left="106"/>
              <w:rPr>
                <w:sz w:val="22"/>
              </w:rPr>
            </w:pPr>
            <w:r>
              <w:rPr>
                <w:w w:val="100"/>
                <w:sz w:val="22"/>
              </w:rPr>
              <w:t>-</w:t>
            </w:r>
          </w:p>
        </w:tc>
        <w:tc>
          <w:tcPr>
            <w:tcW w:w="1527" w:type="dxa"/>
          </w:tcPr>
          <w:p>
            <w:pPr>
              <w:pStyle w:val="22"/>
              <w:spacing w:before="24" w:line="240" w:lineRule="auto"/>
              <w:ind w:left="0" w:right="96"/>
              <w:jc w:val="right"/>
              <w:rPr>
                <w:sz w:val="22"/>
              </w:rPr>
            </w:pPr>
            <w:r>
              <w:rPr>
                <w:sz w:val="22"/>
              </w:rPr>
              <w:t>0.971</w:t>
            </w:r>
          </w:p>
        </w:tc>
        <w:tc>
          <w:tcPr>
            <w:tcW w:w="1062" w:type="dxa"/>
          </w:tcPr>
          <w:p>
            <w:pPr>
              <w:pStyle w:val="22"/>
              <w:spacing w:before="24" w:line="240" w:lineRule="auto"/>
              <w:ind w:left="0" w:right="96"/>
              <w:jc w:val="right"/>
              <w:rPr>
                <w:sz w:val="22"/>
              </w:rPr>
            </w:pPr>
            <w:r>
              <w:rPr>
                <w:sz w:val="22"/>
              </w:rPr>
              <w:t>0.995</w:t>
            </w:r>
          </w:p>
        </w:tc>
        <w:tc>
          <w:tcPr>
            <w:tcW w:w="1530" w:type="dxa"/>
          </w:tcPr>
          <w:p>
            <w:pPr>
              <w:pStyle w:val="22"/>
              <w:spacing w:before="24" w:line="240" w:lineRule="auto"/>
              <w:ind w:left="0" w:right="100"/>
              <w:jc w:val="right"/>
              <w:rPr>
                <w:sz w:val="22"/>
              </w:rPr>
            </w:pPr>
            <w:r>
              <w:rPr>
                <w:sz w:val="22"/>
              </w:rPr>
              <w:t>0.954</w:t>
            </w:r>
          </w:p>
        </w:tc>
        <w:tc>
          <w:tcPr>
            <w:tcW w:w="1442" w:type="dxa"/>
          </w:tcPr>
          <w:p>
            <w:pPr>
              <w:pStyle w:val="22"/>
              <w:spacing w:before="24" w:line="240" w:lineRule="auto"/>
              <w:ind w:left="0" w:right="99"/>
              <w:jc w:val="right"/>
              <w:rPr>
                <w:sz w:val="22"/>
              </w:rPr>
            </w:pPr>
            <w:r>
              <w:rPr>
                <w:sz w:val="22"/>
              </w:rPr>
              <w:t>0.98</w:t>
            </w:r>
          </w:p>
        </w:tc>
        <w:tc>
          <w:tcPr>
            <w:tcW w:w="1490" w:type="dxa"/>
          </w:tcPr>
          <w:p>
            <w:pPr>
              <w:pStyle w:val="22"/>
              <w:spacing w:before="24" w:line="240" w:lineRule="auto"/>
              <w:ind w:left="0" w:right="99"/>
              <w:jc w:val="right"/>
              <w:rPr>
                <w:sz w:val="22"/>
              </w:rPr>
            </w:pPr>
            <w:r>
              <w:rPr>
                <w:sz w:val="22"/>
              </w:rPr>
              <w:t>0.127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2" w:hRule="atLeast"/>
        </w:trPr>
        <w:tc>
          <w:tcPr>
            <w:tcW w:w="1438" w:type="dxa"/>
            <w:shd w:val="clear" w:color="auto" w:fill="00AF50"/>
          </w:tcPr>
          <w:p>
            <w:pPr>
              <w:pStyle w:val="22"/>
              <w:spacing w:before="24" w:line="240" w:lineRule="auto"/>
              <w:ind w:left="107"/>
              <w:rPr>
                <w:b/>
                <w:sz w:val="22"/>
              </w:rPr>
            </w:pPr>
            <w:r>
              <w:rPr>
                <w:b/>
                <w:color w:val="FFFFFF"/>
                <w:sz w:val="22"/>
              </w:rPr>
              <w:t>month_feat</w:t>
            </w:r>
          </w:p>
        </w:tc>
        <w:tc>
          <w:tcPr>
            <w:tcW w:w="978" w:type="dxa"/>
          </w:tcPr>
          <w:p>
            <w:pPr>
              <w:pStyle w:val="22"/>
              <w:spacing w:before="24" w:line="240" w:lineRule="auto"/>
              <w:ind w:left="0" w:right="99"/>
              <w:jc w:val="right"/>
              <w:rPr>
                <w:sz w:val="22"/>
              </w:rPr>
            </w:pPr>
            <w:r>
              <w:rPr>
                <w:w w:val="100"/>
                <w:sz w:val="22"/>
              </w:rPr>
              <w:t>0</w:t>
            </w:r>
          </w:p>
        </w:tc>
        <w:tc>
          <w:tcPr>
            <w:tcW w:w="841" w:type="dxa"/>
          </w:tcPr>
          <w:p>
            <w:pPr>
              <w:pStyle w:val="22"/>
              <w:spacing w:before="24" w:line="240" w:lineRule="auto"/>
              <w:ind w:left="0" w:right="95"/>
              <w:jc w:val="right"/>
              <w:rPr>
                <w:sz w:val="22"/>
              </w:rPr>
            </w:pPr>
            <w:r>
              <w:rPr>
                <w:sz w:val="22"/>
              </w:rPr>
              <w:t>0.971</w:t>
            </w:r>
          </w:p>
        </w:tc>
        <w:tc>
          <w:tcPr>
            <w:tcW w:w="1527" w:type="dxa"/>
          </w:tcPr>
          <w:p>
            <w:pPr>
              <w:pStyle w:val="22"/>
              <w:spacing w:before="24" w:line="240" w:lineRule="auto"/>
              <w:ind w:left="105"/>
              <w:rPr>
                <w:sz w:val="22"/>
              </w:rPr>
            </w:pPr>
            <w:r>
              <w:rPr>
                <w:w w:val="100"/>
                <w:sz w:val="22"/>
              </w:rPr>
              <w:t>-</w:t>
            </w:r>
          </w:p>
        </w:tc>
        <w:tc>
          <w:tcPr>
            <w:tcW w:w="1062" w:type="dxa"/>
          </w:tcPr>
          <w:p>
            <w:pPr>
              <w:pStyle w:val="22"/>
              <w:spacing w:before="24" w:line="240" w:lineRule="auto"/>
              <w:ind w:left="0" w:right="96"/>
              <w:jc w:val="right"/>
              <w:rPr>
                <w:sz w:val="22"/>
              </w:rPr>
            </w:pPr>
            <w:r>
              <w:rPr>
                <w:sz w:val="22"/>
              </w:rPr>
              <w:t>0.359</w:t>
            </w:r>
          </w:p>
        </w:tc>
        <w:tc>
          <w:tcPr>
            <w:tcW w:w="1530" w:type="dxa"/>
          </w:tcPr>
          <w:p>
            <w:pPr>
              <w:pStyle w:val="22"/>
              <w:spacing w:before="24" w:line="240" w:lineRule="auto"/>
              <w:ind w:left="0" w:right="100"/>
              <w:jc w:val="right"/>
              <w:rPr>
                <w:sz w:val="22"/>
              </w:rPr>
            </w:pPr>
            <w:r>
              <w:rPr>
                <w:sz w:val="22"/>
              </w:rPr>
              <w:t>0.972</w:t>
            </w:r>
          </w:p>
        </w:tc>
        <w:tc>
          <w:tcPr>
            <w:tcW w:w="1442" w:type="dxa"/>
          </w:tcPr>
          <w:p>
            <w:pPr>
              <w:pStyle w:val="22"/>
              <w:spacing w:before="24" w:line="240" w:lineRule="auto"/>
              <w:ind w:left="0" w:right="99"/>
              <w:jc w:val="right"/>
              <w:rPr>
                <w:sz w:val="22"/>
              </w:rPr>
            </w:pPr>
            <w:r>
              <w:rPr>
                <w:sz w:val="22"/>
              </w:rPr>
              <w:t>0.657</w:t>
            </w:r>
          </w:p>
        </w:tc>
        <w:tc>
          <w:tcPr>
            <w:tcW w:w="1490" w:type="dxa"/>
          </w:tcPr>
          <w:p>
            <w:pPr>
              <w:pStyle w:val="22"/>
              <w:spacing w:before="24" w:line="240" w:lineRule="auto"/>
              <w:ind w:left="0" w:right="99"/>
              <w:jc w:val="right"/>
              <w:rPr>
                <w:sz w:val="22"/>
              </w:rPr>
            </w:pPr>
            <w:r>
              <w:rPr>
                <w:sz w:val="22"/>
              </w:rPr>
              <w:t>0.362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99" w:hRule="atLeast"/>
        </w:trPr>
        <w:tc>
          <w:tcPr>
            <w:tcW w:w="1438" w:type="dxa"/>
            <w:shd w:val="clear" w:color="auto" w:fill="00AF50"/>
          </w:tcPr>
          <w:p>
            <w:pPr>
              <w:pStyle w:val="22"/>
              <w:spacing w:before="24" w:line="240" w:lineRule="auto"/>
              <w:ind w:left="107"/>
              <w:rPr>
                <w:b/>
                <w:sz w:val="22"/>
              </w:rPr>
            </w:pPr>
            <w:r>
              <w:rPr>
                <w:b/>
                <w:color w:val="FFFFFF"/>
                <w:sz w:val="22"/>
              </w:rPr>
              <w:t>holiday</w:t>
            </w:r>
          </w:p>
        </w:tc>
        <w:tc>
          <w:tcPr>
            <w:tcW w:w="978" w:type="dxa"/>
          </w:tcPr>
          <w:p>
            <w:pPr>
              <w:pStyle w:val="22"/>
              <w:spacing w:before="24" w:line="240" w:lineRule="auto"/>
              <w:ind w:left="0" w:right="97"/>
              <w:jc w:val="right"/>
              <w:rPr>
                <w:sz w:val="22"/>
              </w:rPr>
            </w:pPr>
            <w:r>
              <w:rPr>
                <w:sz w:val="22"/>
              </w:rPr>
              <w:t>0.683</w:t>
            </w:r>
          </w:p>
        </w:tc>
        <w:tc>
          <w:tcPr>
            <w:tcW w:w="841" w:type="dxa"/>
          </w:tcPr>
          <w:p>
            <w:pPr>
              <w:pStyle w:val="22"/>
              <w:spacing w:before="24" w:line="240" w:lineRule="auto"/>
              <w:ind w:left="0" w:right="95"/>
              <w:jc w:val="right"/>
              <w:rPr>
                <w:sz w:val="22"/>
              </w:rPr>
            </w:pPr>
            <w:r>
              <w:rPr>
                <w:sz w:val="22"/>
              </w:rPr>
              <w:t>0.995</w:t>
            </w:r>
          </w:p>
        </w:tc>
        <w:tc>
          <w:tcPr>
            <w:tcW w:w="1527" w:type="dxa"/>
          </w:tcPr>
          <w:p>
            <w:pPr>
              <w:pStyle w:val="22"/>
              <w:spacing w:before="24" w:line="240" w:lineRule="auto"/>
              <w:ind w:left="0" w:right="96"/>
              <w:jc w:val="right"/>
              <w:rPr>
                <w:sz w:val="22"/>
              </w:rPr>
            </w:pPr>
            <w:r>
              <w:rPr>
                <w:sz w:val="22"/>
              </w:rPr>
              <w:t>0.359</w:t>
            </w:r>
          </w:p>
        </w:tc>
        <w:tc>
          <w:tcPr>
            <w:tcW w:w="1062" w:type="dxa"/>
          </w:tcPr>
          <w:p>
            <w:pPr>
              <w:pStyle w:val="22"/>
              <w:spacing w:before="24" w:line="240" w:lineRule="auto"/>
              <w:ind w:left="105"/>
              <w:rPr>
                <w:sz w:val="22"/>
              </w:rPr>
            </w:pPr>
            <w:r>
              <w:rPr>
                <w:w w:val="100"/>
                <w:sz w:val="22"/>
              </w:rPr>
              <w:t>-</w:t>
            </w:r>
          </w:p>
        </w:tc>
        <w:tc>
          <w:tcPr>
            <w:tcW w:w="1530" w:type="dxa"/>
          </w:tcPr>
          <w:p>
            <w:pPr>
              <w:pStyle w:val="22"/>
              <w:spacing w:before="24" w:line="240" w:lineRule="auto"/>
              <w:ind w:left="0" w:right="102"/>
              <w:jc w:val="right"/>
              <w:rPr>
                <w:sz w:val="22"/>
              </w:rPr>
            </w:pPr>
            <w:r>
              <w:rPr>
                <w:w w:val="100"/>
                <w:sz w:val="22"/>
              </w:rPr>
              <w:t>0</w:t>
            </w:r>
          </w:p>
        </w:tc>
        <w:tc>
          <w:tcPr>
            <w:tcW w:w="1442" w:type="dxa"/>
          </w:tcPr>
          <w:p>
            <w:pPr>
              <w:pStyle w:val="22"/>
              <w:spacing w:before="24" w:line="240" w:lineRule="auto"/>
              <w:ind w:left="0" w:right="101"/>
              <w:jc w:val="right"/>
              <w:rPr>
                <w:sz w:val="22"/>
              </w:rPr>
            </w:pPr>
            <w:r>
              <w:rPr>
                <w:w w:val="100"/>
                <w:sz w:val="22"/>
              </w:rPr>
              <w:t>0</w:t>
            </w:r>
          </w:p>
        </w:tc>
        <w:tc>
          <w:tcPr>
            <w:tcW w:w="1490" w:type="dxa"/>
          </w:tcPr>
          <w:p>
            <w:pPr>
              <w:pStyle w:val="22"/>
              <w:spacing w:before="24" w:line="240" w:lineRule="auto"/>
              <w:ind w:left="0" w:right="99"/>
              <w:jc w:val="right"/>
              <w:rPr>
                <w:sz w:val="22"/>
              </w:rPr>
            </w:pPr>
            <w:r>
              <w:rPr>
                <w:sz w:val="22"/>
              </w:rPr>
              <w:t>0.601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99" w:hRule="atLeast"/>
        </w:trPr>
        <w:tc>
          <w:tcPr>
            <w:tcW w:w="1438" w:type="dxa"/>
            <w:shd w:val="clear" w:color="auto" w:fill="00AF50"/>
          </w:tcPr>
          <w:p>
            <w:pPr>
              <w:pStyle w:val="22"/>
              <w:spacing w:before="24" w:line="240" w:lineRule="auto"/>
              <w:ind w:left="107"/>
              <w:rPr>
                <w:b/>
                <w:sz w:val="22"/>
              </w:rPr>
            </w:pPr>
            <w:r>
              <w:rPr>
                <w:b/>
                <w:color w:val="FFFFFF"/>
                <w:sz w:val="22"/>
              </w:rPr>
              <w:t>week_feat</w:t>
            </w:r>
          </w:p>
        </w:tc>
        <w:tc>
          <w:tcPr>
            <w:tcW w:w="978" w:type="dxa"/>
          </w:tcPr>
          <w:p>
            <w:pPr>
              <w:pStyle w:val="22"/>
              <w:spacing w:before="24" w:line="240" w:lineRule="auto"/>
              <w:ind w:left="0" w:right="97"/>
              <w:jc w:val="right"/>
              <w:rPr>
                <w:sz w:val="22"/>
              </w:rPr>
            </w:pPr>
            <w:r>
              <w:rPr>
                <w:sz w:val="22"/>
              </w:rPr>
              <w:t>0.985</w:t>
            </w:r>
          </w:p>
        </w:tc>
        <w:tc>
          <w:tcPr>
            <w:tcW w:w="841" w:type="dxa"/>
          </w:tcPr>
          <w:p>
            <w:pPr>
              <w:pStyle w:val="22"/>
              <w:spacing w:before="24" w:line="240" w:lineRule="auto"/>
              <w:ind w:left="0" w:right="95"/>
              <w:jc w:val="right"/>
              <w:rPr>
                <w:sz w:val="22"/>
              </w:rPr>
            </w:pPr>
            <w:r>
              <w:rPr>
                <w:sz w:val="22"/>
              </w:rPr>
              <w:t>0.954</w:t>
            </w:r>
          </w:p>
        </w:tc>
        <w:tc>
          <w:tcPr>
            <w:tcW w:w="1527" w:type="dxa"/>
          </w:tcPr>
          <w:p>
            <w:pPr>
              <w:pStyle w:val="22"/>
              <w:spacing w:before="24" w:line="240" w:lineRule="auto"/>
              <w:ind w:left="0" w:right="96"/>
              <w:jc w:val="right"/>
              <w:rPr>
                <w:sz w:val="22"/>
              </w:rPr>
            </w:pPr>
            <w:r>
              <w:rPr>
                <w:sz w:val="22"/>
              </w:rPr>
              <w:t>0.972</w:t>
            </w:r>
          </w:p>
        </w:tc>
        <w:tc>
          <w:tcPr>
            <w:tcW w:w="1062" w:type="dxa"/>
          </w:tcPr>
          <w:p>
            <w:pPr>
              <w:pStyle w:val="22"/>
              <w:spacing w:before="24" w:line="240" w:lineRule="auto"/>
              <w:ind w:left="0" w:right="99"/>
              <w:jc w:val="right"/>
              <w:rPr>
                <w:sz w:val="22"/>
              </w:rPr>
            </w:pPr>
            <w:r>
              <w:rPr>
                <w:w w:val="100"/>
                <w:sz w:val="22"/>
              </w:rPr>
              <w:t>0</w:t>
            </w:r>
          </w:p>
        </w:tc>
        <w:tc>
          <w:tcPr>
            <w:tcW w:w="1530" w:type="dxa"/>
          </w:tcPr>
          <w:p>
            <w:pPr>
              <w:pStyle w:val="22"/>
              <w:spacing w:before="24" w:line="240" w:lineRule="auto"/>
              <w:ind w:left="101"/>
              <w:rPr>
                <w:sz w:val="22"/>
              </w:rPr>
            </w:pPr>
            <w:r>
              <w:rPr>
                <w:w w:val="100"/>
                <w:sz w:val="22"/>
              </w:rPr>
              <w:t>-</w:t>
            </w:r>
          </w:p>
        </w:tc>
        <w:tc>
          <w:tcPr>
            <w:tcW w:w="1442" w:type="dxa"/>
          </w:tcPr>
          <w:p>
            <w:pPr>
              <w:pStyle w:val="22"/>
              <w:spacing w:before="24" w:line="240" w:lineRule="auto"/>
              <w:ind w:left="0" w:right="101"/>
              <w:jc w:val="right"/>
              <w:rPr>
                <w:sz w:val="22"/>
              </w:rPr>
            </w:pPr>
            <w:r>
              <w:rPr>
                <w:w w:val="100"/>
                <w:sz w:val="22"/>
              </w:rPr>
              <w:t>0</w:t>
            </w:r>
          </w:p>
        </w:tc>
        <w:tc>
          <w:tcPr>
            <w:tcW w:w="1490" w:type="dxa"/>
          </w:tcPr>
          <w:p>
            <w:pPr>
              <w:pStyle w:val="22"/>
              <w:spacing w:before="24" w:line="240" w:lineRule="auto"/>
              <w:ind w:left="0" w:right="99"/>
              <w:jc w:val="right"/>
              <w:rPr>
                <w:sz w:val="22"/>
              </w:rPr>
            </w:pPr>
            <w:r>
              <w:rPr>
                <w:sz w:val="22"/>
              </w:rPr>
              <w:t>0.227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73" w:hRule="atLeast"/>
        </w:trPr>
        <w:tc>
          <w:tcPr>
            <w:tcW w:w="1438" w:type="dxa"/>
            <w:shd w:val="clear" w:color="auto" w:fill="00AF50"/>
          </w:tcPr>
          <w:p>
            <w:pPr>
              <w:pStyle w:val="22"/>
              <w:spacing w:before="60" w:line="240" w:lineRule="auto"/>
              <w:ind w:left="107"/>
              <w:rPr>
                <w:b/>
                <w:sz w:val="22"/>
              </w:rPr>
            </w:pPr>
            <w:r>
              <w:rPr>
                <w:b/>
                <w:color w:val="FFFFFF"/>
                <w:sz w:val="22"/>
              </w:rPr>
              <w:t>workingday</w:t>
            </w:r>
          </w:p>
        </w:tc>
        <w:tc>
          <w:tcPr>
            <w:tcW w:w="978" w:type="dxa"/>
          </w:tcPr>
          <w:p>
            <w:pPr>
              <w:pStyle w:val="22"/>
              <w:spacing w:before="60" w:line="240" w:lineRule="auto"/>
              <w:ind w:left="0" w:right="97"/>
              <w:jc w:val="right"/>
              <w:rPr>
                <w:sz w:val="22"/>
              </w:rPr>
            </w:pPr>
            <w:r>
              <w:rPr>
                <w:sz w:val="22"/>
              </w:rPr>
              <w:t>0.887</w:t>
            </w:r>
          </w:p>
        </w:tc>
        <w:tc>
          <w:tcPr>
            <w:tcW w:w="841" w:type="dxa"/>
          </w:tcPr>
          <w:p>
            <w:pPr>
              <w:pStyle w:val="22"/>
              <w:spacing w:before="60" w:line="240" w:lineRule="auto"/>
              <w:ind w:left="0" w:right="95"/>
              <w:jc w:val="right"/>
              <w:rPr>
                <w:sz w:val="22"/>
              </w:rPr>
            </w:pPr>
            <w:r>
              <w:rPr>
                <w:sz w:val="22"/>
              </w:rPr>
              <w:t>0.98</w:t>
            </w:r>
          </w:p>
        </w:tc>
        <w:tc>
          <w:tcPr>
            <w:tcW w:w="1527" w:type="dxa"/>
          </w:tcPr>
          <w:p>
            <w:pPr>
              <w:pStyle w:val="22"/>
              <w:spacing w:before="60" w:line="240" w:lineRule="auto"/>
              <w:ind w:left="0" w:right="96"/>
              <w:jc w:val="right"/>
              <w:rPr>
                <w:sz w:val="22"/>
              </w:rPr>
            </w:pPr>
            <w:r>
              <w:rPr>
                <w:sz w:val="22"/>
              </w:rPr>
              <w:t>0.657</w:t>
            </w:r>
          </w:p>
        </w:tc>
        <w:tc>
          <w:tcPr>
            <w:tcW w:w="1062" w:type="dxa"/>
          </w:tcPr>
          <w:p>
            <w:pPr>
              <w:pStyle w:val="22"/>
              <w:spacing w:before="60" w:line="240" w:lineRule="auto"/>
              <w:ind w:left="0" w:right="99"/>
              <w:jc w:val="right"/>
              <w:rPr>
                <w:sz w:val="22"/>
              </w:rPr>
            </w:pPr>
            <w:r>
              <w:rPr>
                <w:w w:val="100"/>
                <w:sz w:val="22"/>
              </w:rPr>
              <w:t>0</w:t>
            </w:r>
          </w:p>
        </w:tc>
        <w:tc>
          <w:tcPr>
            <w:tcW w:w="1530" w:type="dxa"/>
          </w:tcPr>
          <w:p>
            <w:pPr>
              <w:pStyle w:val="22"/>
              <w:spacing w:before="60" w:line="240" w:lineRule="auto"/>
              <w:ind w:left="0" w:right="102"/>
              <w:jc w:val="right"/>
              <w:rPr>
                <w:sz w:val="22"/>
              </w:rPr>
            </w:pPr>
            <w:r>
              <w:rPr>
                <w:w w:val="100"/>
                <w:sz w:val="22"/>
              </w:rPr>
              <w:t>0</w:t>
            </w:r>
          </w:p>
        </w:tc>
        <w:tc>
          <w:tcPr>
            <w:tcW w:w="1442" w:type="dxa"/>
          </w:tcPr>
          <w:p>
            <w:pPr>
              <w:pStyle w:val="22"/>
              <w:spacing w:before="60" w:line="240" w:lineRule="auto"/>
              <w:ind w:left="103"/>
              <w:rPr>
                <w:sz w:val="22"/>
              </w:rPr>
            </w:pPr>
            <w:r>
              <w:rPr>
                <w:w w:val="100"/>
                <w:sz w:val="22"/>
              </w:rPr>
              <w:t>-</w:t>
            </w:r>
          </w:p>
        </w:tc>
        <w:tc>
          <w:tcPr>
            <w:tcW w:w="1490" w:type="dxa"/>
          </w:tcPr>
          <w:p>
            <w:pPr>
              <w:pStyle w:val="22"/>
              <w:spacing w:before="60" w:line="240" w:lineRule="auto"/>
              <w:ind w:left="0" w:right="99"/>
              <w:jc w:val="right"/>
              <w:rPr>
                <w:sz w:val="22"/>
              </w:rPr>
            </w:pPr>
            <w:r>
              <w:rPr>
                <w:sz w:val="22"/>
              </w:rPr>
              <w:t>0.254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02" w:hRule="atLeast"/>
        </w:trPr>
        <w:tc>
          <w:tcPr>
            <w:tcW w:w="1438" w:type="dxa"/>
            <w:shd w:val="clear" w:color="auto" w:fill="00AF50"/>
          </w:tcPr>
          <w:p>
            <w:pPr>
              <w:pStyle w:val="22"/>
              <w:spacing w:before="24" w:line="240" w:lineRule="auto"/>
              <w:ind w:left="107"/>
              <w:rPr>
                <w:b/>
                <w:sz w:val="22"/>
              </w:rPr>
            </w:pPr>
            <w:r>
              <w:rPr>
                <w:b/>
                <w:color w:val="FFFFFF"/>
                <w:sz w:val="22"/>
              </w:rPr>
              <w:t>weathersit</w:t>
            </w:r>
          </w:p>
        </w:tc>
        <w:tc>
          <w:tcPr>
            <w:tcW w:w="978" w:type="dxa"/>
          </w:tcPr>
          <w:p>
            <w:pPr>
              <w:pStyle w:val="22"/>
              <w:spacing w:before="24" w:line="240" w:lineRule="auto"/>
              <w:ind w:left="0" w:right="97"/>
              <w:jc w:val="right"/>
              <w:rPr>
                <w:sz w:val="22"/>
              </w:rPr>
            </w:pPr>
            <w:r>
              <w:rPr>
                <w:sz w:val="22"/>
              </w:rPr>
              <w:t>0.021</w:t>
            </w:r>
          </w:p>
        </w:tc>
        <w:tc>
          <w:tcPr>
            <w:tcW w:w="841" w:type="dxa"/>
          </w:tcPr>
          <w:p>
            <w:pPr>
              <w:pStyle w:val="22"/>
              <w:spacing w:before="24" w:line="240" w:lineRule="auto"/>
              <w:ind w:left="0" w:right="95"/>
              <w:jc w:val="right"/>
              <w:rPr>
                <w:sz w:val="22"/>
              </w:rPr>
            </w:pPr>
            <w:r>
              <w:rPr>
                <w:sz w:val="22"/>
              </w:rPr>
              <w:t>0.127</w:t>
            </w:r>
          </w:p>
        </w:tc>
        <w:tc>
          <w:tcPr>
            <w:tcW w:w="1527" w:type="dxa"/>
          </w:tcPr>
          <w:p>
            <w:pPr>
              <w:pStyle w:val="22"/>
              <w:spacing w:before="24" w:line="240" w:lineRule="auto"/>
              <w:ind w:left="0" w:right="96"/>
              <w:jc w:val="right"/>
              <w:rPr>
                <w:sz w:val="22"/>
              </w:rPr>
            </w:pPr>
            <w:r>
              <w:rPr>
                <w:sz w:val="22"/>
              </w:rPr>
              <w:t>0.362</w:t>
            </w:r>
          </w:p>
        </w:tc>
        <w:tc>
          <w:tcPr>
            <w:tcW w:w="1062" w:type="dxa"/>
          </w:tcPr>
          <w:p>
            <w:pPr>
              <w:pStyle w:val="22"/>
              <w:spacing w:before="24" w:line="240" w:lineRule="auto"/>
              <w:ind w:left="0" w:right="96"/>
              <w:jc w:val="right"/>
              <w:rPr>
                <w:sz w:val="22"/>
              </w:rPr>
            </w:pPr>
            <w:r>
              <w:rPr>
                <w:sz w:val="22"/>
              </w:rPr>
              <w:t>0.601</w:t>
            </w:r>
          </w:p>
        </w:tc>
        <w:tc>
          <w:tcPr>
            <w:tcW w:w="1530" w:type="dxa"/>
          </w:tcPr>
          <w:p>
            <w:pPr>
              <w:pStyle w:val="22"/>
              <w:spacing w:before="24" w:line="240" w:lineRule="auto"/>
              <w:ind w:left="0" w:right="100"/>
              <w:jc w:val="right"/>
              <w:rPr>
                <w:sz w:val="22"/>
              </w:rPr>
            </w:pPr>
            <w:r>
              <w:rPr>
                <w:sz w:val="22"/>
              </w:rPr>
              <w:t>0.227</w:t>
            </w:r>
          </w:p>
        </w:tc>
        <w:tc>
          <w:tcPr>
            <w:tcW w:w="1442" w:type="dxa"/>
          </w:tcPr>
          <w:p>
            <w:pPr>
              <w:pStyle w:val="22"/>
              <w:spacing w:before="24" w:line="240" w:lineRule="auto"/>
              <w:ind w:left="0" w:right="99"/>
              <w:jc w:val="right"/>
              <w:rPr>
                <w:sz w:val="22"/>
              </w:rPr>
            </w:pPr>
            <w:r>
              <w:rPr>
                <w:sz w:val="22"/>
              </w:rPr>
              <w:t>0.254</w:t>
            </w:r>
          </w:p>
        </w:tc>
        <w:tc>
          <w:tcPr>
            <w:tcW w:w="1490" w:type="dxa"/>
          </w:tcPr>
          <w:p>
            <w:pPr>
              <w:pStyle w:val="22"/>
              <w:spacing w:before="24" w:line="240" w:lineRule="auto"/>
              <w:ind w:left="101"/>
              <w:rPr>
                <w:sz w:val="22"/>
              </w:rPr>
            </w:pPr>
            <w:r>
              <w:rPr>
                <w:w w:val="100"/>
                <w:sz w:val="22"/>
              </w:rPr>
              <w:t>-</w:t>
            </w:r>
          </w:p>
        </w:tc>
      </w:tr>
    </w:tbl>
    <w:p>
      <w:pPr>
        <w:pStyle w:val="9"/>
      </w:pPr>
    </w:p>
    <w:p>
      <w:pPr>
        <w:pStyle w:val="9"/>
        <w:spacing w:before="55" w:line="292" w:lineRule="auto"/>
        <w:ind w:left="180" w:right="1436"/>
        <w:jc w:val="both"/>
      </w:pPr>
      <w:r>
        <w:rPr>
          <w:rFonts w:hint="default" w:ascii="Times New Roman" w:hAnsi="Times New Roman" w:eastAsia="Arial" w:cs="Times New Roman"/>
          <w:sz w:val="22"/>
          <w:szCs w:val="22"/>
          <w:lang w:val="en-US" w:eastAsia="en-US" w:bidi="en-US"/>
        </w:rPr>
        <w:t>Here, from the table we can see some values are less than 0.05 indicating them they are dependent. Holiday is showing collinearity with week and workingday. Month is showing collinearity with season. Weathersit showing collinearity with season</w:t>
      </w:r>
      <w:r>
        <w:t>.</w:t>
      </w:r>
    </w:p>
    <w:p>
      <w:pPr>
        <w:spacing w:after="0" w:line="292" w:lineRule="auto"/>
        <w:jc w:val="both"/>
        <w:sectPr>
          <w:pgSz w:w="12240" w:h="15840"/>
          <w:pgMar w:top="1400" w:right="0" w:bottom="1200" w:left="1260" w:header="0" w:footer="932" w:gutter="0"/>
        </w:sectPr>
      </w:pPr>
    </w:p>
    <w:p>
      <w:pPr>
        <w:pStyle w:val="9"/>
        <w:spacing w:before="55" w:line="292" w:lineRule="auto"/>
        <w:ind w:left="180" w:right="1436"/>
        <w:jc w:val="both"/>
        <w:rPr>
          <w:rFonts w:hint="default" w:ascii="Times New Roman" w:hAnsi="Times New Roman" w:eastAsia="Arial" w:cs="Times New Roman"/>
          <w:sz w:val="22"/>
          <w:szCs w:val="22"/>
          <w:lang w:val="en-US" w:eastAsia="en-US" w:bidi="en-US"/>
        </w:rPr>
      </w:pPr>
      <w:r>
        <w:rPr>
          <w:rFonts w:hint="default" w:ascii="Times New Roman" w:hAnsi="Times New Roman" w:eastAsia="Arial" w:cs="Times New Roman"/>
          <w:sz w:val="22"/>
          <w:szCs w:val="22"/>
          <w:lang w:val="en-US" w:eastAsia="en-US" w:bidi="en-US"/>
        </w:rPr>
        <w:t>Now, we need to drop them to remove multicollinearity. But we have to be sure that we are not losing any information. So, we tried with dropping multicollinear column and building models and we got below result:</w:t>
      </w:r>
    </w:p>
    <w:p>
      <w:pPr>
        <w:pStyle w:val="21"/>
        <w:numPr>
          <w:ilvl w:val="3"/>
          <w:numId w:val="3"/>
        </w:numPr>
        <w:tabs>
          <w:tab w:val="left" w:pos="900"/>
          <w:tab w:val="left" w:pos="901"/>
        </w:tabs>
        <w:spacing w:before="198" w:after="0" w:line="240" w:lineRule="auto"/>
        <w:ind w:left="900" w:right="0" w:hanging="360"/>
        <w:jc w:val="left"/>
        <w:rPr>
          <w:rFonts w:hint="default" w:ascii="Times New Roman" w:hAnsi="Times New Roman" w:cs="Times New Roman"/>
          <w:sz w:val="24"/>
        </w:rPr>
      </w:pPr>
      <w:r>
        <w:rPr>
          <w:rFonts w:hint="default" w:ascii="Times New Roman" w:hAnsi="Times New Roman" w:cs="Times New Roman"/>
          <w:sz w:val="24"/>
          <w:lang w:val="en-IN"/>
        </w:rPr>
        <w:t>O</w:t>
      </w:r>
      <w:r>
        <w:rPr>
          <w:rFonts w:hint="default" w:ascii="Times New Roman" w:hAnsi="Times New Roman" w:cs="Times New Roman"/>
          <w:sz w:val="24"/>
        </w:rPr>
        <w:t>n</w:t>
      </w:r>
      <w:r>
        <w:rPr>
          <w:rFonts w:hint="default" w:ascii="Times New Roman" w:hAnsi="Times New Roman" w:cs="Times New Roman"/>
          <w:spacing w:val="-25"/>
          <w:sz w:val="24"/>
        </w:rPr>
        <w:t xml:space="preserve"> </w:t>
      </w:r>
      <w:r>
        <w:rPr>
          <w:rFonts w:hint="default" w:ascii="Times New Roman" w:hAnsi="Times New Roman" w:cs="Times New Roman"/>
          <w:sz w:val="24"/>
        </w:rPr>
        <w:t>dropping</w:t>
      </w:r>
      <w:r>
        <w:rPr>
          <w:rFonts w:hint="default" w:ascii="Times New Roman" w:hAnsi="Times New Roman" w:cs="Times New Roman"/>
          <w:spacing w:val="-25"/>
          <w:sz w:val="24"/>
        </w:rPr>
        <w:t xml:space="preserve"> </w:t>
      </w:r>
      <w:r>
        <w:rPr>
          <w:rFonts w:hint="default" w:ascii="Times New Roman" w:hAnsi="Times New Roman" w:cs="Times New Roman"/>
          <w:sz w:val="24"/>
        </w:rPr>
        <w:t>weathersit</w:t>
      </w:r>
      <w:r>
        <w:rPr>
          <w:rFonts w:hint="default" w:ascii="Times New Roman" w:hAnsi="Times New Roman" w:cs="Times New Roman"/>
          <w:spacing w:val="-27"/>
          <w:sz w:val="24"/>
        </w:rPr>
        <w:t xml:space="preserve"> </w:t>
      </w:r>
      <w:r>
        <w:rPr>
          <w:rFonts w:hint="default" w:ascii="Times New Roman" w:hAnsi="Times New Roman" w:cs="Times New Roman"/>
          <w:sz w:val="24"/>
        </w:rPr>
        <w:t>or</w:t>
      </w:r>
      <w:r>
        <w:rPr>
          <w:rFonts w:hint="default" w:ascii="Times New Roman" w:hAnsi="Times New Roman" w:cs="Times New Roman"/>
          <w:spacing w:val="-23"/>
          <w:sz w:val="24"/>
        </w:rPr>
        <w:t xml:space="preserve"> </w:t>
      </w:r>
      <w:r>
        <w:rPr>
          <w:rFonts w:hint="default" w:ascii="Times New Roman" w:hAnsi="Times New Roman" w:cs="Times New Roman"/>
          <w:sz w:val="24"/>
        </w:rPr>
        <w:t>season</w:t>
      </w:r>
      <w:r>
        <w:rPr>
          <w:rFonts w:hint="default" w:ascii="Times New Roman" w:hAnsi="Times New Roman" w:cs="Times New Roman"/>
          <w:spacing w:val="-22"/>
          <w:sz w:val="24"/>
        </w:rPr>
        <w:t xml:space="preserve"> </w:t>
      </w:r>
      <w:r>
        <w:rPr>
          <w:rFonts w:hint="default" w:ascii="Times New Roman" w:hAnsi="Times New Roman" w:cs="Times New Roman"/>
          <w:sz w:val="24"/>
        </w:rPr>
        <w:t>we</w:t>
      </w:r>
      <w:r>
        <w:rPr>
          <w:rFonts w:hint="default" w:ascii="Times New Roman" w:hAnsi="Times New Roman" w:cs="Times New Roman"/>
          <w:spacing w:val="-24"/>
          <w:sz w:val="24"/>
        </w:rPr>
        <w:t xml:space="preserve"> </w:t>
      </w:r>
      <w:r>
        <w:rPr>
          <w:rFonts w:hint="default" w:ascii="Times New Roman" w:hAnsi="Times New Roman" w:cs="Times New Roman"/>
          <w:sz w:val="24"/>
        </w:rPr>
        <w:t>are</w:t>
      </w:r>
      <w:r>
        <w:rPr>
          <w:rFonts w:hint="default" w:ascii="Times New Roman" w:hAnsi="Times New Roman" w:cs="Times New Roman"/>
          <w:spacing w:val="-23"/>
          <w:sz w:val="24"/>
        </w:rPr>
        <w:t xml:space="preserve"> </w:t>
      </w:r>
      <w:r>
        <w:rPr>
          <w:rFonts w:hint="default" w:ascii="Times New Roman" w:hAnsi="Times New Roman" w:cs="Times New Roman"/>
          <w:sz w:val="24"/>
        </w:rPr>
        <w:t>losing</w:t>
      </w:r>
      <w:r>
        <w:rPr>
          <w:rFonts w:hint="default" w:ascii="Times New Roman" w:hAnsi="Times New Roman" w:cs="Times New Roman"/>
          <w:spacing w:val="-23"/>
          <w:sz w:val="24"/>
        </w:rPr>
        <w:t xml:space="preserve"> </w:t>
      </w:r>
      <w:r>
        <w:rPr>
          <w:rFonts w:hint="default" w:ascii="Times New Roman" w:hAnsi="Times New Roman" w:cs="Times New Roman"/>
          <w:sz w:val="24"/>
        </w:rPr>
        <w:t>accuracy</w:t>
      </w:r>
      <w:r>
        <w:rPr>
          <w:rFonts w:hint="default" w:ascii="Times New Roman" w:hAnsi="Times New Roman" w:cs="Times New Roman"/>
          <w:spacing w:val="-24"/>
          <w:sz w:val="24"/>
        </w:rPr>
        <w:t xml:space="preserve"> </w:t>
      </w:r>
      <w:r>
        <w:rPr>
          <w:rFonts w:hint="default" w:ascii="Times New Roman" w:hAnsi="Times New Roman" w:cs="Times New Roman"/>
          <w:sz w:val="24"/>
        </w:rPr>
        <w:t>with</w:t>
      </w:r>
      <w:r>
        <w:rPr>
          <w:rFonts w:hint="default" w:ascii="Times New Roman" w:hAnsi="Times New Roman" w:cs="Times New Roman"/>
          <w:spacing w:val="-23"/>
          <w:sz w:val="24"/>
        </w:rPr>
        <w:t xml:space="preserve"> </w:t>
      </w:r>
      <w:r>
        <w:rPr>
          <w:rFonts w:hint="default" w:ascii="Times New Roman" w:hAnsi="Times New Roman" w:cs="Times New Roman"/>
          <w:sz w:val="24"/>
        </w:rPr>
        <w:t>significant</w:t>
      </w:r>
      <w:r>
        <w:rPr>
          <w:rFonts w:hint="default" w:ascii="Times New Roman" w:hAnsi="Times New Roman" w:cs="Times New Roman"/>
          <w:spacing w:val="-22"/>
          <w:sz w:val="24"/>
        </w:rPr>
        <w:t xml:space="preserve"> </w:t>
      </w:r>
      <w:r>
        <w:rPr>
          <w:rFonts w:hint="default" w:ascii="Times New Roman" w:hAnsi="Times New Roman" w:cs="Times New Roman"/>
          <w:sz w:val="24"/>
        </w:rPr>
        <w:t>amount.</w:t>
      </w:r>
    </w:p>
    <w:p>
      <w:pPr>
        <w:pStyle w:val="21"/>
        <w:numPr>
          <w:ilvl w:val="3"/>
          <w:numId w:val="3"/>
        </w:numPr>
        <w:tabs>
          <w:tab w:val="left" w:pos="900"/>
          <w:tab w:val="left" w:pos="901"/>
        </w:tabs>
        <w:spacing w:before="56" w:after="0" w:line="240" w:lineRule="auto"/>
        <w:ind w:left="900" w:right="0" w:hanging="360"/>
        <w:jc w:val="left"/>
        <w:rPr>
          <w:rFonts w:hint="default" w:ascii="Times New Roman" w:hAnsi="Times New Roman" w:cs="Times New Roman"/>
          <w:sz w:val="24"/>
        </w:rPr>
      </w:pPr>
      <w:r>
        <w:rPr>
          <w:rFonts w:hint="default" w:ascii="Times New Roman" w:hAnsi="Times New Roman" w:cs="Times New Roman"/>
          <w:sz w:val="24"/>
        </w:rPr>
        <w:t>On</w:t>
      </w:r>
      <w:r>
        <w:rPr>
          <w:rFonts w:hint="default" w:ascii="Times New Roman" w:hAnsi="Times New Roman" w:cs="Times New Roman"/>
          <w:spacing w:val="-22"/>
          <w:sz w:val="24"/>
        </w:rPr>
        <w:t xml:space="preserve"> </w:t>
      </w:r>
      <w:r>
        <w:rPr>
          <w:rFonts w:hint="default" w:ascii="Times New Roman" w:hAnsi="Times New Roman" w:cs="Times New Roman"/>
          <w:sz w:val="24"/>
        </w:rPr>
        <w:t>dropping</w:t>
      </w:r>
      <w:r>
        <w:rPr>
          <w:rFonts w:hint="default" w:ascii="Times New Roman" w:hAnsi="Times New Roman" w:cs="Times New Roman"/>
          <w:spacing w:val="-22"/>
          <w:sz w:val="24"/>
        </w:rPr>
        <w:t xml:space="preserve"> </w:t>
      </w:r>
      <w:r>
        <w:rPr>
          <w:rFonts w:hint="default" w:ascii="Times New Roman" w:hAnsi="Times New Roman" w:cs="Times New Roman"/>
          <w:sz w:val="24"/>
        </w:rPr>
        <w:t>holiday</w:t>
      </w:r>
      <w:r>
        <w:rPr>
          <w:rFonts w:hint="default" w:ascii="Times New Roman" w:hAnsi="Times New Roman" w:cs="Times New Roman"/>
          <w:spacing w:val="-22"/>
          <w:sz w:val="24"/>
        </w:rPr>
        <w:t xml:space="preserve"> </w:t>
      </w:r>
      <w:r>
        <w:rPr>
          <w:rFonts w:hint="default" w:ascii="Times New Roman" w:hAnsi="Times New Roman" w:cs="Times New Roman"/>
          <w:sz w:val="24"/>
        </w:rPr>
        <w:t>we</w:t>
      </w:r>
      <w:r>
        <w:rPr>
          <w:rFonts w:hint="default" w:ascii="Times New Roman" w:hAnsi="Times New Roman" w:cs="Times New Roman"/>
          <w:spacing w:val="-23"/>
          <w:sz w:val="24"/>
        </w:rPr>
        <w:t xml:space="preserve"> </w:t>
      </w:r>
      <w:r>
        <w:rPr>
          <w:rFonts w:hint="default" w:ascii="Times New Roman" w:hAnsi="Times New Roman" w:cs="Times New Roman"/>
          <w:sz w:val="24"/>
        </w:rPr>
        <w:t>are</w:t>
      </w:r>
      <w:r>
        <w:rPr>
          <w:rFonts w:hint="default" w:ascii="Times New Roman" w:hAnsi="Times New Roman" w:cs="Times New Roman"/>
          <w:spacing w:val="-20"/>
          <w:sz w:val="24"/>
        </w:rPr>
        <w:t xml:space="preserve"> </w:t>
      </w:r>
      <w:r>
        <w:rPr>
          <w:rFonts w:hint="default" w:ascii="Times New Roman" w:hAnsi="Times New Roman" w:cs="Times New Roman"/>
          <w:sz w:val="24"/>
        </w:rPr>
        <w:t>losing</w:t>
      </w:r>
      <w:r>
        <w:rPr>
          <w:rFonts w:hint="default" w:ascii="Times New Roman" w:hAnsi="Times New Roman" w:cs="Times New Roman"/>
          <w:spacing w:val="-21"/>
          <w:sz w:val="24"/>
        </w:rPr>
        <w:t xml:space="preserve"> </w:t>
      </w:r>
      <w:r>
        <w:rPr>
          <w:rFonts w:hint="default" w:ascii="Times New Roman" w:hAnsi="Times New Roman" w:cs="Times New Roman"/>
          <w:sz w:val="24"/>
        </w:rPr>
        <w:t>accuracy</w:t>
      </w:r>
      <w:r>
        <w:rPr>
          <w:rFonts w:hint="default" w:ascii="Times New Roman" w:hAnsi="Times New Roman" w:cs="Times New Roman"/>
          <w:spacing w:val="-22"/>
          <w:sz w:val="24"/>
        </w:rPr>
        <w:t xml:space="preserve"> </w:t>
      </w:r>
      <w:r>
        <w:rPr>
          <w:rFonts w:hint="default" w:ascii="Times New Roman" w:hAnsi="Times New Roman" w:cs="Times New Roman"/>
          <w:sz w:val="24"/>
        </w:rPr>
        <w:t>which</w:t>
      </w:r>
      <w:r>
        <w:rPr>
          <w:rFonts w:hint="default" w:ascii="Times New Roman" w:hAnsi="Times New Roman" w:cs="Times New Roman"/>
          <w:spacing w:val="-20"/>
          <w:sz w:val="24"/>
        </w:rPr>
        <w:t xml:space="preserve"> </w:t>
      </w:r>
      <w:r>
        <w:rPr>
          <w:rFonts w:hint="default" w:ascii="Times New Roman" w:hAnsi="Times New Roman" w:cs="Times New Roman"/>
          <w:sz w:val="24"/>
        </w:rPr>
        <w:t>is</w:t>
      </w:r>
      <w:r>
        <w:rPr>
          <w:rFonts w:hint="default" w:ascii="Times New Roman" w:hAnsi="Times New Roman" w:cs="Times New Roman"/>
          <w:spacing w:val="-20"/>
          <w:sz w:val="24"/>
        </w:rPr>
        <w:t xml:space="preserve"> </w:t>
      </w:r>
      <w:r>
        <w:rPr>
          <w:rFonts w:hint="default" w:ascii="Times New Roman" w:hAnsi="Times New Roman" w:cs="Times New Roman"/>
          <w:sz w:val="24"/>
        </w:rPr>
        <w:t>not</w:t>
      </w:r>
      <w:r>
        <w:rPr>
          <w:rFonts w:hint="default" w:ascii="Times New Roman" w:hAnsi="Times New Roman" w:cs="Times New Roman"/>
          <w:spacing w:val="-21"/>
          <w:sz w:val="24"/>
        </w:rPr>
        <w:t xml:space="preserve"> </w:t>
      </w:r>
      <w:r>
        <w:rPr>
          <w:rFonts w:hint="default" w:ascii="Times New Roman" w:hAnsi="Times New Roman" w:cs="Times New Roman"/>
          <w:sz w:val="24"/>
        </w:rPr>
        <w:t>significant</w:t>
      </w:r>
      <w:r>
        <w:rPr>
          <w:rFonts w:hint="default" w:ascii="Times New Roman" w:hAnsi="Times New Roman" w:cs="Times New Roman"/>
          <w:spacing w:val="-22"/>
          <w:sz w:val="24"/>
        </w:rPr>
        <w:t xml:space="preserve"> </w:t>
      </w:r>
      <w:r>
        <w:rPr>
          <w:rFonts w:hint="default" w:ascii="Times New Roman" w:hAnsi="Times New Roman" w:cs="Times New Roman"/>
          <w:sz w:val="24"/>
        </w:rPr>
        <w:t>amount.</w:t>
      </w:r>
    </w:p>
    <w:p>
      <w:pPr>
        <w:pStyle w:val="21"/>
        <w:numPr>
          <w:ilvl w:val="3"/>
          <w:numId w:val="3"/>
        </w:numPr>
        <w:tabs>
          <w:tab w:val="left" w:pos="900"/>
          <w:tab w:val="left" w:pos="901"/>
        </w:tabs>
        <w:spacing w:before="56" w:after="0" w:line="288" w:lineRule="auto"/>
        <w:ind w:left="900" w:right="1435" w:hanging="360"/>
        <w:jc w:val="left"/>
        <w:rPr>
          <w:rFonts w:hint="default" w:ascii="Times New Roman" w:hAnsi="Times New Roman" w:cs="Times New Roman"/>
          <w:sz w:val="24"/>
        </w:rPr>
      </w:pPr>
      <w:r>
        <w:rPr>
          <w:rFonts w:hint="default" w:ascii="Times New Roman" w:hAnsi="Times New Roman" w:cs="Times New Roman"/>
          <w:sz w:val="24"/>
        </w:rPr>
        <w:t>On</w:t>
      </w:r>
      <w:r>
        <w:rPr>
          <w:rFonts w:hint="default" w:ascii="Times New Roman" w:hAnsi="Times New Roman" w:cs="Times New Roman"/>
          <w:spacing w:val="-8"/>
          <w:sz w:val="24"/>
        </w:rPr>
        <w:t xml:space="preserve"> </w:t>
      </w:r>
      <w:r>
        <w:rPr>
          <w:rFonts w:hint="default" w:ascii="Times New Roman" w:hAnsi="Times New Roman" w:cs="Times New Roman"/>
          <w:sz w:val="24"/>
        </w:rPr>
        <w:t>dropping</w:t>
      </w:r>
      <w:r>
        <w:rPr>
          <w:rFonts w:hint="default" w:ascii="Times New Roman" w:hAnsi="Times New Roman" w:cs="Times New Roman"/>
          <w:spacing w:val="-8"/>
          <w:sz w:val="24"/>
        </w:rPr>
        <w:t xml:space="preserve"> </w:t>
      </w:r>
      <w:r>
        <w:rPr>
          <w:rFonts w:hint="default" w:ascii="Times New Roman" w:hAnsi="Times New Roman" w:cs="Times New Roman"/>
          <w:sz w:val="24"/>
        </w:rPr>
        <w:t>week_feat(weekday)</w:t>
      </w:r>
      <w:r>
        <w:rPr>
          <w:rFonts w:hint="default" w:ascii="Times New Roman" w:hAnsi="Times New Roman" w:cs="Times New Roman"/>
          <w:spacing w:val="-8"/>
          <w:sz w:val="24"/>
        </w:rPr>
        <w:t xml:space="preserve"> </w:t>
      </w:r>
      <w:r>
        <w:rPr>
          <w:rFonts w:hint="default" w:ascii="Times New Roman" w:hAnsi="Times New Roman" w:cs="Times New Roman"/>
          <w:sz w:val="24"/>
        </w:rPr>
        <w:t>or</w:t>
      </w:r>
      <w:r>
        <w:rPr>
          <w:rFonts w:hint="default" w:ascii="Times New Roman" w:hAnsi="Times New Roman" w:cs="Times New Roman"/>
          <w:spacing w:val="-7"/>
          <w:sz w:val="24"/>
        </w:rPr>
        <w:t xml:space="preserve"> </w:t>
      </w:r>
      <w:r>
        <w:rPr>
          <w:rFonts w:hint="default" w:ascii="Times New Roman" w:hAnsi="Times New Roman" w:cs="Times New Roman"/>
          <w:sz w:val="24"/>
        </w:rPr>
        <w:t>working</w:t>
      </w:r>
      <w:r>
        <w:rPr>
          <w:rFonts w:hint="default" w:ascii="Times New Roman" w:hAnsi="Times New Roman" w:cs="Times New Roman"/>
          <w:spacing w:val="-9"/>
          <w:sz w:val="24"/>
        </w:rPr>
        <w:t xml:space="preserve"> </w:t>
      </w:r>
      <w:r>
        <w:rPr>
          <w:rFonts w:hint="default" w:ascii="Times New Roman" w:hAnsi="Times New Roman" w:cs="Times New Roman"/>
          <w:sz w:val="24"/>
        </w:rPr>
        <w:t>day</w:t>
      </w:r>
      <w:r>
        <w:rPr>
          <w:rFonts w:hint="default" w:ascii="Times New Roman" w:hAnsi="Times New Roman" w:cs="Times New Roman"/>
          <w:spacing w:val="-7"/>
          <w:sz w:val="24"/>
        </w:rPr>
        <w:t xml:space="preserve"> </w:t>
      </w:r>
      <w:r>
        <w:rPr>
          <w:rFonts w:hint="default" w:ascii="Times New Roman" w:hAnsi="Times New Roman" w:cs="Times New Roman"/>
          <w:sz w:val="24"/>
        </w:rPr>
        <w:t>we</w:t>
      </w:r>
      <w:r>
        <w:rPr>
          <w:rFonts w:hint="default" w:ascii="Times New Roman" w:hAnsi="Times New Roman" w:cs="Times New Roman"/>
          <w:spacing w:val="-7"/>
          <w:sz w:val="24"/>
        </w:rPr>
        <w:t xml:space="preserve"> </w:t>
      </w:r>
      <w:r>
        <w:rPr>
          <w:rFonts w:hint="default" w:ascii="Times New Roman" w:hAnsi="Times New Roman" w:cs="Times New Roman"/>
          <w:sz w:val="24"/>
        </w:rPr>
        <w:t>are</w:t>
      </w:r>
      <w:r>
        <w:rPr>
          <w:rFonts w:hint="default" w:ascii="Times New Roman" w:hAnsi="Times New Roman" w:cs="Times New Roman"/>
          <w:spacing w:val="-9"/>
          <w:sz w:val="24"/>
        </w:rPr>
        <w:t xml:space="preserve"> </w:t>
      </w:r>
      <w:r>
        <w:rPr>
          <w:rFonts w:hint="default" w:ascii="Times New Roman" w:hAnsi="Times New Roman" w:cs="Times New Roman"/>
          <w:sz w:val="24"/>
        </w:rPr>
        <w:t>losing</w:t>
      </w:r>
      <w:r>
        <w:rPr>
          <w:rFonts w:hint="default" w:ascii="Times New Roman" w:hAnsi="Times New Roman" w:cs="Times New Roman"/>
          <w:spacing w:val="-8"/>
          <w:sz w:val="24"/>
        </w:rPr>
        <w:t xml:space="preserve"> </w:t>
      </w:r>
      <w:r>
        <w:rPr>
          <w:rFonts w:hint="default" w:ascii="Times New Roman" w:hAnsi="Times New Roman" w:cs="Times New Roman"/>
          <w:sz w:val="24"/>
        </w:rPr>
        <w:t>accuracy</w:t>
      </w:r>
      <w:r>
        <w:rPr>
          <w:rFonts w:hint="default" w:ascii="Times New Roman" w:hAnsi="Times New Roman" w:cs="Times New Roman"/>
          <w:spacing w:val="-8"/>
          <w:sz w:val="24"/>
        </w:rPr>
        <w:t xml:space="preserve"> </w:t>
      </w:r>
      <w:r>
        <w:rPr>
          <w:rFonts w:hint="default" w:ascii="Times New Roman" w:hAnsi="Times New Roman" w:cs="Times New Roman"/>
          <w:sz w:val="24"/>
        </w:rPr>
        <w:t>with</w:t>
      </w:r>
      <w:r>
        <w:rPr>
          <w:rFonts w:hint="default" w:ascii="Times New Roman" w:hAnsi="Times New Roman" w:cs="Times New Roman"/>
          <w:spacing w:val="-7"/>
          <w:sz w:val="24"/>
        </w:rPr>
        <w:t xml:space="preserve"> </w:t>
      </w:r>
      <w:r>
        <w:rPr>
          <w:rFonts w:hint="default" w:ascii="Times New Roman" w:hAnsi="Times New Roman" w:cs="Times New Roman"/>
          <w:sz w:val="24"/>
        </w:rPr>
        <w:t>little amount.</w:t>
      </w:r>
      <w:r>
        <w:rPr>
          <w:rFonts w:hint="default" w:ascii="Times New Roman" w:hAnsi="Times New Roman" w:cs="Times New Roman"/>
          <w:spacing w:val="-29"/>
          <w:sz w:val="24"/>
        </w:rPr>
        <w:t xml:space="preserve"> </w:t>
      </w:r>
      <w:r>
        <w:rPr>
          <w:rFonts w:hint="default" w:ascii="Times New Roman" w:hAnsi="Times New Roman" w:cs="Times New Roman"/>
          <w:sz w:val="24"/>
        </w:rPr>
        <w:t>And</w:t>
      </w:r>
      <w:r>
        <w:rPr>
          <w:rFonts w:hint="default" w:ascii="Times New Roman" w:hAnsi="Times New Roman" w:cs="Times New Roman"/>
          <w:spacing w:val="-29"/>
          <w:sz w:val="24"/>
        </w:rPr>
        <w:t xml:space="preserve"> </w:t>
      </w:r>
      <w:r>
        <w:rPr>
          <w:rFonts w:hint="default" w:ascii="Times New Roman" w:hAnsi="Times New Roman" w:cs="Times New Roman"/>
          <w:sz w:val="24"/>
        </w:rPr>
        <w:t>if</w:t>
      </w:r>
      <w:r>
        <w:rPr>
          <w:rFonts w:hint="default" w:ascii="Times New Roman" w:hAnsi="Times New Roman" w:cs="Times New Roman"/>
          <w:spacing w:val="-28"/>
          <w:sz w:val="24"/>
        </w:rPr>
        <w:t xml:space="preserve"> </w:t>
      </w:r>
      <w:r>
        <w:rPr>
          <w:rFonts w:hint="default" w:ascii="Times New Roman" w:hAnsi="Times New Roman" w:cs="Times New Roman"/>
          <w:sz w:val="24"/>
        </w:rPr>
        <w:t>we</w:t>
      </w:r>
      <w:r>
        <w:rPr>
          <w:rFonts w:hint="default" w:ascii="Times New Roman" w:hAnsi="Times New Roman" w:cs="Times New Roman"/>
          <w:spacing w:val="-29"/>
          <w:sz w:val="24"/>
        </w:rPr>
        <w:t xml:space="preserve"> </w:t>
      </w:r>
      <w:r>
        <w:rPr>
          <w:rFonts w:hint="default" w:ascii="Times New Roman" w:hAnsi="Times New Roman" w:cs="Times New Roman"/>
          <w:sz w:val="24"/>
        </w:rPr>
        <w:t>drop</w:t>
      </w:r>
      <w:r>
        <w:rPr>
          <w:rFonts w:hint="default" w:ascii="Times New Roman" w:hAnsi="Times New Roman" w:cs="Times New Roman"/>
          <w:spacing w:val="-29"/>
          <w:sz w:val="24"/>
        </w:rPr>
        <w:t xml:space="preserve"> </w:t>
      </w:r>
      <w:r>
        <w:rPr>
          <w:rFonts w:hint="default" w:ascii="Times New Roman" w:hAnsi="Times New Roman" w:cs="Times New Roman"/>
          <w:sz w:val="24"/>
        </w:rPr>
        <w:t>holiday,</w:t>
      </w:r>
      <w:r>
        <w:rPr>
          <w:rFonts w:hint="default" w:ascii="Times New Roman" w:hAnsi="Times New Roman" w:cs="Times New Roman"/>
          <w:spacing w:val="-30"/>
          <w:sz w:val="24"/>
        </w:rPr>
        <w:t xml:space="preserve"> </w:t>
      </w:r>
      <w:r>
        <w:rPr>
          <w:rFonts w:hint="default" w:ascii="Times New Roman" w:hAnsi="Times New Roman" w:cs="Times New Roman"/>
          <w:sz w:val="24"/>
        </w:rPr>
        <w:t>that</w:t>
      </w:r>
      <w:r>
        <w:rPr>
          <w:rFonts w:hint="default" w:ascii="Times New Roman" w:hAnsi="Times New Roman" w:cs="Times New Roman"/>
          <w:spacing w:val="-29"/>
          <w:sz w:val="24"/>
        </w:rPr>
        <w:t xml:space="preserve"> </w:t>
      </w:r>
      <w:r>
        <w:rPr>
          <w:rFonts w:hint="default" w:ascii="Times New Roman" w:hAnsi="Times New Roman" w:cs="Times New Roman"/>
          <w:sz w:val="24"/>
        </w:rPr>
        <w:t>information</w:t>
      </w:r>
      <w:r>
        <w:rPr>
          <w:rFonts w:hint="default" w:ascii="Times New Roman" w:hAnsi="Times New Roman" w:cs="Times New Roman"/>
          <w:spacing w:val="-29"/>
          <w:sz w:val="24"/>
        </w:rPr>
        <w:t xml:space="preserve"> </w:t>
      </w:r>
      <w:r>
        <w:rPr>
          <w:rFonts w:hint="default" w:ascii="Times New Roman" w:hAnsi="Times New Roman" w:cs="Times New Roman"/>
          <w:sz w:val="24"/>
        </w:rPr>
        <w:t>is</w:t>
      </w:r>
      <w:r>
        <w:rPr>
          <w:rFonts w:hint="default" w:ascii="Times New Roman" w:hAnsi="Times New Roman" w:cs="Times New Roman"/>
          <w:spacing w:val="-28"/>
          <w:sz w:val="24"/>
        </w:rPr>
        <w:t xml:space="preserve"> </w:t>
      </w:r>
      <w:r>
        <w:rPr>
          <w:rFonts w:hint="default" w:ascii="Times New Roman" w:hAnsi="Times New Roman" w:cs="Times New Roman"/>
          <w:sz w:val="24"/>
        </w:rPr>
        <w:t>also</w:t>
      </w:r>
      <w:r>
        <w:rPr>
          <w:rFonts w:hint="default" w:ascii="Times New Roman" w:hAnsi="Times New Roman" w:cs="Times New Roman"/>
          <w:spacing w:val="-27"/>
          <w:sz w:val="24"/>
        </w:rPr>
        <w:t xml:space="preserve"> </w:t>
      </w:r>
      <w:r>
        <w:rPr>
          <w:rFonts w:hint="default" w:ascii="Times New Roman" w:hAnsi="Times New Roman" w:cs="Times New Roman"/>
          <w:sz w:val="24"/>
        </w:rPr>
        <w:t>included</w:t>
      </w:r>
      <w:r>
        <w:rPr>
          <w:rFonts w:hint="default" w:ascii="Times New Roman" w:hAnsi="Times New Roman" w:cs="Times New Roman"/>
          <w:spacing w:val="-28"/>
          <w:sz w:val="24"/>
        </w:rPr>
        <w:t xml:space="preserve"> </w:t>
      </w:r>
      <w:r>
        <w:rPr>
          <w:rFonts w:hint="default" w:ascii="Times New Roman" w:hAnsi="Times New Roman" w:cs="Times New Roman"/>
          <w:sz w:val="24"/>
        </w:rPr>
        <w:t>in</w:t>
      </w:r>
      <w:r>
        <w:rPr>
          <w:rFonts w:hint="default" w:ascii="Times New Roman" w:hAnsi="Times New Roman" w:cs="Times New Roman"/>
          <w:spacing w:val="-29"/>
          <w:sz w:val="24"/>
        </w:rPr>
        <w:t xml:space="preserve"> </w:t>
      </w:r>
      <w:r>
        <w:rPr>
          <w:rFonts w:hint="default" w:ascii="Times New Roman" w:hAnsi="Times New Roman" w:cs="Times New Roman"/>
          <w:sz w:val="24"/>
        </w:rPr>
        <w:t>working</w:t>
      </w:r>
      <w:r>
        <w:rPr>
          <w:rFonts w:hint="default" w:ascii="Times New Roman" w:hAnsi="Times New Roman" w:cs="Times New Roman"/>
          <w:spacing w:val="-28"/>
          <w:sz w:val="24"/>
        </w:rPr>
        <w:t xml:space="preserve"> </w:t>
      </w:r>
      <w:r>
        <w:rPr>
          <w:rFonts w:hint="default" w:ascii="Times New Roman" w:hAnsi="Times New Roman" w:cs="Times New Roman"/>
          <w:sz w:val="24"/>
        </w:rPr>
        <w:t>day.</w:t>
      </w:r>
    </w:p>
    <w:p>
      <w:pPr>
        <w:pStyle w:val="9"/>
        <w:rPr>
          <w:rFonts w:hint="default" w:ascii="Times New Roman" w:hAnsi="Times New Roman" w:cs="Times New Roman"/>
        </w:rPr>
      </w:pPr>
    </w:p>
    <w:p>
      <w:pPr>
        <w:pStyle w:val="9"/>
      </w:pPr>
    </w:p>
    <w:p>
      <w:pPr>
        <w:pStyle w:val="9"/>
        <w:spacing w:before="55" w:line="292" w:lineRule="auto"/>
        <w:ind w:left="180" w:right="1436"/>
        <w:jc w:val="both"/>
        <w:rPr>
          <w:rFonts w:hint="default" w:ascii="Times New Roman" w:hAnsi="Times New Roman" w:eastAsia="Arial" w:cs="Times New Roman"/>
          <w:sz w:val="22"/>
          <w:szCs w:val="22"/>
          <w:lang w:val="en-US" w:eastAsia="en-US" w:bidi="en-US"/>
        </w:rPr>
      </w:pPr>
      <w:r>
        <w:rPr>
          <w:rFonts w:hint="default" w:ascii="Times New Roman" w:hAnsi="Times New Roman" w:eastAsia="Arial" w:cs="Times New Roman"/>
          <w:sz w:val="22"/>
          <w:szCs w:val="22"/>
          <w:lang w:val="en-US" w:eastAsia="en-US" w:bidi="en-US"/>
        </w:rPr>
        <w:t xml:space="preserve">We just can’t be sure by looking at test result and deciding, we need to get all factors. Here two columns most of the time showing collinearity but some datapoints would not be showing collinearity and at that datapoint there could be abrupt difference in bike renting count column which is very </w:t>
      </w:r>
      <w:r>
        <w:rPr>
          <w:rFonts w:hint="default" w:ascii="Times New Roman" w:hAnsi="Times New Roman" w:eastAsia="Arial" w:cs="Times New Roman"/>
          <w:sz w:val="22"/>
          <w:szCs w:val="22"/>
          <w:lang w:val="en-IN" w:eastAsia="en-US" w:bidi="en-US"/>
        </w:rPr>
        <w:t xml:space="preserve">crucial </w:t>
      </w:r>
      <w:r>
        <w:rPr>
          <w:rFonts w:hint="default" w:ascii="Times New Roman" w:hAnsi="Times New Roman" w:eastAsia="Arial" w:cs="Times New Roman"/>
          <w:sz w:val="22"/>
          <w:szCs w:val="22"/>
          <w:lang w:val="en-US" w:eastAsia="en-US" w:bidi="en-US"/>
        </w:rPr>
        <w:t xml:space="preserve"> info for our model.</w:t>
      </w:r>
    </w:p>
    <w:p>
      <w:pPr>
        <w:pStyle w:val="9"/>
        <w:spacing w:before="55" w:line="292" w:lineRule="auto"/>
        <w:ind w:left="180" w:right="1436"/>
        <w:jc w:val="both"/>
      </w:pPr>
      <w:r>
        <w:rPr>
          <w:rFonts w:hint="default" w:ascii="Times New Roman" w:hAnsi="Times New Roman" w:eastAsia="Arial" w:cs="Times New Roman"/>
          <w:sz w:val="22"/>
          <w:szCs w:val="22"/>
          <w:lang w:val="en-US" w:eastAsia="en-US" w:bidi="en-US"/>
        </w:rPr>
        <w:t xml:space="preserve">We will drop only holiday column as we have </w:t>
      </w:r>
      <w:r>
        <w:rPr>
          <w:rFonts w:hint="default" w:ascii="Times New Roman" w:hAnsi="Times New Roman" w:cs="Times New Roman"/>
          <w:sz w:val="22"/>
          <w:szCs w:val="22"/>
          <w:lang w:val="en-IN" w:eastAsia="en-US" w:bidi="en-US"/>
        </w:rPr>
        <w:t>‘</w:t>
      </w:r>
      <w:r>
        <w:rPr>
          <w:rFonts w:hint="default" w:ascii="Times New Roman" w:hAnsi="Times New Roman" w:eastAsia="Arial" w:cs="Times New Roman"/>
          <w:sz w:val="22"/>
          <w:szCs w:val="22"/>
          <w:lang w:val="en-US" w:eastAsia="en-US" w:bidi="en-US"/>
        </w:rPr>
        <w:t>working day</w:t>
      </w:r>
      <w:r>
        <w:rPr>
          <w:rFonts w:hint="default" w:ascii="Times New Roman" w:hAnsi="Times New Roman" w:cs="Times New Roman"/>
          <w:sz w:val="22"/>
          <w:szCs w:val="22"/>
          <w:lang w:val="en-IN" w:eastAsia="en-US" w:bidi="en-US"/>
        </w:rPr>
        <w:t>’</w:t>
      </w:r>
      <w:r>
        <w:rPr>
          <w:rFonts w:hint="default" w:ascii="Times New Roman" w:hAnsi="Times New Roman" w:eastAsia="Arial" w:cs="Times New Roman"/>
          <w:sz w:val="22"/>
          <w:szCs w:val="22"/>
          <w:lang w:val="en-US" w:eastAsia="en-US" w:bidi="en-US"/>
        </w:rPr>
        <w:t xml:space="preserve"> column which has information of holiday also, that is why on dropping holiday we are not losing our accuracy. Also in while getting important features we are getting last ranking for holiday column with very less importance</w:t>
      </w:r>
      <w:r>
        <w:t>.</w:t>
      </w:r>
    </w:p>
    <w:p>
      <w:pPr>
        <w:pStyle w:val="9"/>
        <w:spacing w:before="202"/>
        <w:ind w:left="540"/>
        <w:jc w:val="both"/>
      </w:pPr>
      <w:r>
        <w:rPr>
          <w:u w:val="single"/>
        </w:rPr>
        <w:t>Let us check now important feature of our dataset:</w:t>
      </w:r>
    </w:p>
    <w:p>
      <w:pPr>
        <w:pStyle w:val="9"/>
        <w:rPr>
          <w:sz w:val="20"/>
        </w:rPr>
      </w:pPr>
    </w:p>
    <w:p>
      <w:pPr>
        <w:pStyle w:val="9"/>
        <w:rPr>
          <w:sz w:val="20"/>
        </w:rPr>
      </w:pPr>
    </w:p>
    <w:p>
      <w:pPr>
        <w:pStyle w:val="9"/>
        <w:rPr>
          <w:sz w:val="29"/>
        </w:rPr>
      </w:pPr>
    </w:p>
    <w:tbl>
      <w:tblPr>
        <w:tblStyle w:val="19"/>
        <w:tblW w:w="4081" w:type="dxa"/>
        <w:tblInd w:w="5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80"/>
        <w:gridCol w:w="1479"/>
        <w:gridCol w:w="1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1080" w:type="dxa"/>
            <w:tcBorders>
              <w:top w:val="nil"/>
              <w:left w:val="nil"/>
            </w:tcBorders>
          </w:tcPr>
          <w:p>
            <w:pPr>
              <w:pStyle w:val="22"/>
              <w:spacing w:line="240" w:lineRule="auto"/>
              <w:ind w:left="0"/>
              <w:rPr>
                <w:rFonts w:ascii="Times New Roman"/>
                <w:sz w:val="22"/>
              </w:rPr>
            </w:pPr>
          </w:p>
        </w:tc>
        <w:tc>
          <w:tcPr>
            <w:tcW w:w="1479" w:type="dxa"/>
            <w:shd w:val="clear" w:color="auto" w:fill="00AF50"/>
          </w:tcPr>
          <w:p>
            <w:pPr>
              <w:pStyle w:val="22"/>
              <w:spacing w:before="69" w:line="240" w:lineRule="auto"/>
              <w:ind w:left="107"/>
              <w:rPr>
                <w:b/>
                <w:sz w:val="22"/>
              </w:rPr>
            </w:pPr>
            <w:r>
              <w:rPr>
                <w:b/>
                <w:color w:val="FFFFFF"/>
                <w:sz w:val="22"/>
              </w:rPr>
              <w:t>Feature</w:t>
            </w:r>
          </w:p>
        </w:tc>
        <w:tc>
          <w:tcPr>
            <w:tcW w:w="1522" w:type="dxa"/>
            <w:shd w:val="clear" w:color="auto" w:fill="00AF50"/>
          </w:tcPr>
          <w:p>
            <w:pPr>
              <w:pStyle w:val="22"/>
              <w:spacing w:before="69" w:line="240" w:lineRule="auto"/>
              <w:ind w:left="107"/>
              <w:rPr>
                <w:b/>
                <w:sz w:val="22"/>
              </w:rPr>
            </w:pPr>
            <w:r>
              <w:rPr>
                <w:b/>
                <w:color w:val="FFFFFF"/>
                <w:sz w:val="22"/>
              </w:rPr>
              <w:t>importance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99" w:hRule="atLeast"/>
        </w:trPr>
        <w:tc>
          <w:tcPr>
            <w:tcW w:w="1080" w:type="dxa"/>
          </w:tcPr>
          <w:p>
            <w:pPr>
              <w:pStyle w:val="22"/>
              <w:spacing w:before="24" w:line="240" w:lineRule="auto"/>
              <w:ind w:left="107"/>
              <w:rPr>
                <w:b/>
                <w:sz w:val="22"/>
              </w:rPr>
            </w:pPr>
            <w:r>
              <w:rPr>
                <w:b/>
                <w:w w:val="100"/>
                <w:sz w:val="22"/>
              </w:rPr>
              <w:t>0</w:t>
            </w:r>
          </w:p>
        </w:tc>
        <w:tc>
          <w:tcPr>
            <w:tcW w:w="1479" w:type="dxa"/>
          </w:tcPr>
          <w:p>
            <w:pPr>
              <w:pStyle w:val="22"/>
              <w:spacing w:before="24" w:line="240" w:lineRule="auto"/>
              <w:ind w:left="107"/>
              <w:rPr>
                <w:sz w:val="22"/>
              </w:rPr>
            </w:pPr>
            <w:r>
              <w:rPr>
                <w:sz w:val="22"/>
              </w:rPr>
              <w:t>yr</w:t>
            </w:r>
          </w:p>
        </w:tc>
        <w:tc>
          <w:tcPr>
            <w:tcW w:w="1522" w:type="dxa"/>
          </w:tcPr>
          <w:p>
            <w:pPr>
              <w:pStyle w:val="22"/>
              <w:spacing w:before="24" w:line="240" w:lineRule="auto"/>
              <w:ind w:left="0" w:right="96"/>
              <w:jc w:val="right"/>
              <w:rPr>
                <w:sz w:val="22"/>
              </w:rPr>
            </w:pPr>
            <w:r>
              <w:rPr>
                <w:sz w:val="22"/>
              </w:rPr>
              <w:t>0.315736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99" w:hRule="atLeast"/>
        </w:trPr>
        <w:tc>
          <w:tcPr>
            <w:tcW w:w="1080" w:type="dxa"/>
          </w:tcPr>
          <w:p>
            <w:pPr>
              <w:pStyle w:val="22"/>
              <w:spacing w:before="24" w:line="240" w:lineRule="auto"/>
              <w:ind w:left="107"/>
              <w:rPr>
                <w:b/>
                <w:sz w:val="22"/>
              </w:rPr>
            </w:pPr>
            <w:r>
              <w:rPr>
                <w:b/>
                <w:w w:val="100"/>
                <w:sz w:val="22"/>
              </w:rPr>
              <w:t>1</w:t>
            </w:r>
          </w:p>
        </w:tc>
        <w:tc>
          <w:tcPr>
            <w:tcW w:w="1479" w:type="dxa"/>
          </w:tcPr>
          <w:p>
            <w:pPr>
              <w:pStyle w:val="22"/>
              <w:spacing w:before="24" w:line="240" w:lineRule="auto"/>
              <w:ind w:left="107"/>
              <w:rPr>
                <w:sz w:val="22"/>
              </w:rPr>
            </w:pPr>
            <w:r>
              <w:rPr>
                <w:sz w:val="22"/>
              </w:rPr>
              <w:t>temp</w:t>
            </w:r>
          </w:p>
        </w:tc>
        <w:tc>
          <w:tcPr>
            <w:tcW w:w="1522" w:type="dxa"/>
          </w:tcPr>
          <w:p>
            <w:pPr>
              <w:pStyle w:val="22"/>
              <w:spacing w:before="24" w:line="240" w:lineRule="auto"/>
              <w:ind w:left="0" w:right="96"/>
              <w:jc w:val="right"/>
              <w:rPr>
                <w:sz w:val="22"/>
              </w:rPr>
            </w:pPr>
            <w:r>
              <w:rPr>
                <w:sz w:val="22"/>
              </w:rPr>
              <w:t>0.165388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1080" w:type="dxa"/>
          </w:tcPr>
          <w:p>
            <w:pPr>
              <w:pStyle w:val="22"/>
              <w:spacing w:before="16" w:line="249" w:lineRule="exact"/>
              <w:ind w:left="107"/>
              <w:rPr>
                <w:b/>
                <w:sz w:val="22"/>
              </w:rPr>
            </w:pPr>
            <w:r>
              <w:rPr>
                <w:b/>
                <w:w w:val="100"/>
                <w:sz w:val="22"/>
              </w:rPr>
              <w:t>2</w:t>
            </w:r>
          </w:p>
        </w:tc>
        <w:tc>
          <w:tcPr>
            <w:tcW w:w="1479" w:type="dxa"/>
          </w:tcPr>
          <w:p>
            <w:pPr>
              <w:pStyle w:val="22"/>
              <w:spacing w:before="16" w:line="249" w:lineRule="exact"/>
              <w:ind w:left="107"/>
              <w:rPr>
                <w:sz w:val="22"/>
              </w:rPr>
            </w:pPr>
            <w:r>
              <w:rPr>
                <w:sz w:val="22"/>
              </w:rPr>
              <w:t>atemp</w:t>
            </w:r>
          </w:p>
        </w:tc>
        <w:tc>
          <w:tcPr>
            <w:tcW w:w="1522" w:type="dxa"/>
          </w:tcPr>
          <w:p>
            <w:pPr>
              <w:pStyle w:val="22"/>
              <w:spacing w:before="16" w:line="249" w:lineRule="exact"/>
              <w:ind w:left="0" w:right="96"/>
              <w:jc w:val="right"/>
              <w:rPr>
                <w:sz w:val="22"/>
              </w:rPr>
            </w:pPr>
            <w:r>
              <w:rPr>
                <w:sz w:val="22"/>
              </w:rPr>
              <w:t>0.140998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99" w:hRule="atLeast"/>
        </w:trPr>
        <w:tc>
          <w:tcPr>
            <w:tcW w:w="1080" w:type="dxa"/>
          </w:tcPr>
          <w:p>
            <w:pPr>
              <w:pStyle w:val="22"/>
              <w:spacing w:before="24" w:line="240" w:lineRule="auto"/>
              <w:ind w:left="107"/>
              <w:rPr>
                <w:b/>
                <w:sz w:val="22"/>
              </w:rPr>
            </w:pPr>
            <w:r>
              <w:rPr>
                <w:b/>
                <w:w w:val="100"/>
                <w:sz w:val="22"/>
              </w:rPr>
              <w:t>3</w:t>
            </w:r>
          </w:p>
        </w:tc>
        <w:tc>
          <w:tcPr>
            <w:tcW w:w="1479" w:type="dxa"/>
          </w:tcPr>
          <w:p>
            <w:pPr>
              <w:pStyle w:val="22"/>
              <w:spacing w:before="24" w:line="240" w:lineRule="auto"/>
              <w:ind w:left="107"/>
              <w:rPr>
                <w:sz w:val="22"/>
              </w:rPr>
            </w:pPr>
            <w:r>
              <w:rPr>
                <w:sz w:val="22"/>
              </w:rPr>
              <w:t>month_feat</w:t>
            </w:r>
          </w:p>
        </w:tc>
        <w:tc>
          <w:tcPr>
            <w:tcW w:w="1522" w:type="dxa"/>
          </w:tcPr>
          <w:p>
            <w:pPr>
              <w:pStyle w:val="22"/>
              <w:spacing w:before="24" w:line="240" w:lineRule="auto"/>
              <w:ind w:left="0" w:right="96"/>
              <w:jc w:val="right"/>
              <w:rPr>
                <w:sz w:val="22"/>
              </w:rPr>
            </w:pPr>
            <w:r>
              <w:rPr>
                <w:sz w:val="22"/>
              </w:rPr>
              <w:t>0.124285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5" w:hRule="atLeast"/>
        </w:trPr>
        <w:tc>
          <w:tcPr>
            <w:tcW w:w="1080" w:type="dxa"/>
          </w:tcPr>
          <w:p>
            <w:pPr>
              <w:pStyle w:val="22"/>
              <w:spacing w:before="48" w:line="240" w:lineRule="auto"/>
              <w:ind w:left="107"/>
              <w:rPr>
                <w:b/>
                <w:sz w:val="22"/>
              </w:rPr>
            </w:pPr>
            <w:r>
              <w:rPr>
                <w:b/>
                <w:w w:val="100"/>
                <w:sz w:val="22"/>
              </w:rPr>
              <w:t>4</w:t>
            </w:r>
          </w:p>
        </w:tc>
        <w:tc>
          <w:tcPr>
            <w:tcW w:w="1479" w:type="dxa"/>
          </w:tcPr>
          <w:p>
            <w:pPr>
              <w:pStyle w:val="22"/>
              <w:spacing w:before="48" w:line="240" w:lineRule="auto"/>
              <w:ind w:left="107"/>
              <w:rPr>
                <w:sz w:val="22"/>
              </w:rPr>
            </w:pPr>
            <w:r>
              <w:rPr>
                <w:sz w:val="22"/>
              </w:rPr>
              <w:t>season</w:t>
            </w:r>
          </w:p>
        </w:tc>
        <w:tc>
          <w:tcPr>
            <w:tcW w:w="1522" w:type="dxa"/>
          </w:tcPr>
          <w:p>
            <w:pPr>
              <w:pStyle w:val="22"/>
              <w:spacing w:before="48" w:line="240" w:lineRule="auto"/>
              <w:ind w:left="0" w:right="96"/>
              <w:jc w:val="right"/>
              <w:rPr>
                <w:sz w:val="22"/>
              </w:rPr>
            </w:pPr>
            <w:r>
              <w:rPr>
                <w:sz w:val="22"/>
              </w:rPr>
              <w:t>0.106907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99" w:hRule="atLeast"/>
        </w:trPr>
        <w:tc>
          <w:tcPr>
            <w:tcW w:w="1080" w:type="dxa"/>
          </w:tcPr>
          <w:p>
            <w:pPr>
              <w:pStyle w:val="22"/>
              <w:spacing w:before="24" w:line="240" w:lineRule="auto"/>
              <w:ind w:left="107"/>
              <w:rPr>
                <w:b/>
                <w:sz w:val="22"/>
              </w:rPr>
            </w:pPr>
            <w:r>
              <w:rPr>
                <w:b/>
                <w:w w:val="100"/>
                <w:sz w:val="22"/>
              </w:rPr>
              <w:t>5</w:t>
            </w:r>
          </w:p>
        </w:tc>
        <w:tc>
          <w:tcPr>
            <w:tcW w:w="1479" w:type="dxa"/>
          </w:tcPr>
          <w:p>
            <w:pPr>
              <w:pStyle w:val="22"/>
              <w:spacing w:before="24" w:line="240" w:lineRule="auto"/>
              <w:ind w:left="107"/>
              <w:rPr>
                <w:sz w:val="22"/>
              </w:rPr>
            </w:pPr>
            <w:r>
              <w:rPr>
                <w:sz w:val="22"/>
              </w:rPr>
              <w:t>weathersit</w:t>
            </w:r>
          </w:p>
        </w:tc>
        <w:tc>
          <w:tcPr>
            <w:tcW w:w="1522" w:type="dxa"/>
          </w:tcPr>
          <w:p>
            <w:pPr>
              <w:pStyle w:val="22"/>
              <w:spacing w:before="24" w:line="240" w:lineRule="auto"/>
              <w:ind w:left="0" w:right="96"/>
              <w:jc w:val="right"/>
              <w:rPr>
                <w:sz w:val="22"/>
              </w:rPr>
            </w:pPr>
            <w:r>
              <w:rPr>
                <w:sz w:val="22"/>
              </w:rPr>
              <w:t>0.059081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0" w:hRule="atLeast"/>
        </w:trPr>
        <w:tc>
          <w:tcPr>
            <w:tcW w:w="1080" w:type="dxa"/>
          </w:tcPr>
          <w:p>
            <w:pPr>
              <w:pStyle w:val="22"/>
              <w:spacing w:before="40" w:line="240" w:lineRule="auto"/>
              <w:ind w:left="107"/>
              <w:rPr>
                <w:b/>
                <w:sz w:val="22"/>
              </w:rPr>
            </w:pPr>
            <w:r>
              <w:rPr>
                <w:b/>
                <w:w w:val="100"/>
                <w:sz w:val="22"/>
              </w:rPr>
              <w:t>6</w:t>
            </w:r>
          </w:p>
        </w:tc>
        <w:tc>
          <w:tcPr>
            <w:tcW w:w="1479" w:type="dxa"/>
          </w:tcPr>
          <w:p>
            <w:pPr>
              <w:pStyle w:val="22"/>
              <w:spacing w:before="40" w:line="240" w:lineRule="auto"/>
              <w:ind w:left="107"/>
              <w:rPr>
                <w:sz w:val="22"/>
              </w:rPr>
            </w:pPr>
            <w:r>
              <w:rPr>
                <w:sz w:val="22"/>
              </w:rPr>
              <w:t>hum</w:t>
            </w:r>
          </w:p>
        </w:tc>
        <w:tc>
          <w:tcPr>
            <w:tcW w:w="1522" w:type="dxa"/>
          </w:tcPr>
          <w:p>
            <w:pPr>
              <w:pStyle w:val="22"/>
              <w:spacing w:before="40" w:line="240" w:lineRule="auto"/>
              <w:ind w:left="0" w:right="96"/>
              <w:jc w:val="right"/>
              <w:rPr>
                <w:sz w:val="22"/>
              </w:rPr>
            </w:pPr>
            <w:r>
              <w:rPr>
                <w:sz w:val="22"/>
              </w:rPr>
              <w:t>0.033578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74" w:hRule="atLeast"/>
        </w:trPr>
        <w:tc>
          <w:tcPr>
            <w:tcW w:w="1080" w:type="dxa"/>
          </w:tcPr>
          <w:p>
            <w:pPr>
              <w:pStyle w:val="22"/>
              <w:spacing w:before="63" w:line="240" w:lineRule="auto"/>
              <w:ind w:left="107"/>
              <w:rPr>
                <w:b/>
                <w:sz w:val="22"/>
              </w:rPr>
            </w:pPr>
            <w:r>
              <w:rPr>
                <w:b/>
                <w:w w:val="100"/>
                <w:sz w:val="22"/>
              </w:rPr>
              <w:t>7</w:t>
            </w:r>
          </w:p>
        </w:tc>
        <w:tc>
          <w:tcPr>
            <w:tcW w:w="1479" w:type="dxa"/>
          </w:tcPr>
          <w:p>
            <w:pPr>
              <w:pStyle w:val="22"/>
              <w:spacing w:before="63" w:line="240" w:lineRule="auto"/>
              <w:ind w:left="107"/>
              <w:rPr>
                <w:sz w:val="22"/>
              </w:rPr>
            </w:pPr>
            <w:r>
              <w:rPr>
                <w:sz w:val="22"/>
              </w:rPr>
              <w:t>windspeed</w:t>
            </w:r>
          </w:p>
        </w:tc>
        <w:tc>
          <w:tcPr>
            <w:tcW w:w="1522" w:type="dxa"/>
          </w:tcPr>
          <w:p>
            <w:pPr>
              <w:pStyle w:val="22"/>
              <w:spacing w:before="63" w:line="240" w:lineRule="auto"/>
              <w:ind w:left="0" w:right="96"/>
              <w:jc w:val="right"/>
              <w:rPr>
                <w:sz w:val="22"/>
              </w:rPr>
            </w:pPr>
            <w:r>
              <w:rPr>
                <w:sz w:val="22"/>
              </w:rPr>
              <w:t>0.023560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2" w:hRule="atLeast"/>
        </w:trPr>
        <w:tc>
          <w:tcPr>
            <w:tcW w:w="1080" w:type="dxa"/>
          </w:tcPr>
          <w:p>
            <w:pPr>
              <w:pStyle w:val="22"/>
              <w:spacing w:before="55" w:line="240" w:lineRule="auto"/>
              <w:ind w:left="107"/>
              <w:rPr>
                <w:b/>
                <w:sz w:val="22"/>
              </w:rPr>
            </w:pPr>
            <w:r>
              <w:rPr>
                <w:b/>
                <w:w w:val="100"/>
                <w:sz w:val="22"/>
              </w:rPr>
              <w:t>8</w:t>
            </w:r>
          </w:p>
        </w:tc>
        <w:tc>
          <w:tcPr>
            <w:tcW w:w="1479" w:type="dxa"/>
          </w:tcPr>
          <w:p>
            <w:pPr>
              <w:pStyle w:val="22"/>
              <w:spacing w:before="55" w:line="240" w:lineRule="auto"/>
              <w:ind w:left="107"/>
              <w:rPr>
                <w:sz w:val="22"/>
              </w:rPr>
            </w:pPr>
            <w:r>
              <w:rPr>
                <w:sz w:val="22"/>
              </w:rPr>
              <w:t>workingday</w:t>
            </w:r>
          </w:p>
        </w:tc>
        <w:tc>
          <w:tcPr>
            <w:tcW w:w="1522" w:type="dxa"/>
          </w:tcPr>
          <w:p>
            <w:pPr>
              <w:pStyle w:val="22"/>
              <w:spacing w:before="55" w:line="240" w:lineRule="auto"/>
              <w:ind w:left="0" w:right="96"/>
              <w:jc w:val="right"/>
              <w:rPr>
                <w:sz w:val="22"/>
              </w:rPr>
            </w:pPr>
            <w:r>
              <w:rPr>
                <w:sz w:val="22"/>
              </w:rPr>
              <w:t>0.013887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99" w:hRule="atLeast"/>
        </w:trPr>
        <w:tc>
          <w:tcPr>
            <w:tcW w:w="1080" w:type="dxa"/>
          </w:tcPr>
          <w:p>
            <w:pPr>
              <w:pStyle w:val="22"/>
              <w:spacing w:before="24" w:line="240" w:lineRule="auto"/>
              <w:ind w:left="107"/>
              <w:rPr>
                <w:b/>
                <w:sz w:val="22"/>
              </w:rPr>
            </w:pPr>
            <w:r>
              <w:rPr>
                <w:b/>
                <w:w w:val="100"/>
                <w:sz w:val="22"/>
              </w:rPr>
              <w:t>9</w:t>
            </w:r>
          </w:p>
        </w:tc>
        <w:tc>
          <w:tcPr>
            <w:tcW w:w="1479" w:type="dxa"/>
          </w:tcPr>
          <w:p>
            <w:pPr>
              <w:pStyle w:val="22"/>
              <w:spacing w:before="24" w:line="240" w:lineRule="auto"/>
              <w:ind w:left="107"/>
              <w:rPr>
                <w:sz w:val="22"/>
              </w:rPr>
            </w:pPr>
            <w:r>
              <w:rPr>
                <w:sz w:val="22"/>
              </w:rPr>
              <w:t>week_feat</w:t>
            </w:r>
          </w:p>
        </w:tc>
        <w:tc>
          <w:tcPr>
            <w:tcW w:w="1522" w:type="dxa"/>
          </w:tcPr>
          <w:p>
            <w:pPr>
              <w:pStyle w:val="22"/>
              <w:spacing w:before="24" w:line="240" w:lineRule="auto"/>
              <w:ind w:left="0" w:right="96"/>
              <w:jc w:val="right"/>
              <w:rPr>
                <w:sz w:val="22"/>
              </w:rPr>
            </w:pPr>
            <w:r>
              <w:rPr>
                <w:sz w:val="22"/>
              </w:rPr>
              <w:t>0.010608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99" w:hRule="atLeast"/>
        </w:trPr>
        <w:tc>
          <w:tcPr>
            <w:tcW w:w="1080" w:type="dxa"/>
          </w:tcPr>
          <w:p>
            <w:pPr>
              <w:pStyle w:val="22"/>
              <w:spacing w:before="24" w:line="240" w:lineRule="auto"/>
              <w:ind w:left="107"/>
              <w:rPr>
                <w:b/>
                <w:sz w:val="22"/>
              </w:rPr>
            </w:pPr>
            <w:r>
              <w:rPr>
                <w:b/>
                <w:sz w:val="22"/>
              </w:rPr>
              <w:t>10</w:t>
            </w:r>
          </w:p>
        </w:tc>
        <w:tc>
          <w:tcPr>
            <w:tcW w:w="1479" w:type="dxa"/>
          </w:tcPr>
          <w:p>
            <w:pPr>
              <w:pStyle w:val="22"/>
              <w:spacing w:before="24" w:line="240" w:lineRule="auto"/>
              <w:ind w:left="107"/>
              <w:rPr>
                <w:sz w:val="22"/>
              </w:rPr>
            </w:pPr>
            <w:r>
              <w:rPr>
                <w:sz w:val="22"/>
              </w:rPr>
              <w:t>holiday</w:t>
            </w:r>
          </w:p>
        </w:tc>
        <w:tc>
          <w:tcPr>
            <w:tcW w:w="1522" w:type="dxa"/>
          </w:tcPr>
          <w:p>
            <w:pPr>
              <w:pStyle w:val="22"/>
              <w:spacing w:before="24" w:line="240" w:lineRule="auto"/>
              <w:ind w:left="0" w:right="96"/>
              <w:jc w:val="right"/>
              <w:rPr>
                <w:sz w:val="22"/>
              </w:rPr>
            </w:pPr>
            <w:r>
              <w:rPr>
                <w:sz w:val="22"/>
              </w:rPr>
              <w:t>0.005972</w:t>
            </w:r>
          </w:p>
        </w:tc>
      </w:tr>
    </w:tbl>
    <w:p>
      <w:pPr>
        <w:pStyle w:val="9"/>
        <w:spacing w:before="11"/>
        <w:rPr>
          <w:sz w:val="28"/>
        </w:rPr>
      </w:pPr>
    </w:p>
    <w:p>
      <w:pPr>
        <w:pStyle w:val="9"/>
        <w:spacing w:before="43"/>
        <w:ind w:left="180"/>
      </w:pPr>
      <w:r>
        <w:t>Checking VIF for our numerical variables:</w:t>
      </w:r>
    </w:p>
    <w:p>
      <w:pPr>
        <w:pStyle w:val="9"/>
        <w:spacing w:before="6"/>
        <w:rPr>
          <w:sz w:val="22"/>
        </w:rPr>
      </w:pPr>
    </w:p>
    <w:tbl>
      <w:tblPr>
        <w:tblStyle w:val="19"/>
        <w:tblW w:w="9420" w:type="dxa"/>
        <w:tblInd w:w="1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49"/>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5" w:hRule="atLeast"/>
        </w:trPr>
        <w:tc>
          <w:tcPr>
            <w:tcW w:w="1349" w:type="dxa"/>
            <w:shd w:val="clear" w:color="auto" w:fill="F1F1F1"/>
          </w:tcPr>
          <w:p>
            <w:pPr>
              <w:pStyle w:val="22"/>
              <w:spacing w:line="205" w:lineRule="exact"/>
              <w:ind w:left="28"/>
              <w:rPr>
                <w:rFonts w:ascii="Courier New"/>
                <w:b/>
                <w:sz w:val="20"/>
              </w:rPr>
            </w:pPr>
            <w:r>
              <w:rPr>
                <w:rFonts w:ascii="Courier New"/>
                <w:b/>
                <w:sz w:val="20"/>
              </w:rPr>
              <w:t>const</w:t>
            </w:r>
          </w:p>
        </w:tc>
        <w:tc>
          <w:tcPr>
            <w:tcW w:w="8071" w:type="dxa"/>
            <w:shd w:val="clear" w:color="auto" w:fill="F1F1F1"/>
          </w:tcPr>
          <w:p>
            <w:pPr>
              <w:pStyle w:val="22"/>
              <w:spacing w:line="205" w:lineRule="exact"/>
              <w:ind w:left="239"/>
              <w:rPr>
                <w:rFonts w:ascii="Courier New"/>
                <w:b/>
                <w:sz w:val="20"/>
              </w:rPr>
            </w:pPr>
            <w:r>
              <w:rPr>
                <w:rFonts w:ascii="Courier New"/>
                <w:b/>
                <w:sz w:val="20"/>
              </w:rPr>
              <w:t>45.6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6" w:hRule="atLeast"/>
        </w:trPr>
        <w:tc>
          <w:tcPr>
            <w:tcW w:w="1349" w:type="dxa"/>
            <w:shd w:val="clear" w:color="auto" w:fill="F1F1F1"/>
          </w:tcPr>
          <w:p>
            <w:pPr>
              <w:pStyle w:val="22"/>
              <w:spacing w:line="207" w:lineRule="exact"/>
              <w:ind w:left="28"/>
              <w:rPr>
                <w:rFonts w:ascii="Courier New"/>
                <w:b/>
                <w:sz w:val="20"/>
              </w:rPr>
            </w:pPr>
            <w:r>
              <w:rPr>
                <w:rFonts w:ascii="Courier New"/>
                <w:b/>
                <w:sz w:val="20"/>
              </w:rPr>
              <w:t>temp</w:t>
            </w:r>
          </w:p>
        </w:tc>
        <w:tc>
          <w:tcPr>
            <w:tcW w:w="8071" w:type="dxa"/>
            <w:shd w:val="clear" w:color="auto" w:fill="F1F1F1"/>
          </w:tcPr>
          <w:p>
            <w:pPr>
              <w:pStyle w:val="22"/>
              <w:spacing w:line="207" w:lineRule="exact"/>
              <w:ind w:left="239"/>
              <w:rPr>
                <w:rFonts w:ascii="Courier New"/>
                <w:b/>
                <w:sz w:val="20"/>
              </w:rPr>
            </w:pPr>
            <w:r>
              <w:rPr>
                <w:rFonts w:ascii="Courier New"/>
                <w:b/>
                <w:sz w:val="20"/>
              </w:rPr>
              <w:t>63.0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6" w:hRule="atLeast"/>
        </w:trPr>
        <w:tc>
          <w:tcPr>
            <w:tcW w:w="1349" w:type="dxa"/>
            <w:shd w:val="clear" w:color="auto" w:fill="F1F1F1"/>
          </w:tcPr>
          <w:p>
            <w:pPr>
              <w:pStyle w:val="22"/>
              <w:spacing w:line="206" w:lineRule="exact"/>
              <w:ind w:left="28"/>
              <w:rPr>
                <w:rFonts w:ascii="Courier New"/>
                <w:b/>
                <w:sz w:val="20"/>
              </w:rPr>
            </w:pPr>
            <w:r>
              <w:rPr>
                <w:rFonts w:ascii="Courier New"/>
                <w:b/>
                <w:sz w:val="20"/>
              </w:rPr>
              <w:t>atemp</w:t>
            </w:r>
          </w:p>
        </w:tc>
        <w:tc>
          <w:tcPr>
            <w:tcW w:w="8071" w:type="dxa"/>
            <w:shd w:val="clear" w:color="auto" w:fill="F1F1F1"/>
          </w:tcPr>
          <w:p>
            <w:pPr>
              <w:pStyle w:val="22"/>
              <w:spacing w:line="206" w:lineRule="exact"/>
              <w:ind w:left="239"/>
              <w:rPr>
                <w:rFonts w:ascii="Courier New"/>
                <w:b/>
                <w:sz w:val="20"/>
              </w:rPr>
            </w:pPr>
            <w:r>
              <w:rPr>
                <w:rFonts w:ascii="Courier New"/>
                <w:b/>
                <w:sz w:val="20"/>
              </w:rPr>
              <w:t>63.6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5" w:hRule="atLeast"/>
        </w:trPr>
        <w:tc>
          <w:tcPr>
            <w:tcW w:w="1349" w:type="dxa"/>
            <w:shd w:val="clear" w:color="auto" w:fill="F1F1F1"/>
          </w:tcPr>
          <w:p>
            <w:pPr>
              <w:pStyle w:val="22"/>
              <w:spacing w:line="206" w:lineRule="exact"/>
              <w:ind w:left="28"/>
              <w:rPr>
                <w:rFonts w:ascii="Courier New"/>
                <w:b/>
                <w:sz w:val="20"/>
              </w:rPr>
            </w:pPr>
            <w:r>
              <w:rPr>
                <w:rFonts w:ascii="Courier New"/>
                <w:b/>
                <w:sz w:val="20"/>
              </w:rPr>
              <w:t>hum</w:t>
            </w:r>
          </w:p>
        </w:tc>
        <w:tc>
          <w:tcPr>
            <w:tcW w:w="8071" w:type="dxa"/>
            <w:shd w:val="clear" w:color="auto" w:fill="F1F1F1"/>
          </w:tcPr>
          <w:p>
            <w:pPr>
              <w:pStyle w:val="22"/>
              <w:spacing w:line="206" w:lineRule="exact"/>
              <w:ind w:left="359"/>
              <w:rPr>
                <w:rFonts w:ascii="Courier New"/>
                <w:b/>
                <w:sz w:val="20"/>
              </w:rPr>
            </w:pPr>
            <w:r>
              <w:rPr>
                <w:rFonts w:ascii="Courier New"/>
                <w:b/>
                <w:sz w:val="20"/>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9" w:hRule="atLeast"/>
        </w:trPr>
        <w:tc>
          <w:tcPr>
            <w:tcW w:w="9420" w:type="dxa"/>
            <w:gridSpan w:val="2"/>
            <w:shd w:val="clear" w:color="auto" w:fill="F1F1F1"/>
          </w:tcPr>
          <w:p>
            <w:pPr>
              <w:pStyle w:val="22"/>
              <w:tabs>
                <w:tab w:val="right" w:pos="2068"/>
              </w:tabs>
              <w:spacing w:line="226" w:lineRule="exact"/>
              <w:ind w:left="28"/>
              <w:rPr>
                <w:rFonts w:ascii="Courier New"/>
                <w:b/>
                <w:sz w:val="20"/>
              </w:rPr>
            </w:pPr>
            <w:r>
              <w:rPr>
                <w:rFonts w:ascii="Courier New"/>
                <w:b/>
                <w:sz w:val="20"/>
              </w:rPr>
              <w:t>windspeed</w:t>
            </w:r>
            <w:r>
              <w:rPr>
                <w:rFonts w:ascii="Courier New"/>
                <w:b/>
                <w:sz w:val="20"/>
              </w:rPr>
              <w:tab/>
            </w:r>
            <w:r>
              <w:rPr>
                <w:rFonts w:ascii="Courier New"/>
                <w:b/>
                <w:sz w:val="20"/>
              </w:rPr>
              <w:t>1.1</w:t>
            </w:r>
          </w:p>
          <w:p>
            <w:pPr>
              <w:pStyle w:val="22"/>
              <w:spacing w:before="4" w:line="240" w:lineRule="auto"/>
              <w:ind w:left="28"/>
              <w:rPr>
                <w:rFonts w:ascii="Courier New"/>
                <w:b/>
                <w:sz w:val="20"/>
              </w:rPr>
            </w:pPr>
            <w:r>
              <w:rPr>
                <w:rFonts w:ascii="Courier New"/>
                <w:b/>
                <w:sz w:val="20"/>
              </w:rPr>
              <w:t>dtype: float64</w:t>
            </w:r>
          </w:p>
        </w:tc>
      </w:tr>
    </w:tbl>
    <w:p>
      <w:pPr>
        <w:pStyle w:val="9"/>
        <w:spacing w:before="9"/>
        <w:rPr>
          <w:rFonts w:ascii="Courier New"/>
          <w:sz w:val="15"/>
        </w:rPr>
      </w:pPr>
    </w:p>
    <w:p>
      <w:pPr>
        <w:pStyle w:val="9"/>
        <w:spacing w:before="55" w:line="292" w:lineRule="auto"/>
        <w:ind w:left="180" w:right="1436"/>
        <w:rPr>
          <w:rFonts w:hint="default" w:ascii="Times New Roman" w:hAnsi="Times New Roman" w:cs="Times New Roman"/>
        </w:rPr>
      </w:pPr>
      <w:r>
        <w:rPr>
          <w:rFonts w:hint="default" w:ascii="Times New Roman" w:hAnsi="Times New Roman" w:cs="Times New Roman"/>
        </w:rPr>
        <w:t>We</w:t>
      </w:r>
      <w:r>
        <w:rPr>
          <w:rFonts w:hint="default" w:ascii="Times New Roman" w:hAnsi="Times New Roman" w:cs="Times New Roman"/>
          <w:lang w:val="en-IN"/>
        </w:rPr>
        <w:t xml:space="preserve"> must </w:t>
      </w:r>
      <w:r>
        <w:rPr>
          <w:rFonts w:hint="default" w:ascii="Times New Roman" w:hAnsi="Times New Roman" w:cs="Times New Roman"/>
        </w:rPr>
        <w:t>remove</w:t>
      </w:r>
      <w:r>
        <w:rPr>
          <w:rFonts w:hint="default" w:ascii="Times New Roman" w:hAnsi="Times New Roman" w:cs="Times New Roman"/>
          <w:spacing w:val="-37"/>
        </w:rPr>
        <w:t xml:space="preserve"> </w:t>
      </w:r>
      <w:r>
        <w:rPr>
          <w:rFonts w:hint="default" w:ascii="Times New Roman" w:hAnsi="Times New Roman" w:cs="Times New Roman"/>
        </w:rPr>
        <w:t>atemp</w:t>
      </w:r>
      <w:r>
        <w:rPr>
          <w:rFonts w:hint="default" w:ascii="Times New Roman" w:hAnsi="Times New Roman" w:cs="Times New Roman"/>
          <w:spacing w:val="-36"/>
        </w:rPr>
        <w:t xml:space="preserve"> </w:t>
      </w:r>
      <w:r>
        <w:rPr>
          <w:rFonts w:hint="default" w:ascii="Times New Roman" w:hAnsi="Times New Roman" w:cs="Times New Roman"/>
        </w:rPr>
        <w:t>variable</w:t>
      </w:r>
      <w:r>
        <w:rPr>
          <w:rFonts w:hint="default" w:ascii="Times New Roman" w:hAnsi="Times New Roman" w:cs="Times New Roman"/>
          <w:spacing w:val="-38"/>
        </w:rPr>
        <w:t xml:space="preserve"> </w:t>
      </w:r>
      <w:r>
        <w:rPr>
          <w:rFonts w:hint="default" w:ascii="Times New Roman" w:hAnsi="Times New Roman" w:cs="Times New Roman"/>
        </w:rPr>
        <w:t>as</w:t>
      </w:r>
      <w:r>
        <w:rPr>
          <w:rFonts w:hint="default" w:ascii="Times New Roman" w:hAnsi="Times New Roman" w:cs="Times New Roman"/>
          <w:lang w:val="en-IN"/>
        </w:rPr>
        <w:t xml:space="preserve"> </w:t>
      </w:r>
      <w:r>
        <w:rPr>
          <w:rFonts w:hint="default" w:ascii="Times New Roman" w:hAnsi="Times New Roman" w:cs="Times New Roman"/>
          <w:spacing w:val="-37"/>
        </w:rPr>
        <w:t xml:space="preserve"> </w:t>
      </w:r>
      <w:r>
        <w:rPr>
          <w:rFonts w:hint="default" w:ascii="Times New Roman" w:hAnsi="Times New Roman" w:cs="Times New Roman"/>
        </w:rPr>
        <w:t>it</w:t>
      </w:r>
      <w:r>
        <w:rPr>
          <w:rFonts w:hint="default" w:ascii="Times New Roman" w:hAnsi="Times New Roman" w:cs="Times New Roman"/>
          <w:lang w:val="en-IN"/>
        </w:rPr>
        <w:t xml:space="preserve"> </w:t>
      </w:r>
      <w:r>
        <w:rPr>
          <w:rFonts w:hint="default" w:ascii="Times New Roman" w:hAnsi="Times New Roman" w:cs="Times New Roman"/>
          <w:spacing w:val="-36"/>
        </w:rPr>
        <w:t xml:space="preserve"> </w:t>
      </w:r>
      <w:r>
        <w:rPr>
          <w:rFonts w:hint="default" w:ascii="Times New Roman" w:hAnsi="Times New Roman" w:cs="Times New Roman"/>
        </w:rPr>
        <w:t>is</w:t>
      </w:r>
      <w:r>
        <w:rPr>
          <w:rFonts w:hint="default" w:ascii="Times New Roman" w:hAnsi="Times New Roman" w:cs="Times New Roman"/>
          <w:lang w:val="en-IN"/>
        </w:rPr>
        <w:t xml:space="preserve"> </w:t>
      </w:r>
      <w:r>
        <w:rPr>
          <w:rFonts w:hint="default" w:ascii="Times New Roman" w:hAnsi="Times New Roman" w:cs="Times New Roman"/>
          <w:spacing w:val="-37"/>
        </w:rPr>
        <w:t xml:space="preserve"> </w:t>
      </w:r>
      <w:r>
        <w:rPr>
          <w:rFonts w:hint="default" w:ascii="Times New Roman" w:hAnsi="Times New Roman" w:cs="Times New Roman"/>
        </w:rPr>
        <w:t>multicollinear</w:t>
      </w:r>
      <w:r>
        <w:rPr>
          <w:rFonts w:hint="default" w:ascii="Times New Roman" w:hAnsi="Times New Roman" w:cs="Times New Roman"/>
          <w:spacing w:val="-36"/>
        </w:rPr>
        <w:t xml:space="preserve"> </w:t>
      </w:r>
      <w:r>
        <w:rPr>
          <w:rFonts w:hint="default" w:ascii="Times New Roman" w:hAnsi="Times New Roman" w:cs="Times New Roman"/>
        </w:rPr>
        <w:t>with</w:t>
      </w:r>
      <w:r>
        <w:rPr>
          <w:rFonts w:hint="default" w:ascii="Times New Roman" w:hAnsi="Times New Roman" w:cs="Times New Roman"/>
          <w:spacing w:val="-37"/>
        </w:rPr>
        <w:t xml:space="preserve"> </w:t>
      </w:r>
      <w:r>
        <w:rPr>
          <w:rFonts w:hint="default" w:ascii="Times New Roman" w:hAnsi="Times New Roman" w:cs="Times New Roman"/>
        </w:rPr>
        <w:t>temp</w:t>
      </w:r>
      <w:r>
        <w:rPr>
          <w:rFonts w:hint="default" w:ascii="Times New Roman" w:hAnsi="Times New Roman" w:cs="Times New Roman"/>
          <w:spacing w:val="-36"/>
        </w:rPr>
        <w:t xml:space="preserve"> </w:t>
      </w:r>
      <w:r>
        <w:rPr>
          <w:rFonts w:hint="default" w:ascii="Times New Roman" w:hAnsi="Times New Roman" w:cs="Times New Roman"/>
        </w:rPr>
        <w:t>and</w:t>
      </w:r>
      <w:r>
        <w:rPr>
          <w:rFonts w:hint="default" w:ascii="Times New Roman" w:hAnsi="Times New Roman" w:cs="Times New Roman"/>
          <w:spacing w:val="-37"/>
        </w:rPr>
        <w:t xml:space="preserve"> </w:t>
      </w:r>
      <w:r>
        <w:rPr>
          <w:rFonts w:hint="default" w:ascii="Times New Roman" w:hAnsi="Times New Roman" w:cs="Times New Roman"/>
        </w:rPr>
        <w:t>having</w:t>
      </w:r>
      <w:r>
        <w:rPr>
          <w:rFonts w:hint="default" w:ascii="Times New Roman" w:hAnsi="Times New Roman" w:cs="Times New Roman"/>
          <w:spacing w:val="-37"/>
        </w:rPr>
        <w:t xml:space="preserve"> </w:t>
      </w:r>
      <w:r>
        <w:rPr>
          <w:rFonts w:hint="default" w:ascii="Times New Roman" w:hAnsi="Times New Roman" w:cs="Times New Roman"/>
        </w:rPr>
        <w:t>less</w:t>
      </w:r>
      <w:r>
        <w:rPr>
          <w:rFonts w:hint="default" w:ascii="Times New Roman" w:hAnsi="Times New Roman" w:cs="Times New Roman"/>
          <w:spacing w:val="-37"/>
        </w:rPr>
        <w:t xml:space="preserve"> </w:t>
      </w:r>
      <w:r>
        <w:rPr>
          <w:rFonts w:hint="default" w:ascii="Times New Roman" w:hAnsi="Times New Roman" w:cs="Times New Roman"/>
        </w:rPr>
        <w:t>importance than temp</w:t>
      </w:r>
      <w:r>
        <w:rPr>
          <w:rFonts w:hint="default" w:ascii="Times New Roman" w:hAnsi="Times New Roman" w:cs="Times New Roman"/>
          <w:spacing w:val="-26"/>
        </w:rPr>
        <w:t xml:space="preserve"> </w:t>
      </w:r>
      <w:r>
        <w:rPr>
          <w:rFonts w:hint="default" w:ascii="Times New Roman" w:hAnsi="Times New Roman" w:cs="Times New Roman"/>
        </w:rPr>
        <w:t>variable.</w:t>
      </w:r>
    </w:p>
    <w:p>
      <w:pPr>
        <w:pStyle w:val="9"/>
        <w:spacing w:line="275" w:lineRule="exact"/>
        <w:ind w:left="180"/>
        <w:rPr>
          <w:rFonts w:hint="default" w:ascii="Times New Roman" w:hAnsi="Times New Roman" w:cs="Times New Roman"/>
        </w:rPr>
      </w:pPr>
      <w:r>
        <w:rPr>
          <w:rFonts w:hint="default" w:ascii="Times New Roman" w:hAnsi="Times New Roman" w:cs="Times New Roman"/>
        </w:rPr>
        <w:t>After removing atemp, let us check again VIF for numerical variables:</w:t>
      </w:r>
    </w:p>
    <w:p>
      <w:pPr>
        <w:pStyle w:val="9"/>
        <w:spacing w:before="7"/>
        <w:rPr>
          <w:sz w:val="22"/>
        </w:rPr>
      </w:pPr>
    </w:p>
    <w:tbl>
      <w:tblPr>
        <w:tblStyle w:val="19"/>
        <w:tblW w:w="9420" w:type="dxa"/>
        <w:tblInd w:w="15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49"/>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6" w:hRule="atLeast"/>
        </w:trPr>
        <w:tc>
          <w:tcPr>
            <w:tcW w:w="1349" w:type="dxa"/>
            <w:shd w:val="clear" w:color="auto" w:fill="F1F1F1"/>
          </w:tcPr>
          <w:p>
            <w:pPr>
              <w:pStyle w:val="22"/>
              <w:spacing w:line="207" w:lineRule="exact"/>
              <w:ind w:left="28"/>
              <w:rPr>
                <w:rFonts w:ascii="Courier New"/>
                <w:b/>
                <w:sz w:val="20"/>
              </w:rPr>
            </w:pPr>
            <w:r>
              <w:rPr>
                <w:rFonts w:ascii="Courier New"/>
                <w:b/>
                <w:sz w:val="20"/>
              </w:rPr>
              <w:t>const</w:t>
            </w:r>
          </w:p>
        </w:tc>
        <w:tc>
          <w:tcPr>
            <w:tcW w:w="8071" w:type="dxa"/>
            <w:shd w:val="clear" w:color="auto" w:fill="F1F1F1"/>
          </w:tcPr>
          <w:p>
            <w:pPr>
              <w:pStyle w:val="22"/>
              <w:spacing w:line="207" w:lineRule="exact"/>
              <w:ind w:left="239"/>
              <w:rPr>
                <w:rFonts w:ascii="Courier New"/>
                <w:b/>
                <w:sz w:val="20"/>
              </w:rPr>
            </w:pPr>
            <w:r>
              <w:rPr>
                <w:rFonts w:ascii="Courier New"/>
                <w:b/>
                <w:sz w:val="20"/>
              </w:rPr>
              <w:t>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6" w:hRule="atLeast"/>
        </w:trPr>
        <w:tc>
          <w:tcPr>
            <w:tcW w:w="1349" w:type="dxa"/>
            <w:shd w:val="clear" w:color="auto" w:fill="F1F1F1"/>
          </w:tcPr>
          <w:p>
            <w:pPr>
              <w:pStyle w:val="22"/>
              <w:spacing w:line="206" w:lineRule="exact"/>
              <w:ind w:left="28"/>
              <w:rPr>
                <w:rFonts w:ascii="Courier New"/>
                <w:b/>
                <w:sz w:val="20"/>
              </w:rPr>
            </w:pPr>
            <w:r>
              <w:rPr>
                <w:rFonts w:ascii="Courier New"/>
                <w:b/>
                <w:sz w:val="20"/>
              </w:rPr>
              <w:t>temp</w:t>
            </w:r>
          </w:p>
        </w:tc>
        <w:tc>
          <w:tcPr>
            <w:tcW w:w="8071" w:type="dxa"/>
            <w:shd w:val="clear" w:color="auto" w:fill="F1F1F1"/>
          </w:tcPr>
          <w:p>
            <w:pPr>
              <w:pStyle w:val="22"/>
              <w:spacing w:line="206" w:lineRule="exact"/>
              <w:ind w:left="359"/>
              <w:rPr>
                <w:rFonts w:ascii="Courier New"/>
                <w:b/>
                <w:sz w:val="20"/>
              </w:rPr>
            </w:pPr>
            <w:r>
              <w:rPr>
                <w:rFonts w:ascii="Courier New"/>
                <w:b/>
                <w:sz w:val="20"/>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5" w:hRule="atLeast"/>
        </w:trPr>
        <w:tc>
          <w:tcPr>
            <w:tcW w:w="1349" w:type="dxa"/>
            <w:shd w:val="clear" w:color="auto" w:fill="F1F1F1"/>
          </w:tcPr>
          <w:p>
            <w:pPr>
              <w:pStyle w:val="22"/>
              <w:spacing w:line="206" w:lineRule="exact"/>
              <w:ind w:left="28"/>
              <w:rPr>
                <w:rFonts w:ascii="Courier New"/>
                <w:b/>
                <w:sz w:val="20"/>
              </w:rPr>
            </w:pPr>
            <w:r>
              <w:rPr>
                <w:rFonts w:ascii="Courier New"/>
                <w:b/>
                <w:sz w:val="20"/>
              </w:rPr>
              <w:t>hum</w:t>
            </w:r>
          </w:p>
        </w:tc>
        <w:tc>
          <w:tcPr>
            <w:tcW w:w="8071" w:type="dxa"/>
            <w:shd w:val="clear" w:color="auto" w:fill="F1F1F1"/>
          </w:tcPr>
          <w:p>
            <w:pPr>
              <w:pStyle w:val="22"/>
              <w:spacing w:line="206" w:lineRule="exact"/>
              <w:ind w:left="359"/>
              <w:rPr>
                <w:rFonts w:ascii="Courier New"/>
                <w:b/>
                <w:sz w:val="20"/>
              </w:rPr>
            </w:pPr>
            <w:r>
              <w:rPr>
                <w:rFonts w:ascii="Courier New"/>
                <w:b/>
                <w:sz w:val="20"/>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9" w:hRule="atLeast"/>
        </w:trPr>
        <w:tc>
          <w:tcPr>
            <w:tcW w:w="9420" w:type="dxa"/>
            <w:gridSpan w:val="2"/>
            <w:shd w:val="clear" w:color="auto" w:fill="F1F1F1"/>
          </w:tcPr>
          <w:p>
            <w:pPr>
              <w:pStyle w:val="22"/>
              <w:tabs>
                <w:tab w:val="right" w:pos="2068"/>
              </w:tabs>
              <w:spacing w:line="226" w:lineRule="exact"/>
              <w:ind w:left="28"/>
              <w:rPr>
                <w:rFonts w:ascii="Courier New"/>
                <w:b/>
                <w:sz w:val="20"/>
              </w:rPr>
            </w:pPr>
            <w:r>
              <w:rPr>
                <w:rFonts w:ascii="Courier New"/>
                <w:b/>
                <w:sz w:val="20"/>
              </w:rPr>
              <w:t>windspeed</w:t>
            </w:r>
            <w:r>
              <w:rPr>
                <w:rFonts w:ascii="Courier New"/>
                <w:b/>
                <w:sz w:val="20"/>
              </w:rPr>
              <w:tab/>
            </w:r>
            <w:r>
              <w:rPr>
                <w:rFonts w:ascii="Courier New"/>
                <w:b/>
                <w:sz w:val="20"/>
              </w:rPr>
              <w:t>1.1</w:t>
            </w:r>
          </w:p>
          <w:p>
            <w:pPr>
              <w:pStyle w:val="22"/>
              <w:spacing w:before="4" w:line="240" w:lineRule="auto"/>
              <w:ind w:left="28"/>
              <w:rPr>
                <w:rFonts w:ascii="Courier New"/>
                <w:b/>
                <w:sz w:val="20"/>
              </w:rPr>
            </w:pPr>
            <w:r>
              <w:rPr>
                <w:rFonts w:ascii="Courier New"/>
                <w:b/>
                <w:sz w:val="20"/>
              </w:rPr>
              <w:t>dtype: float64</w:t>
            </w:r>
          </w:p>
        </w:tc>
      </w:tr>
    </w:tbl>
    <w:p>
      <w:pPr>
        <w:pStyle w:val="9"/>
        <w:spacing w:before="9"/>
        <w:rPr>
          <w:rFonts w:ascii="Courier New"/>
          <w:sz w:val="15"/>
        </w:rPr>
      </w:pPr>
    </w:p>
    <w:p>
      <w:pPr>
        <w:pStyle w:val="9"/>
        <w:spacing w:before="55" w:line="292" w:lineRule="auto"/>
        <w:ind w:left="180" w:right="1436"/>
        <w:rPr>
          <w:rFonts w:hint="default" w:ascii="Times New Roman" w:hAnsi="Times New Roman" w:cs="Times New Roman"/>
        </w:rPr>
      </w:pPr>
      <w:r>
        <w:rPr>
          <w:rFonts w:hint="default" w:ascii="Times New Roman" w:hAnsi="Times New Roman" w:cs="Times New Roman"/>
        </w:rPr>
        <w:t xml:space="preserve">Now, we have good value of vif and don’t have multicollinearity. </w:t>
      </w:r>
      <w:r>
        <w:rPr>
          <w:rFonts w:hint="default" w:ascii="Times New Roman" w:hAnsi="Times New Roman" w:cs="Times New Roman"/>
          <w:lang w:val="en-IN"/>
        </w:rPr>
        <w:t>‘</w:t>
      </w:r>
      <w:r>
        <w:rPr>
          <w:rFonts w:hint="default" w:ascii="Times New Roman" w:hAnsi="Times New Roman" w:cs="Times New Roman"/>
        </w:rPr>
        <w:t>Const</w:t>
      </w:r>
      <w:r>
        <w:rPr>
          <w:rFonts w:hint="default" w:ascii="Times New Roman" w:hAnsi="Times New Roman" w:cs="Times New Roman"/>
          <w:lang w:val="en-IN"/>
        </w:rPr>
        <w:t>’</w:t>
      </w:r>
      <w:r>
        <w:rPr>
          <w:rFonts w:hint="default" w:ascii="Times New Roman" w:hAnsi="Times New Roman" w:cs="Times New Roman"/>
        </w:rPr>
        <w:t xml:space="preserve"> is not part of our dataset it was just added as it is required for calculation of VIF.</w:t>
      </w:r>
    </w:p>
    <w:p>
      <w:pPr>
        <w:pStyle w:val="5"/>
        <w:numPr>
          <w:ilvl w:val="2"/>
          <w:numId w:val="3"/>
        </w:numPr>
        <w:tabs>
          <w:tab w:val="left" w:pos="932"/>
        </w:tabs>
        <w:spacing w:before="207" w:after="0" w:line="240" w:lineRule="auto"/>
        <w:ind w:left="931" w:right="0" w:hanging="751"/>
        <w:jc w:val="left"/>
        <w:rPr>
          <w:color w:val="365F91"/>
        </w:rPr>
      </w:pPr>
      <w:bookmarkStart w:id="13" w:name="_bookmark25"/>
      <w:bookmarkEnd w:id="13"/>
      <w:r>
        <w:rPr>
          <w:color w:val="365F91"/>
        </w:rPr>
        <w:t>Feature</w:t>
      </w:r>
      <w:r>
        <w:rPr>
          <w:color w:val="365F91"/>
          <w:spacing w:val="-15"/>
        </w:rPr>
        <w:t xml:space="preserve"> </w:t>
      </w:r>
      <w:r>
        <w:rPr>
          <w:color w:val="365F91"/>
        </w:rPr>
        <w:t>Scaling:</w:t>
      </w:r>
    </w:p>
    <w:p>
      <w:pPr>
        <w:pStyle w:val="9"/>
        <w:spacing w:before="55" w:line="292" w:lineRule="auto"/>
        <w:ind w:left="180" w:right="1436"/>
        <w:rPr>
          <w:rFonts w:hint="default" w:ascii="Times New Roman" w:hAnsi="Times New Roman" w:cs="Times New Roman"/>
        </w:rPr>
      </w:pPr>
      <w:r>
        <w:rPr>
          <w:rFonts w:hint="default" w:ascii="Times New Roman" w:hAnsi="Times New Roman" w:cs="Times New Roman"/>
        </w:rPr>
        <w:t>We have numerical columns temp, hum and windspeed, which are provided in normalized form.</w:t>
      </w:r>
    </w:p>
    <w:p>
      <w:pPr>
        <w:pStyle w:val="9"/>
        <w:spacing w:before="55" w:line="292" w:lineRule="auto"/>
        <w:ind w:left="180" w:right="1436"/>
        <w:rPr>
          <w:rFonts w:hint="default" w:ascii="Times New Roman" w:hAnsi="Times New Roman" w:cs="Times New Roman"/>
        </w:rPr>
      </w:pPr>
      <w:r>
        <w:rPr>
          <w:rFonts w:hint="default" w:ascii="Times New Roman" w:hAnsi="Times New Roman" w:cs="Times New Roman"/>
        </w:rPr>
        <w:t>All variable are in same range. So we don’t require feature scaling for our dataset.</w:t>
      </w:r>
    </w:p>
    <w:p>
      <w:pPr>
        <w:pStyle w:val="9"/>
        <w:spacing w:before="55" w:line="292" w:lineRule="auto"/>
        <w:ind w:left="180" w:right="1436"/>
        <w:rPr>
          <w:rFonts w:hint="default" w:ascii="Times New Roman" w:hAnsi="Times New Roman" w:cs="Times New Roman"/>
        </w:rPr>
      </w:pPr>
    </w:p>
    <w:p>
      <w:pPr>
        <w:pStyle w:val="9"/>
      </w:pPr>
    </w:p>
    <w:p>
      <w:pPr>
        <w:pStyle w:val="9"/>
        <w:spacing w:before="10"/>
        <w:rPr>
          <w:sz w:val="21"/>
        </w:rPr>
      </w:pPr>
    </w:p>
    <w:p>
      <w:pPr>
        <w:pStyle w:val="5"/>
        <w:numPr>
          <w:ilvl w:val="2"/>
          <w:numId w:val="3"/>
        </w:numPr>
        <w:tabs>
          <w:tab w:val="left" w:pos="932"/>
        </w:tabs>
        <w:spacing w:before="0" w:after="0" w:line="240" w:lineRule="auto"/>
        <w:ind w:left="931" w:right="0" w:hanging="751"/>
        <w:jc w:val="left"/>
        <w:rPr>
          <w:color w:val="365F91"/>
        </w:rPr>
      </w:pPr>
      <w:bookmarkStart w:id="14" w:name="_bookmark26"/>
      <w:bookmarkEnd w:id="14"/>
      <w:r>
        <w:rPr>
          <w:color w:val="365F91"/>
          <w:w w:val="95"/>
        </w:rPr>
        <w:t>Data After</w:t>
      </w:r>
      <w:r>
        <w:rPr>
          <w:color w:val="365F91"/>
          <w:spacing w:val="-18"/>
          <w:w w:val="95"/>
        </w:rPr>
        <w:t xml:space="preserve"> </w:t>
      </w:r>
      <w:r>
        <w:rPr>
          <w:color w:val="365F91"/>
          <w:w w:val="95"/>
        </w:rPr>
        <w:t>EDA</w:t>
      </w:r>
    </w:p>
    <w:p>
      <w:pPr>
        <w:pStyle w:val="9"/>
        <w:spacing w:before="55" w:line="292" w:lineRule="auto"/>
        <w:ind w:left="180" w:right="1436"/>
        <w:rPr>
          <w:rFonts w:hint="default" w:ascii="Times New Roman" w:hAnsi="Times New Roman" w:cs="Times New Roman"/>
          <w:lang w:val="en-IN"/>
        </w:rPr>
        <w:sectPr>
          <w:pgSz w:w="12240" w:h="15840"/>
          <w:pgMar w:top="1400" w:right="0" w:bottom="1200" w:left="1260" w:header="0" w:footer="932" w:gutter="0"/>
        </w:sectPr>
      </w:pPr>
      <w:r>
        <w:rPr>
          <w:rFonts w:hint="default" w:ascii="Times New Roman" w:hAnsi="Times New Roman" w:cs="Times New Roman"/>
        </w:rPr>
        <w:t>We</w:t>
      </w:r>
      <w:r>
        <w:rPr>
          <w:rFonts w:hint="default" w:ascii="Times New Roman" w:hAnsi="Times New Roman" w:cs="Times New Roman"/>
          <w:lang w:val="en-IN"/>
        </w:rPr>
        <w:t xml:space="preserve"> </w:t>
      </w:r>
      <w:r>
        <w:rPr>
          <w:rFonts w:hint="default" w:ascii="Times New Roman" w:hAnsi="Times New Roman" w:cs="Times New Roman"/>
        </w:rPr>
        <w:t xml:space="preserve"> would remove ‘instant’, ‘holiday’, ‘dteday’, ‘atemp’, ‘casual’, ‘registered’ and would make bins for ‘mnth’ and ‘weekday’. We will make dummy variables for season and weather in python and would change them to factor in R</w:t>
      </w:r>
      <w:r>
        <w:rPr>
          <w:rFonts w:hint="default" w:ascii="Times New Roman" w:hAnsi="Times New Roman" w:cs="Times New Roman"/>
          <w:lang w:val="en-IN"/>
        </w:rPr>
        <w:t>.</w:t>
      </w:r>
    </w:p>
    <w:p>
      <w:pPr>
        <w:pStyle w:val="9"/>
        <w:spacing w:before="55" w:line="292" w:lineRule="auto"/>
        <w:ind w:left="180" w:right="1436"/>
        <w:rPr>
          <w:rFonts w:hint="default" w:ascii="Times New Roman" w:hAnsi="Times New Roman" w:cs="Times New Roman"/>
          <w:lang w:val="en-IN"/>
        </w:rPr>
      </w:pPr>
      <w:r>
        <w:rPr>
          <w:rFonts w:hint="default" w:ascii="Times New Roman" w:hAnsi="Times New Roman" w:cs="Times New Roman"/>
          <w:lang w:val="en-IN"/>
        </w:rPr>
        <w:t>We have create another dataset(df1) but after removal of outliers from hum and windspeed.</w:t>
      </w:r>
    </w:p>
    <w:p>
      <w:pPr>
        <w:pStyle w:val="9"/>
        <w:spacing w:before="55" w:line="292" w:lineRule="auto"/>
        <w:ind w:left="180" w:right="1436"/>
        <w:rPr>
          <w:rFonts w:hint="default" w:ascii="Times New Roman" w:hAnsi="Times New Roman" w:cs="Times New Roman"/>
          <w:lang w:val="en-IN"/>
        </w:rPr>
      </w:pPr>
    </w:p>
    <w:p>
      <w:pPr>
        <w:pStyle w:val="9"/>
        <w:spacing w:before="55" w:line="292" w:lineRule="auto"/>
        <w:ind w:left="180" w:right="1436"/>
        <w:rPr>
          <w:rFonts w:hint="default" w:ascii="Times New Roman" w:hAnsi="Times New Roman" w:cs="Times New Roman"/>
          <w:lang w:val="en-IN"/>
        </w:rPr>
      </w:pPr>
    </w:p>
    <w:p>
      <w:pPr>
        <w:pStyle w:val="9"/>
        <w:spacing w:before="55" w:line="292" w:lineRule="auto"/>
        <w:ind w:left="180" w:right="1436"/>
        <w:rPr>
          <w:rFonts w:hint="default" w:ascii="Times New Roman" w:hAnsi="Times New Roman" w:cs="Times New Roman"/>
          <w:lang w:val="en-IN"/>
        </w:rPr>
        <w:sectPr>
          <w:pgSz w:w="12240" w:h="15840"/>
          <w:pgMar w:top="1400" w:right="0" w:bottom="1200" w:left="1260" w:header="0" w:footer="932" w:gutter="0"/>
        </w:sectPr>
      </w:pPr>
    </w:p>
    <w:p>
      <w:pPr>
        <w:pStyle w:val="9"/>
        <w:spacing w:before="55" w:line="292" w:lineRule="auto"/>
        <w:ind w:left="180" w:right="1436"/>
        <w:rPr>
          <w:rFonts w:hint="default" w:ascii="Times New Roman" w:hAnsi="Times New Roman" w:cs="Times New Roman"/>
          <w:lang w:val="en-IN"/>
        </w:rPr>
      </w:pPr>
    </w:p>
    <w:p>
      <w:pPr>
        <w:pStyle w:val="4"/>
        <w:numPr>
          <w:ilvl w:val="1"/>
          <w:numId w:val="3"/>
        </w:numPr>
        <w:tabs>
          <w:tab w:val="left" w:pos="900"/>
          <w:tab w:val="left" w:pos="901"/>
        </w:tabs>
        <w:spacing w:before="0" w:after="0" w:line="240" w:lineRule="auto"/>
        <w:ind w:left="900" w:right="0" w:hanging="720"/>
        <w:jc w:val="left"/>
      </w:pPr>
      <w:bookmarkStart w:id="15" w:name="_bookmark28"/>
      <w:bookmarkEnd w:id="15"/>
      <w:bookmarkStart w:id="16" w:name="_bookmark28"/>
      <w:bookmarkEnd w:id="16"/>
      <w:r>
        <w:rPr>
          <w:w w:val="95"/>
          <w:lang w:val="en-IN"/>
        </w:rPr>
        <w:t xml:space="preserve">Data </w:t>
      </w:r>
      <w:r>
        <w:rPr>
          <w:w w:val="95"/>
        </w:rPr>
        <w:t>Modeling</w:t>
      </w:r>
    </w:p>
    <w:p>
      <w:pPr>
        <w:pStyle w:val="9"/>
        <w:spacing w:before="5"/>
        <w:rPr>
          <w:rFonts w:ascii="Courier New"/>
          <w:sz w:val="19"/>
        </w:rPr>
      </w:pPr>
    </w:p>
    <w:p>
      <w:pPr>
        <w:pStyle w:val="9"/>
        <w:spacing w:before="55"/>
        <w:ind w:left="235"/>
      </w:pPr>
      <w:r>
        <w:rPr>
          <w:rFonts w:hint="default" w:ascii="Times New Roman" w:hAnsi="Times New Roman" w:cs="Times New Roman"/>
          <w:lang w:val="en-IN"/>
        </w:rPr>
        <w:t>We will now build our model, before proceeding terms used in our codes</w:t>
      </w:r>
      <w:r>
        <w:t>:</w:t>
      </w:r>
    </w:p>
    <w:p>
      <w:pPr>
        <w:pStyle w:val="9"/>
        <w:spacing w:before="8"/>
        <w:rPr>
          <w:sz w:val="22"/>
        </w:rPr>
      </w:pPr>
    </w:p>
    <w:p>
      <w:pPr>
        <w:pStyle w:val="21"/>
        <w:numPr>
          <w:ilvl w:val="0"/>
          <w:numId w:val="4"/>
        </w:numPr>
        <w:tabs>
          <w:tab w:val="left" w:pos="901"/>
        </w:tabs>
        <w:spacing w:before="0" w:after="0" w:line="240" w:lineRule="auto"/>
        <w:ind w:left="900" w:right="0" w:hanging="360"/>
        <w:jc w:val="left"/>
        <w:rPr>
          <w:rFonts w:hint="default" w:ascii="Times New Roman" w:hAnsi="Times New Roman" w:cs="Times New Roman"/>
          <w:sz w:val="24"/>
        </w:rPr>
      </w:pPr>
      <w:r>
        <w:rPr>
          <w:rFonts w:hint="default" w:ascii="Times New Roman" w:hAnsi="Times New Roman" w:cs="Times New Roman"/>
          <w:sz w:val="24"/>
          <w:lang w:val="en-IN"/>
        </w:rPr>
        <w:t>df</w:t>
      </w:r>
      <w:r>
        <w:rPr>
          <w:rFonts w:hint="default" w:ascii="Times New Roman" w:hAnsi="Times New Roman" w:cs="Times New Roman"/>
          <w:sz w:val="24"/>
        </w:rPr>
        <w:t>:</w:t>
      </w:r>
      <w:r>
        <w:rPr>
          <w:rFonts w:hint="default" w:ascii="Times New Roman" w:hAnsi="Times New Roman" w:cs="Times New Roman"/>
          <w:spacing w:val="-24"/>
          <w:sz w:val="24"/>
        </w:rPr>
        <w:t xml:space="preserve"> </w:t>
      </w:r>
      <w:r>
        <w:rPr>
          <w:rFonts w:hint="default" w:ascii="Times New Roman" w:hAnsi="Times New Roman" w:cs="Times New Roman"/>
          <w:sz w:val="24"/>
        </w:rPr>
        <w:t>dataset</w:t>
      </w:r>
      <w:r>
        <w:rPr>
          <w:rFonts w:hint="default" w:ascii="Times New Roman" w:hAnsi="Times New Roman" w:cs="Times New Roman"/>
          <w:spacing w:val="-21"/>
          <w:sz w:val="24"/>
        </w:rPr>
        <w:t xml:space="preserve"> </w:t>
      </w:r>
      <w:r>
        <w:rPr>
          <w:rFonts w:hint="default" w:ascii="Times New Roman" w:hAnsi="Times New Roman" w:cs="Times New Roman"/>
          <w:sz w:val="24"/>
        </w:rPr>
        <w:t>containing</w:t>
      </w:r>
      <w:r>
        <w:rPr>
          <w:rFonts w:hint="default" w:ascii="Times New Roman" w:hAnsi="Times New Roman" w:cs="Times New Roman"/>
          <w:spacing w:val="-22"/>
          <w:sz w:val="24"/>
        </w:rPr>
        <w:t xml:space="preserve"> </w:t>
      </w:r>
      <w:r>
        <w:rPr>
          <w:rFonts w:hint="default" w:ascii="Times New Roman" w:hAnsi="Times New Roman" w:cs="Times New Roman"/>
          <w:sz w:val="24"/>
        </w:rPr>
        <w:t>all</w:t>
      </w:r>
      <w:r>
        <w:rPr>
          <w:rFonts w:hint="default" w:ascii="Times New Roman" w:hAnsi="Times New Roman" w:cs="Times New Roman"/>
          <w:spacing w:val="-21"/>
          <w:sz w:val="24"/>
        </w:rPr>
        <w:t xml:space="preserve"> </w:t>
      </w:r>
      <w:r>
        <w:rPr>
          <w:rFonts w:hint="default" w:ascii="Times New Roman" w:hAnsi="Times New Roman" w:cs="Times New Roman"/>
          <w:sz w:val="24"/>
        </w:rPr>
        <w:t>columns</w:t>
      </w:r>
      <w:r>
        <w:rPr>
          <w:rFonts w:hint="default" w:ascii="Times New Roman" w:hAnsi="Times New Roman" w:cs="Times New Roman"/>
          <w:spacing w:val="-23"/>
          <w:sz w:val="24"/>
        </w:rPr>
        <w:t xml:space="preserve"> </w:t>
      </w:r>
      <w:r>
        <w:rPr>
          <w:rFonts w:hint="default" w:ascii="Times New Roman" w:hAnsi="Times New Roman" w:cs="Times New Roman"/>
          <w:sz w:val="24"/>
        </w:rPr>
        <w:t>except</w:t>
      </w:r>
      <w:r>
        <w:rPr>
          <w:rFonts w:hint="default" w:ascii="Times New Roman" w:hAnsi="Times New Roman" w:cs="Times New Roman"/>
          <w:spacing w:val="-22"/>
          <w:sz w:val="24"/>
        </w:rPr>
        <w:t xml:space="preserve"> </w:t>
      </w:r>
      <w:r>
        <w:rPr>
          <w:rFonts w:hint="default" w:ascii="Times New Roman" w:hAnsi="Times New Roman" w:cs="Times New Roman"/>
          <w:sz w:val="24"/>
        </w:rPr>
        <w:t>which</w:t>
      </w:r>
      <w:r>
        <w:rPr>
          <w:rFonts w:hint="default" w:ascii="Times New Roman" w:hAnsi="Times New Roman" w:cs="Times New Roman"/>
          <w:spacing w:val="-21"/>
          <w:sz w:val="24"/>
        </w:rPr>
        <w:t xml:space="preserve"> </w:t>
      </w:r>
      <w:r>
        <w:rPr>
          <w:rFonts w:hint="default" w:ascii="Times New Roman" w:hAnsi="Times New Roman" w:cs="Times New Roman"/>
          <w:sz w:val="24"/>
        </w:rPr>
        <w:t>we</w:t>
      </w:r>
      <w:r>
        <w:rPr>
          <w:rFonts w:hint="default" w:ascii="Times New Roman" w:hAnsi="Times New Roman" w:cs="Times New Roman"/>
          <w:spacing w:val="-22"/>
          <w:sz w:val="24"/>
        </w:rPr>
        <w:t xml:space="preserve"> </w:t>
      </w:r>
      <w:r>
        <w:rPr>
          <w:rFonts w:hint="default" w:ascii="Times New Roman" w:hAnsi="Times New Roman" w:cs="Times New Roman"/>
          <w:sz w:val="24"/>
        </w:rPr>
        <w:t>removed</w:t>
      </w:r>
      <w:r>
        <w:rPr>
          <w:rFonts w:hint="default" w:ascii="Times New Roman" w:hAnsi="Times New Roman" w:cs="Times New Roman"/>
          <w:spacing w:val="-21"/>
          <w:sz w:val="24"/>
        </w:rPr>
        <w:t xml:space="preserve"> </w:t>
      </w:r>
      <w:r>
        <w:rPr>
          <w:rFonts w:hint="default" w:ascii="Times New Roman" w:hAnsi="Times New Roman" w:cs="Times New Roman"/>
          <w:sz w:val="24"/>
        </w:rPr>
        <w:t>in</w:t>
      </w:r>
      <w:r>
        <w:rPr>
          <w:rFonts w:hint="default" w:ascii="Times New Roman" w:hAnsi="Times New Roman" w:cs="Times New Roman"/>
          <w:spacing w:val="-21"/>
          <w:sz w:val="24"/>
        </w:rPr>
        <w:t xml:space="preserve"> </w:t>
      </w:r>
      <w:r>
        <w:rPr>
          <w:rFonts w:hint="default" w:ascii="Times New Roman" w:hAnsi="Times New Roman" w:cs="Times New Roman"/>
          <w:sz w:val="24"/>
        </w:rPr>
        <w:t>EDA</w:t>
      </w:r>
    </w:p>
    <w:p>
      <w:pPr>
        <w:pStyle w:val="21"/>
        <w:numPr>
          <w:ilvl w:val="0"/>
          <w:numId w:val="4"/>
        </w:numPr>
        <w:tabs>
          <w:tab w:val="left" w:pos="901"/>
        </w:tabs>
        <w:spacing w:before="60" w:after="0" w:line="240" w:lineRule="auto"/>
        <w:ind w:left="900" w:right="0" w:hanging="360"/>
        <w:jc w:val="left"/>
        <w:rPr>
          <w:rFonts w:hint="default" w:ascii="Times New Roman" w:hAnsi="Times New Roman" w:cs="Times New Roman"/>
          <w:sz w:val="24"/>
        </w:rPr>
      </w:pPr>
      <w:r>
        <w:rPr>
          <w:rFonts w:hint="default" w:ascii="Times New Roman" w:hAnsi="Times New Roman" w:cs="Times New Roman"/>
          <w:spacing w:val="-20"/>
          <w:sz w:val="24"/>
          <w:lang w:val="en-IN"/>
        </w:rPr>
        <w:t>df1</w:t>
      </w:r>
      <w:r>
        <w:rPr>
          <w:rFonts w:hint="default" w:ascii="Times New Roman" w:hAnsi="Times New Roman" w:cs="Times New Roman"/>
          <w:spacing w:val="-20"/>
          <w:sz w:val="24"/>
        </w:rPr>
        <w:t xml:space="preserve"> </w:t>
      </w:r>
      <w:r>
        <w:rPr>
          <w:rFonts w:hint="default" w:ascii="Times New Roman" w:hAnsi="Times New Roman" w:cs="Times New Roman"/>
          <w:sz w:val="24"/>
        </w:rPr>
        <w:t>:</w:t>
      </w:r>
      <w:r>
        <w:rPr>
          <w:rFonts w:hint="default" w:ascii="Times New Roman" w:hAnsi="Times New Roman" w:cs="Times New Roman"/>
          <w:spacing w:val="-18"/>
          <w:sz w:val="24"/>
        </w:rPr>
        <w:t xml:space="preserve"> </w:t>
      </w:r>
      <w:r>
        <w:rPr>
          <w:rFonts w:hint="default" w:ascii="Times New Roman" w:hAnsi="Times New Roman" w:cs="Times New Roman"/>
          <w:sz w:val="24"/>
        </w:rPr>
        <w:t>it</w:t>
      </w:r>
      <w:r>
        <w:rPr>
          <w:rFonts w:hint="default" w:ascii="Times New Roman" w:hAnsi="Times New Roman" w:cs="Times New Roman"/>
          <w:sz w:val="24"/>
          <w:lang w:val="en-IN"/>
        </w:rPr>
        <w:t xml:space="preserve"> is </w:t>
      </w:r>
      <w:r>
        <w:rPr>
          <w:rFonts w:hint="default" w:ascii="Times New Roman" w:hAnsi="Times New Roman" w:cs="Times New Roman"/>
          <w:sz w:val="24"/>
        </w:rPr>
        <w:t>same</w:t>
      </w:r>
      <w:r>
        <w:rPr>
          <w:rFonts w:hint="default" w:ascii="Times New Roman" w:hAnsi="Times New Roman" w:cs="Times New Roman"/>
          <w:spacing w:val="-20"/>
          <w:sz w:val="24"/>
        </w:rPr>
        <w:t xml:space="preserve"> </w:t>
      </w:r>
      <w:r>
        <w:rPr>
          <w:rFonts w:hint="default" w:ascii="Times New Roman" w:hAnsi="Times New Roman" w:cs="Times New Roman"/>
          <w:sz w:val="24"/>
        </w:rPr>
        <w:t>as</w:t>
      </w:r>
      <w:r>
        <w:rPr>
          <w:rFonts w:hint="default" w:ascii="Times New Roman" w:hAnsi="Times New Roman" w:cs="Times New Roman"/>
          <w:spacing w:val="-18"/>
          <w:sz w:val="24"/>
        </w:rPr>
        <w:t xml:space="preserve"> </w:t>
      </w:r>
      <w:r>
        <w:rPr>
          <w:rFonts w:hint="default" w:ascii="Times New Roman" w:hAnsi="Times New Roman" w:cs="Times New Roman"/>
          <w:sz w:val="24"/>
          <w:lang w:val="en-IN"/>
        </w:rPr>
        <w:t>df</w:t>
      </w:r>
      <w:r>
        <w:rPr>
          <w:rFonts w:hint="default" w:ascii="Times New Roman" w:hAnsi="Times New Roman" w:cs="Times New Roman"/>
          <w:spacing w:val="-20"/>
          <w:sz w:val="24"/>
        </w:rPr>
        <w:t xml:space="preserve"> </w:t>
      </w:r>
      <w:r>
        <w:rPr>
          <w:rFonts w:hint="default" w:ascii="Times New Roman" w:hAnsi="Times New Roman" w:cs="Times New Roman"/>
          <w:sz w:val="24"/>
        </w:rPr>
        <w:t>but</w:t>
      </w:r>
      <w:r>
        <w:rPr>
          <w:rFonts w:hint="default" w:ascii="Times New Roman" w:hAnsi="Times New Roman" w:cs="Times New Roman"/>
          <w:spacing w:val="-19"/>
          <w:sz w:val="24"/>
        </w:rPr>
        <w:t xml:space="preserve"> </w:t>
      </w:r>
      <w:r>
        <w:rPr>
          <w:rFonts w:hint="default" w:ascii="Times New Roman" w:hAnsi="Times New Roman" w:cs="Times New Roman"/>
          <w:sz w:val="24"/>
        </w:rPr>
        <w:t>we</w:t>
      </w:r>
      <w:r>
        <w:rPr>
          <w:rFonts w:hint="default" w:ascii="Times New Roman" w:hAnsi="Times New Roman" w:cs="Times New Roman"/>
          <w:spacing w:val="-18"/>
          <w:sz w:val="24"/>
        </w:rPr>
        <w:t xml:space="preserve"> </w:t>
      </w:r>
      <w:r>
        <w:rPr>
          <w:rFonts w:hint="default" w:ascii="Times New Roman" w:hAnsi="Times New Roman" w:cs="Times New Roman"/>
          <w:sz w:val="24"/>
        </w:rPr>
        <w:t>removed</w:t>
      </w:r>
      <w:r>
        <w:rPr>
          <w:rFonts w:hint="default" w:ascii="Times New Roman" w:hAnsi="Times New Roman" w:cs="Times New Roman"/>
          <w:spacing w:val="-19"/>
          <w:sz w:val="24"/>
        </w:rPr>
        <w:t xml:space="preserve"> </w:t>
      </w:r>
      <w:r>
        <w:rPr>
          <w:rFonts w:hint="default" w:ascii="Times New Roman" w:hAnsi="Times New Roman" w:cs="Times New Roman"/>
          <w:sz w:val="24"/>
        </w:rPr>
        <w:t>outliers</w:t>
      </w:r>
      <w:r>
        <w:rPr>
          <w:rFonts w:hint="default" w:ascii="Times New Roman" w:hAnsi="Times New Roman" w:cs="Times New Roman"/>
          <w:spacing w:val="-20"/>
          <w:sz w:val="24"/>
        </w:rPr>
        <w:t xml:space="preserve"> </w:t>
      </w:r>
      <w:r>
        <w:rPr>
          <w:rFonts w:hint="default" w:ascii="Times New Roman" w:hAnsi="Times New Roman" w:cs="Times New Roman"/>
          <w:sz w:val="24"/>
        </w:rPr>
        <w:t>from</w:t>
      </w:r>
      <w:r>
        <w:rPr>
          <w:rFonts w:hint="default" w:ascii="Times New Roman" w:hAnsi="Times New Roman" w:cs="Times New Roman"/>
          <w:spacing w:val="-19"/>
          <w:sz w:val="24"/>
        </w:rPr>
        <w:t xml:space="preserve"> </w:t>
      </w:r>
      <w:r>
        <w:rPr>
          <w:rFonts w:hint="default" w:ascii="Times New Roman" w:hAnsi="Times New Roman" w:cs="Times New Roman"/>
          <w:sz w:val="24"/>
        </w:rPr>
        <w:t>it.</w:t>
      </w:r>
    </w:p>
    <w:p>
      <w:pPr>
        <w:pStyle w:val="21"/>
        <w:numPr>
          <w:ilvl w:val="0"/>
          <w:numId w:val="4"/>
        </w:numPr>
        <w:tabs>
          <w:tab w:val="left" w:pos="901"/>
        </w:tabs>
        <w:spacing w:before="63" w:after="0" w:line="240" w:lineRule="auto"/>
        <w:ind w:left="900" w:right="0" w:hanging="360"/>
        <w:jc w:val="left"/>
        <w:rPr>
          <w:rFonts w:hint="default" w:ascii="Times New Roman" w:hAnsi="Times New Roman" w:cs="Times New Roman"/>
          <w:sz w:val="24"/>
        </w:rPr>
      </w:pPr>
      <w:r>
        <w:rPr>
          <w:rFonts w:hint="default" w:ascii="Times New Roman" w:hAnsi="Times New Roman" w:cs="Times New Roman"/>
          <w:sz w:val="24"/>
        </w:rPr>
        <w:t>X_train:</w:t>
      </w:r>
      <w:r>
        <w:rPr>
          <w:rFonts w:hint="default" w:ascii="Times New Roman" w:hAnsi="Times New Roman" w:cs="Times New Roman"/>
          <w:spacing w:val="-27"/>
          <w:sz w:val="24"/>
        </w:rPr>
        <w:t xml:space="preserve"> </w:t>
      </w:r>
      <w:r>
        <w:rPr>
          <w:rFonts w:hint="default" w:ascii="Times New Roman" w:hAnsi="Times New Roman" w:cs="Times New Roman"/>
          <w:sz w:val="24"/>
        </w:rPr>
        <w:t>containing</w:t>
      </w:r>
      <w:r>
        <w:rPr>
          <w:rFonts w:hint="default" w:ascii="Times New Roman" w:hAnsi="Times New Roman" w:cs="Times New Roman"/>
          <w:spacing w:val="-29"/>
          <w:sz w:val="24"/>
        </w:rPr>
        <w:t xml:space="preserve"> </w:t>
      </w:r>
      <w:r>
        <w:rPr>
          <w:rFonts w:hint="default" w:ascii="Times New Roman" w:hAnsi="Times New Roman" w:cs="Times New Roman"/>
          <w:sz w:val="24"/>
        </w:rPr>
        <w:t>all</w:t>
      </w:r>
      <w:r>
        <w:rPr>
          <w:rFonts w:hint="default" w:ascii="Times New Roman" w:hAnsi="Times New Roman" w:cs="Times New Roman"/>
          <w:spacing w:val="-27"/>
          <w:sz w:val="24"/>
        </w:rPr>
        <w:t xml:space="preserve"> </w:t>
      </w:r>
      <w:r>
        <w:rPr>
          <w:rFonts w:hint="default" w:ascii="Times New Roman" w:hAnsi="Times New Roman" w:cs="Times New Roman"/>
          <w:sz w:val="24"/>
        </w:rPr>
        <w:t>independent</w:t>
      </w:r>
      <w:r>
        <w:rPr>
          <w:rFonts w:hint="default" w:ascii="Times New Roman" w:hAnsi="Times New Roman" w:cs="Times New Roman"/>
          <w:spacing w:val="-26"/>
          <w:sz w:val="24"/>
        </w:rPr>
        <w:t xml:space="preserve"> </w:t>
      </w:r>
      <w:r>
        <w:rPr>
          <w:rFonts w:hint="default" w:ascii="Times New Roman" w:hAnsi="Times New Roman" w:cs="Times New Roman"/>
          <w:sz w:val="24"/>
        </w:rPr>
        <w:t>variables</w:t>
      </w:r>
      <w:r>
        <w:rPr>
          <w:rFonts w:hint="default" w:ascii="Times New Roman" w:hAnsi="Times New Roman" w:cs="Times New Roman"/>
          <w:spacing w:val="-27"/>
          <w:sz w:val="24"/>
        </w:rPr>
        <w:t xml:space="preserve"> </w:t>
      </w:r>
      <w:r>
        <w:rPr>
          <w:rFonts w:hint="default" w:ascii="Times New Roman" w:hAnsi="Times New Roman" w:cs="Times New Roman"/>
          <w:sz w:val="24"/>
        </w:rPr>
        <w:t>(part</w:t>
      </w:r>
      <w:r>
        <w:rPr>
          <w:rFonts w:hint="default" w:ascii="Times New Roman" w:hAnsi="Times New Roman" w:cs="Times New Roman"/>
          <w:spacing w:val="-27"/>
          <w:sz w:val="24"/>
        </w:rPr>
        <w:t xml:space="preserve"> </w:t>
      </w:r>
      <w:r>
        <w:rPr>
          <w:rFonts w:hint="default" w:ascii="Times New Roman" w:hAnsi="Times New Roman" w:cs="Times New Roman"/>
          <w:sz w:val="24"/>
        </w:rPr>
        <w:t>of</w:t>
      </w:r>
      <w:r>
        <w:rPr>
          <w:rFonts w:hint="default" w:ascii="Times New Roman" w:hAnsi="Times New Roman" w:cs="Times New Roman"/>
          <w:spacing w:val="-26"/>
          <w:sz w:val="24"/>
        </w:rPr>
        <w:t xml:space="preserve"> </w:t>
      </w:r>
      <w:r>
        <w:rPr>
          <w:rFonts w:hint="default" w:ascii="Times New Roman" w:hAnsi="Times New Roman" w:cs="Times New Roman"/>
          <w:sz w:val="24"/>
          <w:lang w:val="en-IN"/>
        </w:rPr>
        <w:t xml:space="preserve"> df</w:t>
      </w:r>
      <w:r>
        <w:rPr>
          <w:rFonts w:hint="default" w:ascii="Times New Roman" w:hAnsi="Times New Roman" w:cs="Times New Roman"/>
          <w:sz w:val="24"/>
        </w:rPr>
        <w:t>),</w:t>
      </w:r>
      <w:r>
        <w:rPr>
          <w:rFonts w:hint="default" w:ascii="Times New Roman" w:hAnsi="Times New Roman" w:cs="Times New Roman"/>
          <w:spacing w:val="-27"/>
          <w:sz w:val="24"/>
        </w:rPr>
        <w:t xml:space="preserve"> </w:t>
      </w:r>
      <w:r>
        <w:rPr>
          <w:rFonts w:hint="default" w:ascii="Times New Roman" w:hAnsi="Times New Roman" w:cs="Times New Roman"/>
          <w:sz w:val="24"/>
        </w:rPr>
        <w:t>used</w:t>
      </w:r>
      <w:r>
        <w:rPr>
          <w:rFonts w:hint="default" w:ascii="Times New Roman" w:hAnsi="Times New Roman" w:cs="Times New Roman"/>
          <w:spacing w:val="-29"/>
          <w:sz w:val="24"/>
        </w:rPr>
        <w:t xml:space="preserve"> </w:t>
      </w:r>
      <w:r>
        <w:rPr>
          <w:rFonts w:hint="default" w:ascii="Times New Roman" w:hAnsi="Times New Roman" w:cs="Times New Roman"/>
          <w:sz w:val="24"/>
        </w:rPr>
        <w:t>for</w:t>
      </w:r>
      <w:r>
        <w:rPr>
          <w:rFonts w:hint="default" w:ascii="Times New Roman" w:hAnsi="Times New Roman" w:cs="Times New Roman"/>
          <w:spacing w:val="-28"/>
          <w:sz w:val="24"/>
        </w:rPr>
        <w:t xml:space="preserve"> </w:t>
      </w:r>
      <w:r>
        <w:rPr>
          <w:rFonts w:hint="default" w:ascii="Times New Roman" w:hAnsi="Times New Roman" w:cs="Times New Roman"/>
          <w:sz w:val="24"/>
        </w:rPr>
        <w:t>training</w:t>
      </w:r>
      <w:r>
        <w:rPr>
          <w:rFonts w:hint="default" w:ascii="Times New Roman" w:hAnsi="Times New Roman" w:cs="Times New Roman"/>
          <w:spacing w:val="-27"/>
          <w:sz w:val="24"/>
        </w:rPr>
        <w:t xml:space="preserve"> </w:t>
      </w:r>
      <w:r>
        <w:rPr>
          <w:rFonts w:hint="default" w:ascii="Times New Roman" w:hAnsi="Times New Roman" w:cs="Times New Roman"/>
          <w:sz w:val="24"/>
        </w:rPr>
        <w:t>model</w:t>
      </w:r>
    </w:p>
    <w:p>
      <w:pPr>
        <w:pStyle w:val="21"/>
        <w:numPr>
          <w:ilvl w:val="0"/>
          <w:numId w:val="4"/>
        </w:numPr>
        <w:tabs>
          <w:tab w:val="left" w:pos="901"/>
        </w:tabs>
        <w:spacing w:before="60" w:after="0" w:line="240" w:lineRule="auto"/>
        <w:ind w:left="900" w:right="0" w:hanging="360"/>
        <w:jc w:val="left"/>
        <w:rPr>
          <w:rFonts w:hint="default" w:ascii="Times New Roman" w:hAnsi="Times New Roman" w:cs="Times New Roman"/>
          <w:sz w:val="24"/>
        </w:rPr>
      </w:pPr>
      <w:r>
        <w:rPr>
          <w:rFonts w:hint="default" w:ascii="Times New Roman" w:hAnsi="Times New Roman" w:cs="Times New Roman"/>
          <w:sz w:val="24"/>
        </w:rPr>
        <w:t>y_train</w:t>
      </w:r>
      <w:r>
        <w:rPr>
          <w:rFonts w:hint="default" w:ascii="Times New Roman" w:hAnsi="Times New Roman" w:cs="Times New Roman"/>
          <w:spacing w:val="-21"/>
          <w:sz w:val="24"/>
        </w:rPr>
        <w:t xml:space="preserve"> </w:t>
      </w:r>
      <w:r>
        <w:rPr>
          <w:rFonts w:hint="default" w:ascii="Times New Roman" w:hAnsi="Times New Roman" w:cs="Times New Roman"/>
          <w:sz w:val="24"/>
        </w:rPr>
        <w:t>:</w:t>
      </w:r>
      <w:r>
        <w:rPr>
          <w:rFonts w:hint="default" w:ascii="Times New Roman" w:hAnsi="Times New Roman" w:cs="Times New Roman"/>
          <w:spacing w:val="-20"/>
          <w:sz w:val="24"/>
        </w:rPr>
        <w:t xml:space="preserve"> </w:t>
      </w:r>
      <w:r>
        <w:rPr>
          <w:rFonts w:hint="default" w:ascii="Times New Roman" w:hAnsi="Times New Roman" w:cs="Times New Roman"/>
          <w:sz w:val="24"/>
        </w:rPr>
        <w:t>containing</w:t>
      </w:r>
      <w:r>
        <w:rPr>
          <w:rFonts w:hint="default" w:ascii="Times New Roman" w:hAnsi="Times New Roman" w:cs="Times New Roman"/>
          <w:spacing w:val="-23"/>
          <w:sz w:val="24"/>
        </w:rPr>
        <w:t xml:space="preserve"> </w:t>
      </w:r>
      <w:r>
        <w:rPr>
          <w:rFonts w:hint="default" w:ascii="Times New Roman" w:hAnsi="Times New Roman" w:cs="Times New Roman"/>
          <w:sz w:val="24"/>
        </w:rPr>
        <w:t>target</w:t>
      </w:r>
      <w:r>
        <w:rPr>
          <w:rFonts w:hint="default" w:ascii="Times New Roman" w:hAnsi="Times New Roman" w:cs="Times New Roman"/>
          <w:spacing w:val="-19"/>
          <w:sz w:val="24"/>
        </w:rPr>
        <w:t xml:space="preserve"> </w:t>
      </w:r>
      <w:r>
        <w:rPr>
          <w:rFonts w:hint="default" w:ascii="Times New Roman" w:hAnsi="Times New Roman" w:cs="Times New Roman"/>
          <w:sz w:val="24"/>
        </w:rPr>
        <w:t>variable</w:t>
      </w:r>
      <w:r>
        <w:rPr>
          <w:rFonts w:hint="default" w:ascii="Times New Roman" w:hAnsi="Times New Roman" w:cs="Times New Roman"/>
          <w:spacing w:val="-19"/>
          <w:sz w:val="24"/>
        </w:rPr>
        <w:t xml:space="preserve"> </w:t>
      </w:r>
      <w:r>
        <w:rPr>
          <w:rFonts w:hint="default" w:ascii="Times New Roman" w:hAnsi="Times New Roman" w:cs="Times New Roman"/>
          <w:sz w:val="24"/>
        </w:rPr>
        <w:t>(part</w:t>
      </w:r>
      <w:r>
        <w:rPr>
          <w:rFonts w:hint="default" w:ascii="Times New Roman" w:hAnsi="Times New Roman" w:cs="Times New Roman"/>
          <w:spacing w:val="-21"/>
          <w:sz w:val="24"/>
        </w:rPr>
        <w:t xml:space="preserve"> </w:t>
      </w:r>
      <w:r>
        <w:rPr>
          <w:rFonts w:hint="default" w:ascii="Times New Roman" w:hAnsi="Times New Roman" w:cs="Times New Roman"/>
          <w:sz w:val="24"/>
        </w:rPr>
        <w:t>of</w:t>
      </w:r>
      <w:r>
        <w:rPr>
          <w:rFonts w:hint="default" w:ascii="Times New Roman" w:hAnsi="Times New Roman" w:cs="Times New Roman"/>
          <w:spacing w:val="-21"/>
          <w:sz w:val="24"/>
        </w:rPr>
        <w:t xml:space="preserve"> </w:t>
      </w:r>
      <w:r>
        <w:rPr>
          <w:rFonts w:hint="default" w:ascii="Times New Roman" w:hAnsi="Times New Roman" w:cs="Times New Roman"/>
          <w:sz w:val="24"/>
          <w:lang w:val="en-IN"/>
        </w:rPr>
        <w:t xml:space="preserve"> df</w:t>
      </w:r>
      <w:r>
        <w:rPr>
          <w:rFonts w:hint="default" w:ascii="Times New Roman" w:hAnsi="Times New Roman" w:cs="Times New Roman"/>
          <w:sz w:val="24"/>
        </w:rPr>
        <w:t>),</w:t>
      </w:r>
      <w:r>
        <w:rPr>
          <w:rFonts w:hint="default" w:ascii="Times New Roman" w:hAnsi="Times New Roman" w:cs="Times New Roman"/>
          <w:spacing w:val="-20"/>
          <w:sz w:val="24"/>
        </w:rPr>
        <w:t xml:space="preserve"> </w:t>
      </w:r>
      <w:r>
        <w:rPr>
          <w:rFonts w:hint="default" w:ascii="Times New Roman" w:hAnsi="Times New Roman" w:cs="Times New Roman"/>
          <w:sz w:val="24"/>
        </w:rPr>
        <w:t>used</w:t>
      </w:r>
      <w:r>
        <w:rPr>
          <w:rFonts w:hint="default" w:ascii="Times New Roman" w:hAnsi="Times New Roman" w:cs="Times New Roman"/>
          <w:spacing w:val="-22"/>
          <w:sz w:val="24"/>
        </w:rPr>
        <w:t xml:space="preserve"> </w:t>
      </w:r>
      <w:r>
        <w:rPr>
          <w:rFonts w:hint="default" w:ascii="Times New Roman" w:hAnsi="Times New Roman" w:cs="Times New Roman"/>
          <w:sz w:val="24"/>
        </w:rPr>
        <w:t>for</w:t>
      </w:r>
      <w:r>
        <w:rPr>
          <w:rFonts w:hint="default" w:ascii="Times New Roman" w:hAnsi="Times New Roman" w:cs="Times New Roman"/>
          <w:spacing w:val="-22"/>
          <w:sz w:val="24"/>
        </w:rPr>
        <w:t xml:space="preserve"> </w:t>
      </w:r>
      <w:r>
        <w:rPr>
          <w:rFonts w:hint="default" w:ascii="Times New Roman" w:hAnsi="Times New Roman" w:cs="Times New Roman"/>
          <w:sz w:val="24"/>
        </w:rPr>
        <w:t>tr</w:t>
      </w:r>
      <w:r>
        <w:rPr>
          <w:rFonts w:hint="default" w:ascii="Times New Roman" w:hAnsi="Times New Roman" w:cs="Times New Roman"/>
          <w:sz w:val="24"/>
          <w:lang w:val="en-IN"/>
        </w:rPr>
        <w:t>ai</w:t>
      </w:r>
      <w:r>
        <w:rPr>
          <w:rFonts w:hint="default" w:ascii="Times New Roman" w:hAnsi="Times New Roman" w:cs="Times New Roman"/>
          <w:sz w:val="24"/>
        </w:rPr>
        <w:t>ni</w:t>
      </w:r>
      <w:r>
        <w:rPr>
          <w:rFonts w:hint="default" w:ascii="Times New Roman" w:hAnsi="Times New Roman" w:cs="Times New Roman"/>
          <w:sz w:val="24"/>
          <w:lang w:val="en-IN"/>
        </w:rPr>
        <w:t>n</w:t>
      </w:r>
      <w:r>
        <w:rPr>
          <w:rFonts w:hint="default" w:ascii="Times New Roman" w:hAnsi="Times New Roman" w:cs="Times New Roman"/>
          <w:sz w:val="24"/>
        </w:rPr>
        <w:t>g</w:t>
      </w:r>
      <w:r>
        <w:rPr>
          <w:rFonts w:hint="default" w:ascii="Times New Roman" w:hAnsi="Times New Roman" w:cs="Times New Roman"/>
          <w:spacing w:val="-22"/>
          <w:sz w:val="24"/>
        </w:rPr>
        <w:t xml:space="preserve"> </w:t>
      </w:r>
      <w:r>
        <w:rPr>
          <w:rFonts w:hint="default" w:ascii="Times New Roman" w:hAnsi="Times New Roman" w:cs="Times New Roman"/>
          <w:sz w:val="24"/>
        </w:rPr>
        <w:t>model</w:t>
      </w:r>
    </w:p>
    <w:p>
      <w:pPr>
        <w:pStyle w:val="21"/>
        <w:numPr>
          <w:ilvl w:val="0"/>
          <w:numId w:val="4"/>
        </w:numPr>
        <w:tabs>
          <w:tab w:val="left" w:pos="901"/>
        </w:tabs>
        <w:spacing w:before="62" w:after="0" w:line="240" w:lineRule="auto"/>
        <w:ind w:left="900" w:right="0" w:hanging="360"/>
        <w:jc w:val="left"/>
        <w:rPr>
          <w:rFonts w:hint="default" w:ascii="Times New Roman" w:hAnsi="Times New Roman" w:cs="Times New Roman"/>
          <w:sz w:val="24"/>
        </w:rPr>
      </w:pPr>
      <w:r>
        <w:rPr>
          <w:rFonts w:hint="default" w:ascii="Times New Roman" w:hAnsi="Times New Roman" w:cs="Times New Roman"/>
          <w:sz w:val="24"/>
        </w:rPr>
        <w:t>X_test</w:t>
      </w:r>
      <w:r>
        <w:rPr>
          <w:rFonts w:hint="default" w:ascii="Times New Roman" w:hAnsi="Times New Roman" w:cs="Times New Roman"/>
          <w:spacing w:val="-25"/>
          <w:sz w:val="24"/>
        </w:rPr>
        <w:t xml:space="preserve"> </w:t>
      </w:r>
      <w:r>
        <w:rPr>
          <w:rFonts w:hint="default" w:ascii="Times New Roman" w:hAnsi="Times New Roman" w:cs="Times New Roman"/>
          <w:sz w:val="24"/>
        </w:rPr>
        <w:t>:</w:t>
      </w:r>
      <w:r>
        <w:rPr>
          <w:rFonts w:hint="default" w:ascii="Times New Roman" w:hAnsi="Times New Roman" w:cs="Times New Roman"/>
          <w:spacing w:val="-23"/>
          <w:sz w:val="24"/>
        </w:rPr>
        <w:t xml:space="preserve"> </w:t>
      </w:r>
      <w:r>
        <w:rPr>
          <w:rFonts w:hint="default" w:ascii="Times New Roman" w:hAnsi="Times New Roman" w:cs="Times New Roman"/>
          <w:sz w:val="24"/>
        </w:rPr>
        <w:t>containing</w:t>
      </w:r>
      <w:r>
        <w:rPr>
          <w:rFonts w:hint="default" w:ascii="Times New Roman" w:hAnsi="Times New Roman" w:cs="Times New Roman"/>
          <w:spacing w:val="-26"/>
          <w:sz w:val="24"/>
        </w:rPr>
        <w:t xml:space="preserve"> </w:t>
      </w:r>
      <w:r>
        <w:rPr>
          <w:rFonts w:hint="default" w:ascii="Times New Roman" w:hAnsi="Times New Roman" w:cs="Times New Roman"/>
          <w:sz w:val="24"/>
        </w:rPr>
        <w:t>independent</w:t>
      </w:r>
      <w:r>
        <w:rPr>
          <w:rFonts w:hint="default" w:ascii="Times New Roman" w:hAnsi="Times New Roman" w:cs="Times New Roman"/>
          <w:spacing w:val="-24"/>
          <w:sz w:val="24"/>
        </w:rPr>
        <w:t xml:space="preserve"> </w:t>
      </w:r>
      <w:r>
        <w:rPr>
          <w:rFonts w:hint="default" w:ascii="Times New Roman" w:hAnsi="Times New Roman" w:cs="Times New Roman"/>
          <w:sz w:val="24"/>
        </w:rPr>
        <w:t>variab</w:t>
      </w:r>
      <w:r>
        <w:rPr>
          <w:rFonts w:hint="default" w:ascii="Times New Roman" w:hAnsi="Times New Roman" w:cs="Times New Roman"/>
          <w:sz w:val="24"/>
          <w:lang w:val="en-IN"/>
        </w:rPr>
        <w:t>le</w:t>
      </w:r>
      <w:r>
        <w:rPr>
          <w:rFonts w:hint="default" w:ascii="Times New Roman" w:hAnsi="Times New Roman" w:cs="Times New Roman"/>
          <w:spacing w:val="-23"/>
          <w:sz w:val="24"/>
        </w:rPr>
        <w:t xml:space="preserve"> </w:t>
      </w:r>
      <w:r>
        <w:rPr>
          <w:rFonts w:hint="default" w:ascii="Times New Roman" w:hAnsi="Times New Roman" w:cs="Times New Roman"/>
          <w:sz w:val="24"/>
        </w:rPr>
        <w:t>(part</w:t>
      </w:r>
      <w:r>
        <w:rPr>
          <w:rFonts w:hint="default" w:ascii="Times New Roman" w:hAnsi="Times New Roman" w:cs="Times New Roman"/>
          <w:spacing w:val="-24"/>
          <w:sz w:val="24"/>
        </w:rPr>
        <w:t xml:space="preserve"> </w:t>
      </w:r>
      <w:r>
        <w:rPr>
          <w:rFonts w:hint="default" w:ascii="Times New Roman" w:hAnsi="Times New Roman" w:cs="Times New Roman"/>
          <w:sz w:val="24"/>
        </w:rPr>
        <w:t>of</w:t>
      </w:r>
      <w:r>
        <w:rPr>
          <w:rFonts w:hint="default" w:ascii="Times New Roman" w:hAnsi="Times New Roman" w:cs="Times New Roman"/>
          <w:spacing w:val="-24"/>
          <w:sz w:val="24"/>
        </w:rPr>
        <w:t xml:space="preserve"> </w:t>
      </w:r>
      <w:r>
        <w:rPr>
          <w:rFonts w:hint="default" w:ascii="Times New Roman" w:hAnsi="Times New Roman" w:cs="Times New Roman"/>
          <w:sz w:val="24"/>
          <w:lang w:val="en-IN"/>
        </w:rPr>
        <w:t>df</w:t>
      </w:r>
      <w:r>
        <w:rPr>
          <w:rFonts w:hint="default" w:ascii="Times New Roman" w:hAnsi="Times New Roman" w:cs="Times New Roman"/>
          <w:sz w:val="24"/>
        </w:rPr>
        <w:t>),</w:t>
      </w:r>
      <w:r>
        <w:rPr>
          <w:rFonts w:hint="default" w:ascii="Times New Roman" w:hAnsi="Times New Roman" w:cs="Times New Roman"/>
          <w:spacing w:val="-24"/>
          <w:sz w:val="24"/>
        </w:rPr>
        <w:t xml:space="preserve"> </w:t>
      </w:r>
      <w:r>
        <w:rPr>
          <w:rFonts w:hint="default" w:ascii="Times New Roman" w:hAnsi="Times New Roman" w:cs="Times New Roman"/>
          <w:sz w:val="24"/>
        </w:rPr>
        <w:t>used</w:t>
      </w:r>
      <w:r>
        <w:rPr>
          <w:rFonts w:hint="default" w:ascii="Times New Roman" w:hAnsi="Times New Roman" w:cs="Times New Roman"/>
          <w:spacing w:val="-25"/>
          <w:sz w:val="24"/>
        </w:rPr>
        <w:t xml:space="preserve"> </w:t>
      </w:r>
      <w:r>
        <w:rPr>
          <w:rFonts w:hint="default" w:ascii="Times New Roman" w:hAnsi="Times New Roman" w:cs="Times New Roman"/>
          <w:sz w:val="24"/>
        </w:rPr>
        <w:t>for</w:t>
      </w:r>
      <w:r>
        <w:rPr>
          <w:rFonts w:hint="default" w:ascii="Times New Roman" w:hAnsi="Times New Roman" w:cs="Times New Roman"/>
          <w:spacing w:val="-25"/>
          <w:sz w:val="24"/>
        </w:rPr>
        <w:t xml:space="preserve"> </w:t>
      </w:r>
      <w:r>
        <w:rPr>
          <w:rFonts w:hint="default" w:ascii="Times New Roman" w:hAnsi="Times New Roman" w:cs="Times New Roman"/>
          <w:sz w:val="24"/>
        </w:rPr>
        <w:t>testing</w:t>
      </w:r>
      <w:r>
        <w:rPr>
          <w:rFonts w:hint="default" w:ascii="Times New Roman" w:hAnsi="Times New Roman" w:cs="Times New Roman"/>
          <w:spacing w:val="-24"/>
          <w:sz w:val="24"/>
        </w:rPr>
        <w:t xml:space="preserve"> </w:t>
      </w:r>
      <w:r>
        <w:rPr>
          <w:rFonts w:hint="default" w:ascii="Times New Roman" w:hAnsi="Times New Roman" w:cs="Times New Roman"/>
          <w:sz w:val="24"/>
        </w:rPr>
        <w:t>model</w:t>
      </w:r>
    </w:p>
    <w:p>
      <w:pPr>
        <w:pStyle w:val="21"/>
        <w:numPr>
          <w:ilvl w:val="0"/>
          <w:numId w:val="4"/>
        </w:numPr>
        <w:tabs>
          <w:tab w:val="left" w:pos="901"/>
        </w:tabs>
        <w:spacing w:before="61" w:after="0" w:line="240" w:lineRule="auto"/>
        <w:ind w:left="900" w:right="0" w:hanging="360"/>
        <w:jc w:val="left"/>
        <w:rPr>
          <w:rFonts w:hint="default" w:ascii="Times New Roman" w:hAnsi="Times New Roman" w:cs="Times New Roman"/>
          <w:sz w:val="24"/>
        </w:rPr>
      </w:pPr>
      <w:r>
        <w:rPr>
          <w:rFonts w:hint="default" w:ascii="Times New Roman" w:hAnsi="Times New Roman" w:cs="Times New Roman"/>
          <w:sz w:val="24"/>
        </w:rPr>
        <w:t>y_test:</w:t>
      </w:r>
      <w:r>
        <w:rPr>
          <w:rFonts w:hint="default" w:ascii="Times New Roman" w:hAnsi="Times New Roman" w:cs="Times New Roman"/>
          <w:spacing w:val="-22"/>
          <w:sz w:val="24"/>
        </w:rPr>
        <w:t xml:space="preserve"> </w:t>
      </w:r>
      <w:r>
        <w:rPr>
          <w:rFonts w:hint="default" w:ascii="Times New Roman" w:hAnsi="Times New Roman" w:cs="Times New Roman"/>
          <w:sz w:val="24"/>
        </w:rPr>
        <w:t>containing</w:t>
      </w:r>
      <w:r>
        <w:rPr>
          <w:rFonts w:hint="default" w:ascii="Times New Roman" w:hAnsi="Times New Roman" w:cs="Times New Roman"/>
          <w:spacing w:val="-22"/>
          <w:sz w:val="24"/>
        </w:rPr>
        <w:t xml:space="preserve"> </w:t>
      </w:r>
      <w:r>
        <w:rPr>
          <w:rFonts w:hint="default" w:ascii="Times New Roman" w:hAnsi="Times New Roman" w:cs="Times New Roman"/>
          <w:sz w:val="24"/>
        </w:rPr>
        <w:t>target</w:t>
      </w:r>
      <w:r>
        <w:rPr>
          <w:rFonts w:hint="default" w:ascii="Times New Roman" w:hAnsi="Times New Roman" w:cs="Times New Roman"/>
          <w:spacing w:val="-20"/>
          <w:sz w:val="24"/>
        </w:rPr>
        <w:t xml:space="preserve"> </w:t>
      </w:r>
      <w:r>
        <w:rPr>
          <w:rFonts w:hint="default" w:ascii="Times New Roman" w:hAnsi="Times New Roman" w:cs="Times New Roman"/>
          <w:sz w:val="24"/>
        </w:rPr>
        <w:t>variable(part</w:t>
      </w:r>
      <w:r>
        <w:rPr>
          <w:rFonts w:hint="default" w:ascii="Times New Roman" w:hAnsi="Times New Roman" w:cs="Times New Roman"/>
          <w:spacing w:val="-19"/>
          <w:sz w:val="24"/>
        </w:rPr>
        <w:t xml:space="preserve"> </w:t>
      </w:r>
      <w:r>
        <w:rPr>
          <w:rFonts w:hint="default" w:ascii="Times New Roman" w:hAnsi="Times New Roman" w:cs="Times New Roman"/>
          <w:sz w:val="24"/>
        </w:rPr>
        <w:t>of</w:t>
      </w:r>
      <w:r>
        <w:rPr>
          <w:rFonts w:hint="default" w:ascii="Times New Roman" w:hAnsi="Times New Roman" w:cs="Times New Roman"/>
          <w:spacing w:val="-21"/>
          <w:sz w:val="24"/>
        </w:rPr>
        <w:t xml:space="preserve"> </w:t>
      </w:r>
      <w:r>
        <w:rPr>
          <w:rFonts w:hint="default" w:ascii="Times New Roman" w:hAnsi="Times New Roman" w:cs="Times New Roman"/>
          <w:sz w:val="24"/>
          <w:lang w:val="en-IN"/>
        </w:rPr>
        <w:t>df</w:t>
      </w:r>
      <w:r>
        <w:rPr>
          <w:rFonts w:hint="default" w:ascii="Times New Roman" w:hAnsi="Times New Roman" w:cs="Times New Roman"/>
          <w:sz w:val="24"/>
        </w:rPr>
        <w:t>),</w:t>
      </w:r>
      <w:r>
        <w:rPr>
          <w:rFonts w:hint="default" w:ascii="Times New Roman" w:hAnsi="Times New Roman" w:cs="Times New Roman"/>
          <w:spacing w:val="27"/>
          <w:sz w:val="24"/>
        </w:rPr>
        <w:t xml:space="preserve"> </w:t>
      </w:r>
      <w:r>
        <w:rPr>
          <w:rFonts w:hint="default" w:ascii="Times New Roman" w:hAnsi="Times New Roman" w:cs="Times New Roman"/>
          <w:sz w:val="24"/>
        </w:rPr>
        <w:t>,</w:t>
      </w:r>
      <w:r>
        <w:rPr>
          <w:rFonts w:hint="default" w:ascii="Times New Roman" w:hAnsi="Times New Roman" w:cs="Times New Roman"/>
          <w:spacing w:val="-20"/>
          <w:sz w:val="24"/>
        </w:rPr>
        <w:t xml:space="preserve"> </w:t>
      </w:r>
      <w:r>
        <w:rPr>
          <w:rFonts w:hint="default" w:ascii="Times New Roman" w:hAnsi="Times New Roman" w:cs="Times New Roman"/>
          <w:sz w:val="24"/>
        </w:rPr>
        <w:t>used</w:t>
      </w:r>
      <w:r>
        <w:rPr>
          <w:rFonts w:hint="default" w:ascii="Times New Roman" w:hAnsi="Times New Roman" w:cs="Times New Roman"/>
          <w:spacing w:val="-21"/>
          <w:sz w:val="24"/>
        </w:rPr>
        <w:t xml:space="preserve"> </w:t>
      </w:r>
      <w:r>
        <w:rPr>
          <w:rFonts w:hint="default" w:ascii="Times New Roman" w:hAnsi="Times New Roman" w:cs="Times New Roman"/>
          <w:sz w:val="24"/>
        </w:rPr>
        <w:t>for</w:t>
      </w:r>
      <w:r>
        <w:rPr>
          <w:rFonts w:hint="default" w:ascii="Times New Roman" w:hAnsi="Times New Roman" w:cs="Times New Roman"/>
          <w:spacing w:val="-21"/>
          <w:sz w:val="24"/>
        </w:rPr>
        <w:t xml:space="preserve"> </w:t>
      </w:r>
      <w:r>
        <w:rPr>
          <w:rFonts w:hint="default" w:ascii="Times New Roman" w:hAnsi="Times New Roman" w:cs="Times New Roman"/>
          <w:sz w:val="24"/>
        </w:rPr>
        <w:t>testing</w:t>
      </w:r>
      <w:r>
        <w:rPr>
          <w:rFonts w:hint="default" w:ascii="Times New Roman" w:hAnsi="Times New Roman" w:cs="Times New Roman"/>
          <w:spacing w:val="-23"/>
          <w:sz w:val="24"/>
        </w:rPr>
        <w:t xml:space="preserve"> </w:t>
      </w:r>
      <w:r>
        <w:rPr>
          <w:rFonts w:hint="default" w:ascii="Times New Roman" w:hAnsi="Times New Roman" w:cs="Times New Roman"/>
          <w:sz w:val="24"/>
        </w:rPr>
        <w:t>model</w:t>
      </w:r>
    </w:p>
    <w:p>
      <w:pPr>
        <w:pStyle w:val="21"/>
        <w:numPr>
          <w:ilvl w:val="0"/>
          <w:numId w:val="4"/>
        </w:numPr>
        <w:tabs>
          <w:tab w:val="left" w:pos="901"/>
        </w:tabs>
        <w:spacing w:before="60" w:after="0" w:line="295" w:lineRule="auto"/>
        <w:ind w:left="900" w:right="1440" w:hanging="360"/>
        <w:jc w:val="left"/>
        <w:rPr>
          <w:rFonts w:hint="default" w:ascii="Times New Roman" w:hAnsi="Times New Roman" w:cs="Times New Roman"/>
          <w:sz w:val="24"/>
        </w:rPr>
      </w:pPr>
      <w:r>
        <w:rPr>
          <w:rFonts w:hint="default" w:ascii="Times New Roman" w:hAnsi="Times New Roman" w:cs="Times New Roman"/>
          <w:sz w:val="24"/>
        </w:rPr>
        <w:t>X_trai</w:t>
      </w:r>
      <w:r>
        <w:rPr>
          <w:rFonts w:hint="default" w:ascii="Times New Roman" w:hAnsi="Times New Roman" w:cs="Times New Roman"/>
          <w:sz w:val="24"/>
          <w:lang w:val="en-IN"/>
        </w:rPr>
        <w:t>n1</w:t>
      </w:r>
      <w:r>
        <w:rPr>
          <w:rFonts w:hint="default" w:ascii="Times New Roman" w:hAnsi="Times New Roman" w:cs="Times New Roman"/>
          <w:sz w:val="24"/>
        </w:rPr>
        <w:t xml:space="preserve">: containing all independent variables (part of </w:t>
      </w:r>
      <w:r>
        <w:rPr>
          <w:rFonts w:hint="default" w:ascii="Times New Roman" w:hAnsi="Times New Roman" w:cs="Times New Roman"/>
          <w:sz w:val="24"/>
          <w:lang w:val="en-IN"/>
        </w:rPr>
        <w:t xml:space="preserve"> df1</w:t>
      </w:r>
      <w:r>
        <w:rPr>
          <w:rFonts w:hint="default" w:ascii="Times New Roman" w:hAnsi="Times New Roman" w:cs="Times New Roman"/>
          <w:sz w:val="24"/>
        </w:rPr>
        <w:t>), used for training</w:t>
      </w:r>
      <w:r>
        <w:rPr>
          <w:rFonts w:hint="default" w:ascii="Times New Roman" w:hAnsi="Times New Roman" w:cs="Times New Roman"/>
          <w:spacing w:val="-13"/>
          <w:sz w:val="24"/>
        </w:rPr>
        <w:t xml:space="preserve"> </w:t>
      </w:r>
      <w:r>
        <w:rPr>
          <w:rFonts w:hint="default" w:ascii="Times New Roman" w:hAnsi="Times New Roman" w:cs="Times New Roman"/>
          <w:sz w:val="24"/>
        </w:rPr>
        <w:t>model</w:t>
      </w:r>
    </w:p>
    <w:p>
      <w:pPr>
        <w:pStyle w:val="21"/>
        <w:numPr>
          <w:ilvl w:val="0"/>
          <w:numId w:val="4"/>
        </w:numPr>
        <w:tabs>
          <w:tab w:val="left" w:pos="901"/>
        </w:tabs>
        <w:spacing w:before="0" w:after="0" w:line="271" w:lineRule="exact"/>
        <w:ind w:left="900" w:right="0" w:hanging="360"/>
        <w:jc w:val="left"/>
        <w:rPr>
          <w:rFonts w:hint="default" w:ascii="Times New Roman" w:hAnsi="Times New Roman" w:cs="Times New Roman"/>
          <w:sz w:val="24"/>
        </w:rPr>
      </w:pPr>
      <w:r>
        <w:rPr>
          <w:rFonts w:hint="default" w:ascii="Times New Roman" w:hAnsi="Times New Roman" w:cs="Times New Roman"/>
          <w:sz w:val="24"/>
        </w:rPr>
        <w:t>y_train</w:t>
      </w:r>
      <w:r>
        <w:rPr>
          <w:rFonts w:hint="default" w:ascii="Times New Roman" w:hAnsi="Times New Roman" w:cs="Times New Roman"/>
          <w:sz w:val="24"/>
          <w:lang w:val="en-IN"/>
        </w:rPr>
        <w:t>1</w:t>
      </w:r>
      <w:r>
        <w:rPr>
          <w:rFonts w:hint="default" w:ascii="Times New Roman" w:hAnsi="Times New Roman" w:cs="Times New Roman"/>
          <w:spacing w:val="-27"/>
          <w:sz w:val="24"/>
        </w:rPr>
        <w:t xml:space="preserve"> </w:t>
      </w:r>
      <w:r>
        <w:rPr>
          <w:rFonts w:hint="default" w:ascii="Times New Roman" w:hAnsi="Times New Roman" w:cs="Times New Roman"/>
          <w:sz w:val="24"/>
        </w:rPr>
        <w:t>:</w:t>
      </w:r>
      <w:r>
        <w:rPr>
          <w:rFonts w:hint="default" w:ascii="Times New Roman" w:hAnsi="Times New Roman" w:cs="Times New Roman"/>
          <w:spacing w:val="-24"/>
          <w:sz w:val="24"/>
        </w:rPr>
        <w:t xml:space="preserve"> </w:t>
      </w:r>
      <w:r>
        <w:rPr>
          <w:rFonts w:hint="default" w:ascii="Times New Roman" w:hAnsi="Times New Roman" w:cs="Times New Roman"/>
          <w:sz w:val="24"/>
        </w:rPr>
        <w:t>containing</w:t>
      </w:r>
      <w:r>
        <w:rPr>
          <w:rFonts w:hint="default" w:ascii="Times New Roman" w:hAnsi="Times New Roman" w:cs="Times New Roman"/>
          <w:spacing w:val="-27"/>
          <w:sz w:val="24"/>
        </w:rPr>
        <w:t xml:space="preserve"> </w:t>
      </w:r>
      <w:r>
        <w:rPr>
          <w:rFonts w:hint="default" w:ascii="Times New Roman" w:hAnsi="Times New Roman" w:cs="Times New Roman"/>
          <w:sz w:val="24"/>
        </w:rPr>
        <w:t>target</w:t>
      </w:r>
      <w:r>
        <w:rPr>
          <w:rFonts w:hint="default" w:ascii="Times New Roman" w:hAnsi="Times New Roman" w:cs="Times New Roman"/>
          <w:spacing w:val="-24"/>
          <w:sz w:val="24"/>
        </w:rPr>
        <w:t xml:space="preserve"> </w:t>
      </w:r>
      <w:r>
        <w:rPr>
          <w:rFonts w:hint="default" w:ascii="Times New Roman" w:hAnsi="Times New Roman" w:cs="Times New Roman"/>
          <w:sz w:val="24"/>
        </w:rPr>
        <w:t>variable</w:t>
      </w:r>
      <w:r>
        <w:rPr>
          <w:rFonts w:hint="default" w:ascii="Times New Roman" w:hAnsi="Times New Roman" w:cs="Times New Roman"/>
          <w:spacing w:val="-25"/>
          <w:sz w:val="24"/>
        </w:rPr>
        <w:t xml:space="preserve"> </w:t>
      </w:r>
      <w:r>
        <w:rPr>
          <w:rFonts w:hint="default" w:ascii="Times New Roman" w:hAnsi="Times New Roman" w:cs="Times New Roman"/>
          <w:sz w:val="24"/>
        </w:rPr>
        <w:t>(part</w:t>
      </w:r>
      <w:r>
        <w:rPr>
          <w:rFonts w:hint="default" w:ascii="Times New Roman" w:hAnsi="Times New Roman" w:cs="Times New Roman"/>
          <w:spacing w:val="-26"/>
          <w:sz w:val="24"/>
        </w:rPr>
        <w:t xml:space="preserve"> </w:t>
      </w:r>
      <w:r>
        <w:rPr>
          <w:rFonts w:hint="default" w:ascii="Times New Roman" w:hAnsi="Times New Roman" w:cs="Times New Roman"/>
          <w:sz w:val="24"/>
        </w:rPr>
        <w:t>of</w:t>
      </w:r>
      <w:r>
        <w:rPr>
          <w:rFonts w:hint="default" w:ascii="Times New Roman" w:hAnsi="Times New Roman" w:cs="Times New Roman"/>
          <w:spacing w:val="-23"/>
          <w:sz w:val="24"/>
        </w:rPr>
        <w:t xml:space="preserve"> </w:t>
      </w:r>
      <w:r>
        <w:rPr>
          <w:rFonts w:hint="default" w:ascii="Times New Roman" w:hAnsi="Times New Roman" w:cs="Times New Roman"/>
          <w:spacing w:val="-23"/>
          <w:sz w:val="24"/>
          <w:lang w:val="en-IN"/>
        </w:rPr>
        <w:t xml:space="preserve"> </w:t>
      </w:r>
      <w:r>
        <w:rPr>
          <w:rFonts w:hint="default" w:ascii="Times New Roman" w:hAnsi="Times New Roman" w:cs="Times New Roman"/>
          <w:sz w:val="24"/>
          <w:lang w:val="en-IN"/>
        </w:rPr>
        <w:t>df1</w:t>
      </w:r>
      <w:r>
        <w:rPr>
          <w:rFonts w:hint="default" w:ascii="Times New Roman" w:hAnsi="Times New Roman" w:cs="Times New Roman"/>
          <w:sz w:val="24"/>
        </w:rPr>
        <w:t>),</w:t>
      </w:r>
      <w:r>
        <w:rPr>
          <w:rFonts w:hint="default" w:ascii="Times New Roman" w:hAnsi="Times New Roman" w:cs="Times New Roman"/>
          <w:spacing w:val="-27"/>
          <w:sz w:val="24"/>
        </w:rPr>
        <w:t xml:space="preserve"> </w:t>
      </w:r>
      <w:r>
        <w:rPr>
          <w:rFonts w:hint="default" w:ascii="Times New Roman" w:hAnsi="Times New Roman" w:cs="Times New Roman"/>
          <w:sz w:val="24"/>
        </w:rPr>
        <w:t>used</w:t>
      </w:r>
      <w:r>
        <w:rPr>
          <w:rFonts w:hint="default" w:ascii="Times New Roman" w:hAnsi="Times New Roman" w:cs="Times New Roman"/>
          <w:spacing w:val="-25"/>
          <w:sz w:val="24"/>
        </w:rPr>
        <w:t xml:space="preserve"> </w:t>
      </w:r>
      <w:r>
        <w:rPr>
          <w:rFonts w:hint="default" w:ascii="Times New Roman" w:hAnsi="Times New Roman" w:cs="Times New Roman"/>
          <w:sz w:val="24"/>
        </w:rPr>
        <w:t>for</w:t>
      </w:r>
      <w:r>
        <w:rPr>
          <w:rFonts w:hint="default" w:ascii="Times New Roman" w:hAnsi="Times New Roman" w:cs="Times New Roman"/>
          <w:spacing w:val="-24"/>
          <w:sz w:val="24"/>
        </w:rPr>
        <w:t xml:space="preserve"> </w:t>
      </w:r>
      <w:r>
        <w:rPr>
          <w:rFonts w:hint="default" w:ascii="Times New Roman" w:hAnsi="Times New Roman" w:cs="Times New Roman"/>
          <w:sz w:val="24"/>
        </w:rPr>
        <w:t>tr</w:t>
      </w:r>
      <w:r>
        <w:rPr>
          <w:rFonts w:hint="default" w:ascii="Times New Roman" w:hAnsi="Times New Roman" w:cs="Times New Roman"/>
          <w:sz w:val="24"/>
          <w:lang w:val="en-IN"/>
        </w:rPr>
        <w:t>ainin</w:t>
      </w:r>
      <w:r>
        <w:rPr>
          <w:rFonts w:hint="default" w:ascii="Times New Roman" w:hAnsi="Times New Roman" w:cs="Times New Roman"/>
          <w:sz w:val="24"/>
        </w:rPr>
        <w:t>g</w:t>
      </w:r>
      <w:r>
        <w:rPr>
          <w:rFonts w:hint="default" w:ascii="Times New Roman" w:hAnsi="Times New Roman" w:cs="Times New Roman"/>
          <w:spacing w:val="-26"/>
          <w:sz w:val="24"/>
        </w:rPr>
        <w:t xml:space="preserve"> </w:t>
      </w:r>
      <w:r>
        <w:rPr>
          <w:rFonts w:hint="default" w:ascii="Times New Roman" w:hAnsi="Times New Roman" w:cs="Times New Roman"/>
          <w:sz w:val="24"/>
        </w:rPr>
        <w:t>model</w:t>
      </w:r>
    </w:p>
    <w:p>
      <w:pPr>
        <w:pStyle w:val="21"/>
        <w:numPr>
          <w:ilvl w:val="0"/>
          <w:numId w:val="4"/>
        </w:numPr>
        <w:tabs>
          <w:tab w:val="left" w:pos="901"/>
        </w:tabs>
        <w:spacing w:before="60" w:after="0" w:line="295" w:lineRule="auto"/>
        <w:ind w:left="900" w:right="1441" w:hanging="360"/>
        <w:jc w:val="left"/>
        <w:rPr>
          <w:rFonts w:hint="default" w:ascii="Times New Roman" w:hAnsi="Times New Roman" w:cs="Times New Roman"/>
          <w:sz w:val="24"/>
        </w:rPr>
      </w:pPr>
      <w:r>
        <w:rPr>
          <w:rFonts w:hint="default" w:ascii="Times New Roman" w:hAnsi="Times New Roman" w:cs="Times New Roman"/>
          <w:sz w:val="24"/>
        </w:rPr>
        <w:t>X_test</w:t>
      </w:r>
      <w:r>
        <w:rPr>
          <w:rFonts w:hint="default" w:ascii="Times New Roman" w:hAnsi="Times New Roman" w:cs="Times New Roman"/>
          <w:sz w:val="24"/>
          <w:lang w:val="en-IN"/>
        </w:rPr>
        <w:t>1</w:t>
      </w:r>
      <w:r>
        <w:rPr>
          <w:rFonts w:hint="default" w:ascii="Times New Roman" w:hAnsi="Times New Roman" w:cs="Times New Roman"/>
          <w:spacing w:val="-32"/>
          <w:sz w:val="24"/>
        </w:rPr>
        <w:t xml:space="preserve"> </w:t>
      </w:r>
      <w:r>
        <w:rPr>
          <w:rFonts w:hint="default" w:ascii="Times New Roman" w:hAnsi="Times New Roman" w:cs="Times New Roman"/>
          <w:sz w:val="24"/>
        </w:rPr>
        <w:t>:</w:t>
      </w:r>
      <w:r>
        <w:rPr>
          <w:rFonts w:hint="default" w:ascii="Times New Roman" w:hAnsi="Times New Roman" w:cs="Times New Roman"/>
          <w:spacing w:val="-32"/>
          <w:sz w:val="24"/>
        </w:rPr>
        <w:t xml:space="preserve"> </w:t>
      </w:r>
      <w:r>
        <w:rPr>
          <w:rFonts w:hint="default" w:ascii="Times New Roman" w:hAnsi="Times New Roman" w:cs="Times New Roman"/>
          <w:sz w:val="24"/>
        </w:rPr>
        <w:t>containing</w:t>
      </w:r>
      <w:r>
        <w:rPr>
          <w:rFonts w:hint="default" w:ascii="Times New Roman" w:hAnsi="Times New Roman" w:cs="Times New Roman"/>
          <w:spacing w:val="-31"/>
          <w:sz w:val="24"/>
        </w:rPr>
        <w:t xml:space="preserve"> </w:t>
      </w:r>
      <w:r>
        <w:rPr>
          <w:rFonts w:hint="default" w:ascii="Times New Roman" w:hAnsi="Times New Roman" w:cs="Times New Roman"/>
          <w:sz w:val="24"/>
        </w:rPr>
        <w:t>independent</w:t>
      </w:r>
      <w:r>
        <w:rPr>
          <w:rFonts w:hint="default" w:ascii="Times New Roman" w:hAnsi="Times New Roman" w:cs="Times New Roman"/>
          <w:spacing w:val="-31"/>
          <w:sz w:val="24"/>
        </w:rPr>
        <w:t xml:space="preserve"> </w:t>
      </w:r>
      <w:r>
        <w:rPr>
          <w:rFonts w:hint="default" w:ascii="Times New Roman" w:hAnsi="Times New Roman" w:cs="Times New Roman"/>
          <w:sz w:val="24"/>
        </w:rPr>
        <w:t>variab</w:t>
      </w:r>
      <w:r>
        <w:rPr>
          <w:rFonts w:hint="default" w:ascii="Times New Roman" w:hAnsi="Times New Roman" w:cs="Times New Roman"/>
          <w:sz w:val="24"/>
          <w:lang w:val="en-IN"/>
        </w:rPr>
        <w:t>le</w:t>
      </w:r>
      <w:r>
        <w:rPr>
          <w:rFonts w:hint="default" w:ascii="Times New Roman" w:hAnsi="Times New Roman" w:cs="Times New Roman"/>
          <w:spacing w:val="-32"/>
          <w:sz w:val="24"/>
        </w:rPr>
        <w:t xml:space="preserve"> </w:t>
      </w:r>
      <w:r>
        <w:rPr>
          <w:rFonts w:hint="default" w:ascii="Times New Roman" w:hAnsi="Times New Roman" w:cs="Times New Roman"/>
          <w:sz w:val="24"/>
        </w:rPr>
        <w:t>(part</w:t>
      </w:r>
      <w:r>
        <w:rPr>
          <w:rFonts w:hint="default" w:ascii="Times New Roman" w:hAnsi="Times New Roman" w:cs="Times New Roman"/>
          <w:spacing w:val="-31"/>
          <w:sz w:val="24"/>
        </w:rPr>
        <w:t xml:space="preserve"> </w:t>
      </w:r>
      <w:r>
        <w:rPr>
          <w:rFonts w:hint="default" w:ascii="Times New Roman" w:hAnsi="Times New Roman" w:cs="Times New Roman"/>
          <w:sz w:val="24"/>
        </w:rPr>
        <w:t>of</w:t>
      </w:r>
      <w:r>
        <w:rPr>
          <w:rFonts w:hint="default" w:ascii="Times New Roman" w:hAnsi="Times New Roman" w:cs="Times New Roman"/>
          <w:spacing w:val="-32"/>
          <w:sz w:val="24"/>
        </w:rPr>
        <w:t xml:space="preserve"> </w:t>
      </w:r>
      <w:r>
        <w:rPr>
          <w:rFonts w:hint="default" w:ascii="Times New Roman" w:hAnsi="Times New Roman" w:cs="Times New Roman"/>
          <w:sz w:val="24"/>
          <w:lang w:val="en-IN"/>
        </w:rPr>
        <w:t xml:space="preserve"> df1</w:t>
      </w:r>
      <w:r>
        <w:rPr>
          <w:rFonts w:hint="default" w:ascii="Times New Roman" w:hAnsi="Times New Roman" w:cs="Times New Roman"/>
          <w:sz w:val="24"/>
        </w:rPr>
        <w:t>),</w:t>
      </w:r>
      <w:r>
        <w:rPr>
          <w:rFonts w:hint="default" w:ascii="Times New Roman" w:hAnsi="Times New Roman" w:cs="Times New Roman"/>
          <w:spacing w:val="-32"/>
          <w:sz w:val="24"/>
        </w:rPr>
        <w:t xml:space="preserve"> </w:t>
      </w:r>
      <w:r>
        <w:rPr>
          <w:rFonts w:hint="default" w:ascii="Times New Roman" w:hAnsi="Times New Roman" w:cs="Times New Roman"/>
          <w:sz w:val="24"/>
        </w:rPr>
        <w:t>used</w:t>
      </w:r>
      <w:r>
        <w:rPr>
          <w:rFonts w:hint="default" w:ascii="Times New Roman" w:hAnsi="Times New Roman" w:cs="Times New Roman"/>
          <w:spacing w:val="-32"/>
          <w:sz w:val="24"/>
        </w:rPr>
        <w:t xml:space="preserve"> </w:t>
      </w:r>
      <w:r>
        <w:rPr>
          <w:rFonts w:hint="default" w:ascii="Times New Roman" w:hAnsi="Times New Roman" w:cs="Times New Roman"/>
          <w:sz w:val="24"/>
        </w:rPr>
        <w:t>for</w:t>
      </w:r>
      <w:r>
        <w:rPr>
          <w:rFonts w:hint="default" w:ascii="Times New Roman" w:hAnsi="Times New Roman" w:cs="Times New Roman"/>
          <w:spacing w:val="-32"/>
          <w:sz w:val="24"/>
        </w:rPr>
        <w:t xml:space="preserve"> </w:t>
      </w:r>
      <w:r>
        <w:rPr>
          <w:rFonts w:hint="default" w:ascii="Times New Roman" w:hAnsi="Times New Roman" w:cs="Times New Roman"/>
          <w:sz w:val="24"/>
        </w:rPr>
        <w:t>testing model</w:t>
      </w:r>
    </w:p>
    <w:p>
      <w:pPr>
        <w:pStyle w:val="21"/>
        <w:numPr>
          <w:ilvl w:val="0"/>
          <w:numId w:val="4"/>
        </w:numPr>
        <w:tabs>
          <w:tab w:val="left" w:pos="901"/>
        </w:tabs>
        <w:spacing w:before="0" w:after="0" w:line="271" w:lineRule="exact"/>
        <w:ind w:left="900" w:right="0" w:hanging="360"/>
        <w:jc w:val="left"/>
        <w:rPr>
          <w:rFonts w:hint="default" w:ascii="Times New Roman" w:hAnsi="Times New Roman" w:cs="Times New Roman"/>
          <w:sz w:val="24"/>
        </w:rPr>
      </w:pPr>
      <w:r>
        <w:rPr>
          <w:rFonts w:hint="default" w:ascii="Times New Roman" w:hAnsi="Times New Roman" w:cs="Times New Roman"/>
          <w:sz w:val="24"/>
        </w:rPr>
        <w:t>y_test</w:t>
      </w:r>
      <w:r>
        <w:rPr>
          <w:rFonts w:hint="default" w:ascii="Times New Roman" w:hAnsi="Times New Roman" w:cs="Times New Roman"/>
          <w:sz w:val="24"/>
          <w:lang w:val="en-IN"/>
        </w:rPr>
        <w:t>1</w:t>
      </w:r>
      <w:r>
        <w:rPr>
          <w:rFonts w:hint="default" w:ascii="Times New Roman" w:hAnsi="Times New Roman" w:cs="Times New Roman"/>
          <w:sz w:val="24"/>
        </w:rPr>
        <w:t>:</w:t>
      </w:r>
      <w:r>
        <w:rPr>
          <w:rFonts w:hint="default" w:ascii="Times New Roman" w:hAnsi="Times New Roman" w:cs="Times New Roman"/>
          <w:spacing w:val="-26"/>
          <w:sz w:val="24"/>
        </w:rPr>
        <w:t xml:space="preserve"> </w:t>
      </w:r>
      <w:r>
        <w:rPr>
          <w:rFonts w:hint="default" w:ascii="Times New Roman" w:hAnsi="Times New Roman" w:cs="Times New Roman"/>
          <w:sz w:val="24"/>
        </w:rPr>
        <w:t>containing</w:t>
      </w:r>
      <w:r>
        <w:rPr>
          <w:rFonts w:hint="default" w:ascii="Times New Roman" w:hAnsi="Times New Roman" w:cs="Times New Roman"/>
          <w:spacing w:val="-26"/>
          <w:sz w:val="24"/>
        </w:rPr>
        <w:t xml:space="preserve"> </w:t>
      </w:r>
      <w:r>
        <w:rPr>
          <w:rFonts w:hint="default" w:ascii="Times New Roman" w:hAnsi="Times New Roman" w:cs="Times New Roman"/>
          <w:sz w:val="24"/>
        </w:rPr>
        <w:t>target</w:t>
      </w:r>
      <w:r>
        <w:rPr>
          <w:rFonts w:hint="default" w:ascii="Times New Roman" w:hAnsi="Times New Roman" w:cs="Times New Roman"/>
          <w:spacing w:val="-23"/>
          <w:sz w:val="24"/>
        </w:rPr>
        <w:t xml:space="preserve"> </w:t>
      </w:r>
      <w:r>
        <w:rPr>
          <w:rFonts w:hint="default" w:ascii="Times New Roman" w:hAnsi="Times New Roman" w:cs="Times New Roman"/>
          <w:sz w:val="24"/>
        </w:rPr>
        <w:t>variable</w:t>
      </w:r>
      <w:r>
        <w:rPr>
          <w:rFonts w:hint="default" w:ascii="Times New Roman" w:hAnsi="Times New Roman" w:cs="Times New Roman"/>
          <w:spacing w:val="-25"/>
          <w:sz w:val="24"/>
        </w:rPr>
        <w:t xml:space="preserve"> </w:t>
      </w:r>
      <w:r>
        <w:rPr>
          <w:rFonts w:hint="default" w:ascii="Times New Roman" w:hAnsi="Times New Roman" w:cs="Times New Roman"/>
          <w:sz w:val="24"/>
        </w:rPr>
        <w:t>(part</w:t>
      </w:r>
      <w:r>
        <w:rPr>
          <w:rFonts w:hint="default" w:ascii="Times New Roman" w:hAnsi="Times New Roman" w:cs="Times New Roman"/>
          <w:spacing w:val="-25"/>
          <w:sz w:val="24"/>
        </w:rPr>
        <w:t xml:space="preserve"> </w:t>
      </w:r>
      <w:r>
        <w:rPr>
          <w:rFonts w:hint="default" w:ascii="Times New Roman" w:hAnsi="Times New Roman" w:cs="Times New Roman"/>
          <w:sz w:val="24"/>
        </w:rPr>
        <w:t>of</w:t>
      </w:r>
      <w:r>
        <w:rPr>
          <w:rFonts w:hint="default" w:ascii="Times New Roman" w:hAnsi="Times New Roman" w:cs="Times New Roman"/>
          <w:spacing w:val="-23"/>
          <w:sz w:val="24"/>
        </w:rPr>
        <w:t xml:space="preserve"> </w:t>
      </w:r>
      <w:r>
        <w:rPr>
          <w:rFonts w:hint="default" w:ascii="Times New Roman" w:hAnsi="Times New Roman" w:cs="Times New Roman"/>
          <w:sz w:val="24"/>
          <w:lang w:val="en-IN"/>
        </w:rPr>
        <w:t xml:space="preserve"> df1</w:t>
      </w:r>
      <w:r>
        <w:rPr>
          <w:rFonts w:hint="default" w:ascii="Times New Roman" w:hAnsi="Times New Roman" w:cs="Times New Roman"/>
          <w:sz w:val="24"/>
        </w:rPr>
        <w:t>),</w:t>
      </w:r>
      <w:r>
        <w:rPr>
          <w:rFonts w:hint="default" w:ascii="Times New Roman" w:hAnsi="Times New Roman" w:cs="Times New Roman"/>
          <w:spacing w:val="19"/>
          <w:sz w:val="24"/>
        </w:rPr>
        <w:t xml:space="preserve"> </w:t>
      </w:r>
      <w:r>
        <w:rPr>
          <w:rFonts w:hint="default" w:ascii="Times New Roman" w:hAnsi="Times New Roman" w:cs="Times New Roman"/>
          <w:sz w:val="24"/>
        </w:rPr>
        <w:t>,</w:t>
      </w:r>
      <w:r>
        <w:rPr>
          <w:rFonts w:hint="default" w:ascii="Times New Roman" w:hAnsi="Times New Roman" w:cs="Times New Roman"/>
          <w:spacing w:val="-26"/>
          <w:sz w:val="24"/>
        </w:rPr>
        <w:t xml:space="preserve"> </w:t>
      </w:r>
      <w:r>
        <w:rPr>
          <w:rFonts w:hint="default" w:ascii="Times New Roman" w:hAnsi="Times New Roman" w:cs="Times New Roman"/>
          <w:sz w:val="24"/>
        </w:rPr>
        <w:t>used</w:t>
      </w:r>
      <w:r>
        <w:rPr>
          <w:rFonts w:hint="default" w:ascii="Times New Roman" w:hAnsi="Times New Roman" w:cs="Times New Roman"/>
          <w:spacing w:val="-23"/>
          <w:sz w:val="24"/>
        </w:rPr>
        <w:t xml:space="preserve"> </w:t>
      </w:r>
      <w:r>
        <w:rPr>
          <w:rFonts w:hint="default" w:ascii="Times New Roman" w:hAnsi="Times New Roman" w:cs="Times New Roman"/>
          <w:sz w:val="24"/>
        </w:rPr>
        <w:t>for</w:t>
      </w:r>
      <w:r>
        <w:rPr>
          <w:rFonts w:hint="default" w:ascii="Times New Roman" w:hAnsi="Times New Roman" w:cs="Times New Roman"/>
          <w:spacing w:val="-25"/>
          <w:sz w:val="24"/>
        </w:rPr>
        <w:t xml:space="preserve"> </w:t>
      </w:r>
      <w:r>
        <w:rPr>
          <w:rFonts w:hint="default" w:ascii="Times New Roman" w:hAnsi="Times New Roman" w:cs="Times New Roman"/>
          <w:sz w:val="24"/>
        </w:rPr>
        <w:t>testing</w:t>
      </w:r>
      <w:r>
        <w:rPr>
          <w:rFonts w:hint="default" w:ascii="Times New Roman" w:hAnsi="Times New Roman" w:cs="Times New Roman"/>
          <w:spacing w:val="-26"/>
          <w:sz w:val="24"/>
        </w:rPr>
        <w:t xml:space="preserve"> </w:t>
      </w:r>
      <w:r>
        <w:rPr>
          <w:rFonts w:hint="default" w:ascii="Times New Roman" w:hAnsi="Times New Roman" w:cs="Times New Roman"/>
          <w:sz w:val="24"/>
        </w:rPr>
        <w:t>model</w:t>
      </w:r>
    </w:p>
    <w:p>
      <w:pPr>
        <w:pStyle w:val="21"/>
        <w:numPr>
          <w:ilvl w:val="0"/>
          <w:numId w:val="4"/>
        </w:numPr>
        <w:tabs>
          <w:tab w:val="left" w:pos="901"/>
        </w:tabs>
        <w:spacing w:before="62" w:after="0" w:line="292" w:lineRule="auto"/>
        <w:ind w:left="900" w:right="1433" w:hanging="360"/>
        <w:jc w:val="both"/>
        <w:rPr>
          <w:rFonts w:hint="default" w:ascii="Times New Roman" w:hAnsi="Times New Roman" w:cs="Times New Roman"/>
          <w:sz w:val="24"/>
        </w:rPr>
      </w:pPr>
      <w:r>
        <w:rPr>
          <w:rFonts w:hint="default" w:ascii="Times New Roman" w:hAnsi="Times New Roman" w:cs="Times New Roman"/>
          <w:sz w:val="24"/>
        </w:rPr>
        <w:t>fit_predict_show_performance: user-defined function, which will fit our model on training set, and will calculate and print k-fold (10-fold) cross validation score for explained_variance</w:t>
      </w:r>
      <w:r>
        <w:rPr>
          <w:rFonts w:hint="default" w:ascii="Times New Roman" w:hAnsi="Times New Roman" w:cs="Times New Roman"/>
          <w:spacing w:val="-43"/>
          <w:sz w:val="24"/>
        </w:rPr>
        <w:t xml:space="preserve"> </w:t>
      </w:r>
      <w:r>
        <w:rPr>
          <w:rFonts w:hint="default" w:ascii="Times New Roman" w:hAnsi="Times New Roman" w:cs="Times New Roman"/>
          <w:sz w:val="24"/>
        </w:rPr>
        <w:t>,</w:t>
      </w:r>
      <w:r>
        <w:rPr>
          <w:rFonts w:hint="default" w:ascii="Times New Roman" w:hAnsi="Times New Roman" w:cs="Times New Roman"/>
          <w:spacing w:val="-43"/>
          <w:sz w:val="24"/>
        </w:rPr>
        <w:t xml:space="preserve"> </w:t>
      </w:r>
      <w:r>
        <w:rPr>
          <w:rFonts w:hint="default" w:ascii="Times New Roman" w:hAnsi="Times New Roman" w:cs="Times New Roman"/>
          <w:sz w:val="24"/>
        </w:rPr>
        <w:t>and</w:t>
      </w:r>
      <w:r>
        <w:rPr>
          <w:rFonts w:hint="default" w:ascii="Times New Roman" w:hAnsi="Times New Roman" w:cs="Times New Roman"/>
          <w:spacing w:val="-44"/>
          <w:sz w:val="24"/>
        </w:rPr>
        <w:t xml:space="preserve"> </w:t>
      </w:r>
      <w:r>
        <w:rPr>
          <w:rFonts w:hint="default" w:ascii="Times New Roman" w:hAnsi="Times New Roman" w:cs="Times New Roman"/>
          <w:sz w:val="24"/>
        </w:rPr>
        <w:t>then</w:t>
      </w:r>
      <w:r>
        <w:rPr>
          <w:rFonts w:hint="default" w:ascii="Times New Roman" w:hAnsi="Times New Roman" w:cs="Times New Roman"/>
          <w:spacing w:val="-42"/>
          <w:sz w:val="24"/>
        </w:rPr>
        <w:t xml:space="preserve"> </w:t>
      </w:r>
      <w:r>
        <w:rPr>
          <w:rFonts w:hint="default" w:ascii="Times New Roman" w:hAnsi="Times New Roman" w:cs="Times New Roman"/>
          <w:sz w:val="24"/>
        </w:rPr>
        <w:t>will</w:t>
      </w:r>
      <w:r>
        <w:rPr>
          <w:rFonts w:hint="default" w:ascii="Times New Roman" w:hAnsi="Times New Roman" w:cs="Times New Roman"/>
          <w:spacing w:val="-44"/>
          <w:sz w:val="24"/>
        </w:rPr>
        <w:t xml:space="preserve"> </w:t>
      </w:r>
      <w:r>
        <w:rPr>
          <w:rFonts w:hint="default" w:ascii="Times New Roman" w:hAnsi="Times New Roman" w:cs="Times New Roman"/>
          <w:sz w:val="24"/>
        </w:rPr>
        <w:t>make</w:t>
      </w:r>
      <w:r>
        <w:rPr>
          <w:rFonts w:hint="default" w:ascii="Times New Roman" w:hAnsi="Times New Roman" w:cs="Times New Roman"/>
          <w:spacing w:val="-43"/>
          <w:sz w:val="24"/>
        </w:rPr>
        <w:t xml:space="preserve"> </w:t>
      </w:r>
      <w:r>
        <w:rPr>
          <w:rFonts w:hint="default" w:ascii="Times New Roman" w:hAnsi="Times New Roman" w:cs="Times New Roman"/>
          <w:sz w:val="24"/>
        </w:rPr>
        <w:t>prediction</w:t>
      </w:r>
      <w:r>
        <w:rPr>
          <w:rFonts w:hint="default" w:ascii="Times New Roman" w:hAnsi="Times New Roman" w:cs="Times New Roman"/>
          <w:spacing w:val="-43"/>
          <w:sz w:val="24"/>
        </w:rPr>
        <w:t xml:space="preserve"> </w:t>
      </w:r>
      <w:r>
        <w:rPr>
          <w:rFonts w:hint="default" w:ascii="Times New Roman" w:hAnsi="Times New Roman" w:cs="Times New Roman"/>
          <w:sz w:val="24"/>
        </w:rPr>
        <w:t>on</w:t>
      </w:r>
      <w:r>
        <w:rPr>
          <w:rFonts w:hint="default" w:ascii="Times New Roman" w:hAnsi="Times New Roman" w:cs="Times New Roman"/>
          <w:spacing w:val="-43"/>
          <w:sz w:val="24"/>
        </w:rPr>
        <w:t xml:space="preserve"> </w:t>
      </w:r>
      <w:r>
        <w:rPr>
          <w:rFonts w:hint="default" w:ascii="Times New Roman" w:hAnsi="Times New Roman" w:cs="Times New Roman"/>
          <w:sz w:val="24"/>
        </w:rPr>
        <w:t>training</w:t>
      </w:r>
      <w:r>
        <w:rPr>
          <w:rFonts w:hint="default" w:ascii="Times New Roman" w:hAnsi="Times New Roman" w:cs="Times New Roman"/>
          <w:spacing w:val="-43"/>
          <w:sz w:val="24"/>
        </w:rPr>
        <w:t xml:space="preserve"> </w:t>
      </w:r>
      <w:r>
        <w:rPr>
          <w:rFonts w:hint="default" w:ascii="Times New Roman" w:hAnsi="Times New Roman" w:cs="Times New Roman"/>
          <w:sz w:val="24"/>
        </w:rPr>
        <w:t>and</w:t>
      </w:r>
      <w:r>
        <w:rPr>
          <w:rFonts w:hint="default" w:ascii="Times New Roman" w:hAnsi="Times New Roman" w:cs="Times New Roman"/>
          <w:spacing w:val="-44"/>
          <w:sz w:val="24"/>
        </w:rPr>
        <w:t xml:space="preserve"> </w:t>
      </w:r>
      <w:r>
        <w:rPr>
          <w:rFonts w:hint="default" w:ascii="Times New Roman" w:hAnsi="Times New Roman" w:cs="Times New Roman"/>
          <w:sz w:val="24"/>
        </w:rPr>
        <w:t>test</w:t>
      </w:r>
      <w:r>
        <w:rPr>
          <w:rFonts w:hint="default" w:ascii="Times New Roman" w:hAnsi="Times New Roman" w:cs="Times New Roman"/>
          <w:spacing w:val="-43"/>
          <w:sz w:val="24"/>
        </w:rPr>
        <w:t xml:space="preserve"> </w:t>
      </w:r>
      <w:r>
        <w:rPr>
          <w:rFonts w:hint="default" w:ascii="Times New Roman" w:hAnsi="Times New Roman" w:cs="Times New Roman"/>
          <w:sz w:val="24"/>
        </w:rPr>
        <w:t>dataset</w:t>
      </w:r>
      <w:r>
        <w:rPr>
          <w:rFonts w:hint="default" w:ascii="Times New Roman" w:hAnsi="Times New Roman" w:cs="Times New Roman"/>
          <w:spacing w:val="-42"/>
          <w:sz w:val="24"/>
        </w:rPr>
        <w:t xml:space="preserve"> </w:t>
      </w:r>
      <w:r>
        <w:rPr>
          <w:rFonts w:hint="default" w:ascii="Times New Roman" w:hAnsi="Times New Roman" w:cs="Times New Roman"/>
          <w:sz w:val="24"/>
        </w:rPr>
        <w:t>and</w:t>
      </w:r>
      <w:r>
        <w:rPr>
          <w:rFonts w:hint="default" w:ascii="Times New Roman" w:hAnsi="Times New Roman" w:cs="Times New Roman"/>
          <w:spacing w:val="-43"/>
          <w:sz w:val="24"/>
        </w:rPr>
        <w:t xml:space="preserve"> </w:t>
      </w:r>
      <w:r>
        <w:rPr>
          <w:rFonts w:hint="default" w:ascii="Times New Roman" w:hAnsi="Times New Roman" w:cs="Times New Roman"/>
          <w:sz w:val="24"/>
        </w:rPr>
        <w:t>will print</w:t>
      </w:r>
      <w:r>
        <w:rPr>
          <w:rFonts w:hint="default" w:ascii="Times New Roman" w:hAnsi="Times New Roman" w:cs="Times New Roman"/>
          <w:spacing w:val="-17"/>
          <w:sz w:val="24"/>
        </w:rPr>
        <w:t xml:space="preserve"> </w:t>
      </w:r>
      <w:r>
        <w:rPr>
          <w:rFonts w:hint="default" w:ascii="Times New Roman" w:hAnsi="Times New Roman" w:cs="Times New Roman"/>
          <w:sz w:val="24"/>
        </w:rPr>
        <w:t>explained_variance</w:t>
      </w:r>
      <w:r>
        <w:rPr>
          <w:rFonts w:hint="default" w:ascii="Times New Roman" w:hAnsi="Times New Roman" w:cs="Times New Roman"/>
          <w:spacing w:val="-20"/>
          <w:sz w:val="24"/>
        </w:rPr>
        <w:t xml:space="preserve"> </w:t>
      </w:r>
      <w:r>
        <w:rPr>
          <w:rFonts w:hint="default" w:ascii="Times New Roman" w:hAnsi="Times New Roman" w:cs="Times New Roman"/>
          <w:sz w:val="24"/>
        </w:rPr>
        <w:t>for</w:t>
      </w:r>
      <w:r>
        <w:rPr>
          <w:rFonts w:hint="default" w:ascii="Times New Roman" w:hAnsi="Times New Roman" w:cs="Times New Roman"/>
          <w:spacing w:val="-19"/>
          <w:sz w:val="24"/>
        </w:rPr>
        <w:t xml:space="preserve"> </w:t>
      </w:r>
      <w:r>
        <w:rPr>
          <w:rFonts w:hint="default" w:ascii="Times New Roman" w:hAnsi="Times New Roman" w:cs="Times New Roman"/>
          <w:sz w:val="24"/>
        </w:rPr>
        <w:t>both</w:t>
      </w:r>
      <w:r>
        <w:rPr>
          <w:rFonts w:hint="default" w:ascii="Times New Roman" w:hAnsi="Times New Roman" w:cs="Times New Roman"/>
          <w:spacing w:val="-20"/>
          <w:sz w:val="24"/>
        </w:rPr>
        <w:t xml:space="preserve"> </w:t>
      </w:r>
      <w:r>
        <w:rPr>
          <w:rFonts w:hint="default" w:ascii="Times New Roman" w:hAnsi="Times New Roman" w:cs="Times New Roman"/>
          <w:sz w:val="24"/>
        </w:rPr>
        <w:t>training</w:t>
      </w:r>
      <w:r>
        <w:rPr>
          <w:rFonts w:hint="default" w:ascii="Times New Roman" w:hAnsi="Times New Roman" w:cs="Times New Roman"/>
          <w:spacing w:val="-20"/>
          <w:sz w:val="24"/>
        </w:rPr>
        <w:t xml:space="preserve"> </w:t>
      </w:r>
      <w:r>
        <w:rPr>
          <w:rFonts w:hint="default" w:ascii="Times New Roman" w:hAnsi="Times New Roman" w:cs="Times New Roman"/>
          <w:sz w:val="24"/>
        </w:rPr>
        <w:t>and</w:t>
      </w:r>
      <w:r>
        <w:rPr>
          <w:rFonts w:hint="default" w:ascii="Times New Roman" w:hAnsi="Times New Roman" w:cs="Times New Roman"/>
          <w:spacing w:val="-20"/>
          <w:sz w:val="24"/>
        </w:rPr>
        <w:t xml:space="preserve"> </w:t>
      </w:r>
      <w:r>
        <w:rPr>
          <w:rFonts w:hint="default" w:ascii="Times New Roman" w:hAnsi="Times New Roman" w:cs="Times New Roman"/>
          <w:sz w:val="24"/>
        </w:rPr>
        <w:t>test</w:t>
      </w:r>
      <w:r>
        <w:rPr>
          <w:rFonts w:hint="default" w:ascii="Times New Roman" w:hAnsi="Times New Roman" w:cs="Times New Roman"/>
          <w:spacing w:val="-17"/>
          <w:sz w:val="24"/>
        </w:rPr>
        <w:t xml:space="preserve"> </w:t>
      </w:r>
      <w:r>
        <w:rPr>
          <w:rFonts w:hint="default" w:ascii="Times New Roman" w:hAnsi="Times New Roman" w:cs="Times New Roman"/>
          <w:sz w:val="24"/>
        </w:rPr>
        <w:t>dataset.</w:t>
      </w:r>
    </w:p>
    <w:p>
      <w:pPr>
        <w:pStyle w:val="5"/>
        <w:numPr>
          <w:ilvl w:val="2"/>
          <w:numId w:val="3"/>
        </w:numPr>
        <w:tabs>
          <w:tab w:val="left" w:pos="932"/>
        </w:tabs>
        <w:spacing w:before="206" w:after="0" w:line="240" w:lineRule="auto"/>
        <w:ind w:left="931" w:right="0" w:hanging="751"/>
        <w:jc w:val="left"/>
        <w:rPr>
          <w:color w:val="365F91"/>
        </w:rPr>
      </w:pPr>
      <w:r>
        <w:rPr>
          <w:color w:val="365F91"/>
          <w:w w:val="95"/>
        </w:rPr>
        <w:t>K-fold</w:t>
      </w:r>
      <w:r>
        <w:rPr>
          <w:color w:val="365F91"/>
          <w:spacing w:val="-17"/>
          <w:w w:val="95"/>
        </w:rPr>
        <w:t xml:space="preserve"> </w:t>
      </w:r>
      <w:r>
        <w:rPr>
          <w:color w:val="365F91"/>
          <w:w w:val="95"/>
        </w:rPr>
        <w:t>CV,</w:t>
      </w:r>
      <w:r>
        <w:rPr>
          <w:color w:val="365F91"/>
          <w:spacing w:val="-14"/>
          <w:w w:val="95"/>
        </w:rPr>
        <w:t xml:space="preserve"> </w:t>
      </w:r>
      <w:r>
        <w:rPr>
          <w:color w:val="365F91"/>
          <w:w w:val="95"/>
        </w:rPr>
        <w:t>GridsearchCV</w:t>
      </w:r>
      <w:r>
        <w:rPr>
          <w:color w:val="365F91"/>
          <w:spacing w:val="-17"/>
          <w:w w:val="95"/>
        </w:rPr>
        <w:t xml:space="preserve"> </w:t>
      </w:r>
      <w:r>
        <w:rPr>
          <w:color w:val="365F91"/>
          <w:w w:val="95"/>
        </w:rPr>
        <w:t>and</w:t>
      </w:r>
      <w:r>
        <w:rPr>
          <w:color w:val="365F91"/>
          <w:spacing w:val="-17"/>
          <w:w w:val="95"/>
        </w:rPr>
        <w:t xml:space="preserve"> </w:t>
      </w:r>
      <w:r>
        <w:rPr>
          <w:color w:val="365F91"/>
          <w:w w:val="95"/>
        </w:rPr>
        <w:t>Explained_variance</w:t>
      </w:r>
    </w:p>
    <w:p>
      <w:pPr>
        <w:pStyle w:val="9"/>
        <w:spacing w:before="55"/>
        <w:ind w:left="180"/>
        <w:rPr>
          <w:rFonts w:hint="default" w:ascii="Times New Roman" w:hAnsi="Times New Roman" w:cs="Times New Roman"/>
        </w:rPr>
      </w:pPr>
      <w:r>
        <w:rPr>
          <w:rFonts w:hint="default" w:ascii="Times New Roman" w:hAnsi="Times New Roman" w:cs="Times New Roman"/>
        </w:rPr>
        <w:t>Before building models on our dataset, we would like to explore three things:</w:t>
      </w:r>
    </w:p>
    <w:p>
      <w:pPr>
        <w:pStyle w:val="9"/>
        <w:spacing w:before="4"/>
        <w:rPr>
          <w:rFonts w:hint="default" w:ascii="Times New Roman" w:hAnsi="Times New Roman" w:cs="Times New Roman"/>
          <w:sz w:val="22"/>
        </w:rPr>
      </w:pPr>
    </w:p>
    <w:p>
      <w:pPr>
        <w:pStyle w:val="21"/>
        <w:numPr>
          <w:ilvl w:val="3"/>
          <w:numId w:val="3"/>
        </w:numPr>
        <w:tabs>
          <w:tab w:val="left" w:pos="900"/>
          <w:tab w:val="left" w:pos="901"/>
        </w:tabs>
        <w:spacing w:before="0" w:after="0" w:line="240" w:lineRule="auto"/>
        <w:ind w:left="900" w:right="0" w:hanging="360"/>
        <w:jc w:val="left"/>
        <w:rPr>
          <w:rFonts w:hint="default" w:ascii="Times New Roman" w:hAnsi="Times New Roman" w:cs="Times New Roman"/>
          <w:sz w:val="24"/>
        </w:rPr>
      </w:pPr>
      <w:r>
        <w:rPr>
          <w:rFonts w:hint="default" w:ascii="Times New Roman" w:hAnsi="Times New Roman" w:cs="Times New Roman"/>
          <w:sz w:val="24"/>
        </w:rPr>
        <w:t>K-fold cross</w:t>
      </w:r>
      <w:r>
        <w:rPr>
          <w:rFonts w:hint="default" w:ascii="Times New Roman" w:hAnsi="Times New Roman" w:cs="Times New Roman"/>
          <w:spacing w:val="-27"/>
          <w:sz w:val="24"/>
        </w:rPr>
        <w:t xml:space="preserve"> </w:t>
      </w:r>
      <w:r>
        <w:rPr>
          <w:rFonts w:hint="default" w:ascii="Times New Roman" w:hAnsi="Times New Roman" w:cs="Times New Roman"/>
          <w:sz w:val="24"/>
        </w:rPr>
        <w:t>validation</w:t>
      </w:r>
    </w:p>
    <w:p>
      <w:pPr>
        <w:pStyle w:val="21"/>
        <w:numPr>
          <w:ilvl w:val="3"/>
          <w:numId w:val="3"/>
        </w:numPr>
        <w:tabs>
          <w:tab w:val="left" w:pos="900"/>
          <w:tab w:val="left" w:pos="901"/>
        </w:tabs>
        <w:spacing w:before="57" w:after="0" w:line="240" w:lineRule="auto"/>
        <w:ind w:left="900" w:right="0" w:hanging="360"/>
        <w:jc w:val="left"/>
        <w:rPr>
          <w:rFonts w:hint="default" w:ascii="Times New Roman" w:hAnsi="Times New Roman" w:cs="Times New Roman"/>
          <w:sz w:val="24"/>
        </w:rPr>
      </w:pPr>
      <w:r>
        <w:rPr>
          <w:rFonts w:hint="default" w:ascii="Times New Roman" w:hAnsi="Times New Roman" w:cs="Times New Roman"/>
          <w:w w:val="95"/>
          <w:sz w:val="24"/>
        </w:rPr>
        <w:t>GridSearchCV</w:t>
      </w:r>
    </w:p>
    <w:p>
      <w:pPr>
        <w:pStyle w:val="21"/>
        <w:numPr>
          <w:ilvl w:val="3"/>
          <w:numId w:val="3"/>
        </w:numPr>
        <w:tabs>
          <w:tab w:val="left" w:pos="900"/>
          <w:tab w:val="left" w:pos="901"/>
        </w:tabs>
        <w:spacing w:before="56" w:after="0" w:line="240" w:lineRule="auto"/>
        <w:ind w:left="900" w:right="0" w:hanging="360"/>
        <w:jc w:val="left"/>
        <w:rPr>
          <w:sz w:val="24"/>
        </w:rPr>
      </w:pPr>
      <w:r>
        <w:rPr>
          <w:rFonts w:hint="default" w:ascii="Times New Roman" w:hAnsi="Times New Roman" w:cs="Times New Roman"/>
          <w:sz w:val="24"/>
        </w:rPr>
        <w:t>Explained_variance (metric from</w:t>
      </w:r>
      <w:r>
        <w:rPr>
          <w:rFonts w:hint="default" w:ascii="Times New Roman" w:hAnsi="Times New Roman" w:cs="Times New Roman"/>
          <w:spacing w:val="-48"/>
          <w:sz w:val="24"/>
        </w:rPr>
        <w:t xml:space="preserve"> </w:t>
      </w:r>
      <w:r>
        <w:rPr>
          <w:rFonts w:hint="default" w:ascii="Times New Roman" w:hAnsi="Times New Roman" w:cs="Times New Roman"/>
          <w:sz w:val="24"/>
        </w:rPr>
        <w:t>sklearn)</w:t>
      </w:r>
    </w:p>
    <w:p>
      <w:pPr>
        <w:spacing w:after="0" w:line="240" w:lineRule="auto"/>
        <w:jc w:val="left"/>
        <w:rPr>
          <w:sz w:val="24"/>
        </w:rPr>
        <w:sectPr>
          <w:type w:val="continuous"/>
          <w:pgSz w:w="12240" w:h="15840"/>
          <w:pgMar w:top="1500" w:right="0" w:bottom="1120" w:left="1260" w:header="720" w:footer="720" w:gutter="0"/>
        </w:sectPr>
      </w:pPr>
    </w:p>
    <w:p>
      <w:pPr>
        <w:pStyle w:val="6"/>
        <w:spacing w:before="24"/>
      </w:pPr>
      <w:bookmarkStart w:id="17" w:name="_bookmark30"/>
      <w:bookmarkEnd w:id="17"/>
      <w:r>
        <w:rPr>
          <w:u w:val="single"/>
        </w:rPr>
        <w:t>K-fold Cross Validation:</w:t>
      </w:r>
    </w:p>
    <w:p>
      <w:pPr>
        <w:pStyle w:val="9"/>
        <w:spacing w:before="8"/>
        <w:rPr>
          <w:sz w:val="18"/>
        </w:rPr>
      </w:pPr>
    </w:p>
    <w:p>
      <w:pPr>
        <w:pStyle w:val="9"/>
        <w:spacing w:before="55" w:line="292" w:lineRule="auto"/>
        <w:ind w:left="540" w:right="1434"/>
        <w:jc w:val="both"/>
        <w:rPr>
          <w:rFonts w:hint="default" w:ascii="Times New Roman" w:hAnsi="Times New Roman" w:cs="Times New Roman"/>
        </w:rPr>
      </w:pPr>
      <w:r>
        <w:rPr>
          <w:rFonts w:hint="default" w:ascii="Times New Roman" w:hAnsi="Times New Roman" w:cs="Times New Roman"/>
        </w:rPr>
        <w:t>K-fold cross validation is used to check performance of model which is checked on K different test dataset. Let us assume, we have built a model and we are checking performance</w:t>
      </w:r>
      <w:r>
        <w:rPr>
          <w:rFonts w:hint="default" w:ascii="Times New Roman" w:hAnsi="Times New Roman" w:cs="Times New Roman"/>
          <w:spacing w:val="-42"/>
        </w:rPr>
        <w:t xml:space="preserve"> </w:t>
      </w:r>
      <w:r>
        <w:rPr>
          <w:rFonts w:hint="default" w:ascii="Times New Roman" w:hAnsi="Times New Roman" w:cs="Times New Roman"/>
        </w:rPr>
        <w:t>of</w:t>
      </w:r>
      <w:r>
        <w:rPr>
          <w:rFonts w:hint="default" w:ascii="Times New Roman" w:hAnsi="Times New Roman" w:cs="Times New Roman"/>
          <w:spacing w:val="-41"/>
        </w:rPr>
        <w:t xml:space="preserve"> </w:t>
      </w:r>
      <w:r>
        <w:rPr>
          <w:rFonts w:hint="default" w:ascii="Times New Roman" w:hAnsi="Times New Roman" w:cs="Times New Roman"/>
        </w:rPr>
        <w:t>our</w:t>
      </w:r>
      <w:r>
        <w:rPr>
          <w:rFonts w:hint="default" w:ascii="Times New Roman" w:hAnsi="Times New Roman" w:cs="Times New Roman"/>
          <w:spacing w:val="-41"/>
        </w:rPr>
        <w:t xml:space="preserve"> </w:t>
      </w:r>
      <w:r>
        <w:rPr>
          <w:rFonts w:hint="default" w:ascii="Times New Roman" w:hAnsi="Times New Roman" w:cs="Times New Roman"/>
        </w:rPr>
        <w:t>model</w:t>
      </w:r>
      <w:r>
        <w:rPr>
          <w:rFonts w:hint="default" w:ascii="Times New Roman" w:hAnsi="Times New Roman" w:cs="Times New Roman"/>
          <w:spacing w:val="-41"/>
        </w:rPr>
        <w:t xml:space="preserve"> </w:t>
      </w:r>
      <w:r>
        <w:rPr>
          <w:rFonts w:hint="default" w:ascii="Times New Roman" w:hAnsi="Times New Roman" w:cs="Times New Roman"/>
        </w:rPr>
        <w:t>on</w:t>
      </w:r>
      <w:r>
        <w:rPr>
          <w:rFonts w:hint="default" w:ascii="Times New Roman" w:hAnsi="Times New Roman" w:cs="Times New Roman"/>
          <w:spacing w:val="-41"/>
        </w:rPr>
        <w:t xml:space="preserve"> </w:t>
      </w:r>
      <w:r>
        <w:rPr>
          <w:rFonts w:hint="default" w:ascii="Times New Roman" w:hAnsi="Times New Roman" w:cs="Times New Roman"/>
        </w:rPr>
        <w:t>a</w:t>
      </w:r>
      <w:r>
        <w:rPr>
          <w:rFonts w:hint="default" w:ascii="Times New Roman" w:hAnsi="Times New Roman" w:cs="Times New Roman"/>
          <w:spacing w:val="-41"/>
        </w:rPr>
        <w:t xml:space="preserve"> </w:t>
      </w:r>
      <w:r>
        <w:rPr>
          <w:rFonts w:hint="default" w:ascii="Times New Roman" w:hAnsi="Times New Roman" w:cs="Times New Roman"/>
        </w:rPr>
        <w:t>test</w:t>
      </w:r>
      <w:r>
        <w:rPr>
          <w:rFonts w:hint="default" w:ascii="Times New Roman" w:hAnsi="Times New Roman" w:cs="Times New Roman"/>
          <w:spacing w:val="-41"/>
        </w:rPr>
        <w:t xml:space="preserve"> </w:t>
      </w:r>
      <w:r>
        <w:rPr>
          <w:rFonts w:hint="default" w:ascii="Times New Roman" w:hAnsi="Times New Roman" w:cs="Times New Roman"/>
        </w:rPr>
        <w:t>data</w:t>
      </w:r>
      <w:r>
        <w:rPr>
          <w:rFonts w:hint="default" w:ascii="Times New Roman" w:hAnsi="Times New Roman" w:cs="Times New Roman"/>
          <w:spacing w:val="-42"/>
        </w:rPr>
        <w:t xml:space="preserve"> </w:t>
      </w:r>
      <w:r>
        <w:rPr>
          <w:rFonts w:hint="default" w:ascii="Times New Roman" w:hAnsi="Times New Roman" w:cs="Times New Roman"/>
        </w:rPr>
        <w:t>and</w:t>
      </w:r>
      <w:r>
        <w:rPr>
          <w:rFonts w:hint="default" w:ascii="Times New Roman" w:hAnsi="Times New Roman" w:cs="Times New Roman"/>
          <w:spacing w:val="-41"/>
        </w:rPr>
        <w:t xml:space="preserve"> </w:t>
      </w:r>
      <w:r>
        <w:rPr>
          <w:rFonts w:hint="default" w:ascii="Times New Roman" w:hAnsi="Times New Roman" w:cs="Times New Roman"/>
        </w:rPr>
        <w:t>our</w:t>
      </w:r>
      <w:r>
        <w:rPr>
          <w:rFonts w:hint="default" w:ascii="Times New Roman" w:hAnsi="Times New Roman" w:cs="Times New Roman"/>
          <w:spacing w:val="-41"/>
        </w:rPr>
        <w:t xml:space="preserve"> </w:t>
      </w:r>
      <w:r>
        <w:rPr>
          <w:rFonts w:hint="default" w:ascii="Times New Roman" w:hAnsi="Times New Roman" w:cs="Times New Roman"/>
        </w:rPr>
        <w:t>model</w:t>
      </w:r>
      <w:r>
        <w:rPr>
          <w:rFonts w:hint="default" w:ascii="Times New Roman" w:hAnsi="Times New Roman" w:cs="Times New Roman"/>
          <w:spacing w:val="-41"/>
        </w:rPr>
        <w:t xml:space="preserve"> </w:t>
      </w:r>
      <w:r>
        <w:rPr>
          <w:rFonts w:hint="default" w:ascii="Times New Roman" w:hAnsi="Times New Roman" w:cs="Times New Roman"/>
        </w:rPr>
        <w:t>show</w:t>
      </w:r>
      <w:r>
        <w:rPr>
          <w:rFonts w:hint="default" w:ascii="Times New Roman" w:hAnsi="Times New Roman" w:cs="Times New Roman"/>
          <w:spacing w:val="-42"/>
        </w:rPr>
        <w:t xml:space="preserve"> </w:t>
      </w:r>
      <w:r>
        <w:rPr>
          <w:rFonts w:hint="default" w:ascii="Times New Roman" w:hAnsi="Times New Roman" w:cs="Times New Roman"/>
        </w:rPr>
        <w:t>accuracy</w:t>
      </w:r>
      <w:r>
        <w:rPr>
          <w:rFonts w:hint="default" w:ascii="Times New Roman" w:hAnsi="Times New Roman" w:cs="Times New Roman"/>
          <w:spacing w:val="-41"/>
        </w:rPr>
        <w:t xml:space="preserve"> </w:t>
      </w:r>
      <w:r>
        <w:rPr>
          <w:rFonts w:hint="default" w:ascii="Times New Roman" w:hAnsi="Times New Roman" w:cs="Times New Roman"/>
        </w:rPr>
        <w:t>of</w:t>
      </w:r>
      <w:r>
        <w:rPr>
          <w:rFonts w:hint="default" w:ascii="Times New Roman" w:hAnsi="Times New Roman" w:cs="Times New Roman"/>
          <w:spacing w:val="-41"/>
        </w:rPr>
        <w:t xml:space="preserve"> </w:t>
      </w:r>
      <w:r>
        <w:rPr>
          <w:rFonts w:hint="default" w:ascii="Times New Roman" w:hAnsi="Times New Roman" w:cs="Times New Roman"/>
        </w:rPr>
        <w:t>95%</w:t>
      </w:r>
      <w:r>
        <w:rPr>
          <w:rFonts w:hint="default" w:ascii="Times New Roman" w:hAnsi="Times New Roman" w:cs="Times New Roman"/>
          <w:spacing w:val="-41"/>
        </w:rPr>
        <w:t xml:space="preserve"> </w:t>
      </w:r>
      <w:r>
        <w:rPr>
          <w:rFonts w:hint="default" w:ascii="Times New Roman" w:hAnsi="Times New Roman" w:cs="Times New Roman"/>
        </w:rPr>
        <w:t>and</w:t>
      </w:r>
      <w:r>
        <w:rPr>
          <w:rFonts w:hint="default" w:ascii="Times New Roman" w:hAnsi="Times New Roman" w:cs="Times New Roman"/>
          <w:spacing w:val="-41"/>
        </w:rPr>
        <w:t xml:space="preserve"> </w:t>
      </w:r>
      <w:r>
        <w:rPr>
          <w:rFonts w:hint="default" w:ascii="Times New Roman" w:hAnsi="Times New Roman" w:cs="Times New Roman"/>
        </w:rPr>
        <w:t>now</w:t>
      </w:r>
      <w:r>
        <w:rPr>
          <w:rFonts w:hint="default" w:ascii="Times New Roman" w:hAnsi="Times New Roman" w:cs="Times New Roman"/>
          <w:spacing w:val="-41"/>
        </w:rPr>
        <w:t xml:space="preserve"> </w:t>
      </w:r>
      <w:r>
        <w:rPr>
          <w:rFonts w:hint="default" w:ascii="Times New Roman" w:hAnsi="Times New Roman" w:cs="Times New Roman"/>
        </w:rPr>
        <w:t>we will</w:t>
      </w:r>
      <w:r>
        <w:rPr>
          <w:rFonts w:hint="default" w:ascii="Times New Roman" w:hAnsi="Times New Roman" w:cs="Times New Roman"/>
          <w:spacing w:val="-23"/>
        </w:rPr>
        <w:t xml:space="preserve"> </w:t>
      </w:r>
      <w:r>
        <w:rPr>
          <w:rFonts w:hint="default" w:ascii="Times New Roman" w:hAnsi="Times New Roman" w:cs="Times New Roman"/>
        </w:rPr>
        <w:t>check</w:t>
      </w:r>
      <w:r>
        <w:rPr>
          <w:rFonts w:hint="default" w:ascii="Times New Roman" w:hAnsi="Times New Roman" w:cs="Times New Roman"/>
          <w:spacing w:val="-24"/>
        </w:rPr>
        <w:t xml:space="preserve"> </w:t>
      </w:r>
      <w:r>
        <w:rPr>
          <w:rFonts w:hint="default" w:ascii="Times New Roman" w:hAnsi="Times New Roman" w:cs="Times New Roman"/>
        </w:rPr>
        <w:t>our</w:t>
      </w:r>
      <w:r>
        <w:rPr>
          <w:rFonts w:hint="default" w:ascii="Times New Roman" w:hAnsi="Times New Roman" w:cs="Times New Roman"/>
          <w:spacing w:val="-24"/>
        </w:rPr>
        <w:t xml:space="preserve"> </w:t>
      </w:r>
      <w:r>
        <w:rPr>
          <w:rFonts w:hint="default" w:ascii="Times New Roman" w:hAnsi="Times New Roman" w:cs="Times New Roman"/>
        </w:rPr>
        <w:t>model</w:t>
      </w:r>
      <w:r>
        <w:rPr>
          <w:rFonts w:hint="default" w:ascii="Times New Roman" w:hAnsi="Times New Roman" w:cs="Times New Roman"/>
          <w:spacing w:val="-22"/>
        </w:rPr>
        <w:t xml:space="preserve"> </w:t>
      </w:r>
      <w:r>
        <w:rPr>
          <w:rFonts w:hint="default" w:ascii="Times New Roman" w:hAnsi="Times New Roman" w:cs="Times New Roman"/>
        </w:rPr>
        <w:t>on</w:t>
      </w:r>
      <w:r>
        <w:rPr>
          <w:rFonts w:hint="default" w:ascii="Times New Roman" w:hAnsi="Times New Roman" w:cs="Times New Roman"/>
          <w:spacing w:val="-23"/>
        </w:rPr>
        <w:t xml:space="preserve"> </w:t>
      </w:r>
      <w:r>
        <w:rPr>
          <w:rFonts w:hint="default" w:ascii="Times New Roman" w:hAnsi="Times New Roman" w:cs="Times New Roman"/>
        </w:rPr>
        <w:t>different</w:t>
      </w:r>
      <w:r>
        <w:rPr>
          <w:rFonts w:hint="default" w:ascii="Times New Roman" w:hAnsi="Times New Roman" w:cs="Times New Roman"/>
          <w:spacing w:val="-23"/>
        </w:rPr>
        <w:t xml:space="preserve"> </w:t>
      </w:r>
      <w:r>
        <w:rPr>
          <w:rFonts w:hint="default" w:ascii="Times New Roman" w:hAnsi="Times New Roman" w:cs="Times New Roman"/>
        </w:rPr>
        <w:t>test</w:t>
      </w:r>
      <w:r>
        <w:rPr>
          <w:rFonts w:hint="default" w:ascii="Times New Roman" w:hAnsi="Times New Roman" w:cs="Times New Roman"/>
          <w:spacing w:val="-23"/>
        </w:rPr>
        <w:t xml:space="preserve"> </w:t>
      </w:r>
      <w:r>
        <w:rPr>
          <w:rFonts w:hint="default" w:ascii="Times New Roman" w:hAnsi="Times New Roman" w:cs="Times New Roman"/>
        </w:rPr>
        <w:t>data</w:t>
      </w:r>
      <w:r>
        <w:rPr>
          <w:rFonts w:hint="default" w:ascii="Times New Roman" w:hAnsi="Times New Roman" w:cs="Times New Roman"/>
          <w:spacing w:val="-23"/>
        </w:rPr>
        <w:t xml:space="preserve"> </w:t>
      </w:r>
      <w:r>
        <w:rPr>
          <w:rFonts w:hint="default" w:ascii="Times New Roman" w:hAnsi="Times New Roman" w:cs="Times New Roman"/>
        </w:rPr>
        <w:t>and</w:t>
      </w:r>
      <w:r>
        <w:rPr>
          <w:rFonts w:hint="default" w:ascii="Times New Roman" w:hAnsi="Times New Roman" w:cs="Times New Roman"/>
          <w:spacing w:val="-25"/>
        </w:rPr>
        <w:t xml:space="preserve"> </w:t>
      </w:r>
      <w:r>
        <w:rPr>
          <w:rFonts w:hint="default" w:ascii="Times New Roman" w:hAnsi="Times New Roman" w:cs="Times New Roman"/>
        </w:rPr>
        <w:t>now</w:t>
      </w:r>
      <w:r>
        <w:rPr>
          <w:rFonts w:hint="default" w:ascii="Times New Roman" w:hAnsi="Times New Roman" w:cs="Times New Roman"/>
          <w:spacing w:val="-23"/>
        </w:rPr>
        <w:t xml:space="preserve"> </w:t>
      </w:r>
      <w:r>
        <w:rPr>
          <w:rFonts w:hint="default" w:ascii="Times New Roman" w:hAnsi="Times New Roman" w:cs="Times New Roman"/>
        </w:rPr>
        <w:t>accuracy</w:t>
      </w:r>
      <w:r>
        <w:rPr>
          <w:rFonts w:hint="default" w:ascii="Times New Roman" w:hAnsi="Times New Roman" w:cs="Times New Roman"/>
          <w:spacing w:val="-23"/>
        </w:rPr>
        <w:t xml:space="preserve"> </w:t>
      </w:r>
      <w:r>
        <w:rPr>
          <w:rFonts w:hint="default" w:ascii="Times New Roman" w:hAnsi="Times New Roman" w:cs="Times New Roman"/>
        </w:rPr>
        <w:t>is</w:t>
      </w:r>
      <w:r>
        <w:rPr>
          <w:rFonts w:hint="default" w:ascii="Times New Roman" w:hAnsi="Times New Roman" w:cs="Times New Roman"/>
          <w:spacing w:val="-24"/>
        </w:rPr>
        <w:t xml:space="preserve"> </w:t>
      </w:r>
      <w:r>
        <w:rPr>
          <w:rFonts w:hint="default" w:ascii="Times New Roman" w:hAnsi="Times New Roman" w:cs="Times New Roman"/>
        </w:rPr>
        <w:t>80%.</w:t>
      </w:r>
      <w:r>
        <w:rPr>
          <w:rFonts w:hint="default" w:ascii="Times New Roman" w:hAnsi="Times New Roman" w:cs="Times New Roman"/>
          <w:spacing w:val="-24"/>
        </w:rPr>
        <w:t xml:space="preserve"> </w:t>
      </w:r>
      <w:r>
        <w:rPr>
          <w:rFonts w:hint="default" w:ascii="Times New Roman" w:hAnsi="Times New Roman" w:cs="Times New Roman"/>
        </w:rPr>
        <w:t>So</w:t>
      </w:r>
      <w:r>
        <w:rPr>
          <w:rFonts w:hint="default" w:ascii="Times New Roman" w:hAnsi="Times New Roman" w:cs="Times New Roman"/>
          <w:spacing w:val="-22"/>
        </w:rPr>
        <w:t xml:space="preserve"> </w:t>
      </w:r>
      <w:r>
        <w:rPr>
          <w:rFonts w:hint="default" w:ascii="Times New Roman" w:hAnsi="Times New Roman" w:cs="Times New Roman"/>
        </w:rPr>
        <w:t>what</w:t>
      </w:r>
      <w:r>
        <w:rPr>
          <w:rFonts w:hint="default" w:ascii="Times New Roman" w:hAnsi="Times New Roman" w:cs="Times New Roman"/>
          <w:spacing w:val="-23"/>
        </w:rPr>
        <w:t xml:space="preserve"> </w:t>
      </w:r>
      <w:r>
        <w:rPr>
          <w:rFonts w:hint="default" w:ascii="Times New Roman" w:hAnsi="Times New Roman" w:cs="Times New Roman"/>
        </w:rPr>
        <w:t>should</w:t>
      </w:r>
      <w:r>
        <w:rPr>
          <w:rFonts w:hint="default" w:ascii="Times New Roman" w:hAnsi="Times New Roman" w:cs="Times New Roman"/>
          <w:spacing w:val="-24"/>
        </w:rPr>
        <w:t xml:space="preserve"> </w:t>
      </w:r>
      <w:r>
        <w:rPr>
          <w:rFonts w:hint="default" w:ascii="Times New Roman" w:hAnsi="Times New Roman" w:cs="Times New Roman"/>
        </w:rPr>
        <w:t xml:space="preserve">we </w:t>
      </w:r>
      <w:r>
        <w:rPr>
          <w:rFonts w:hint="default" w:ascii="Times New Roman" w:hAnsi="Times New Roman" w:cs="Times New Roman"/>
          <w:w w:val="95"/>
        </w:rPr>
        <w:t>consider</w:t>
      </w:r>
      <w:r>
        <w:rPr>
          <w:rFonts w:hint="default" w:ascii="Times New Roman" w:hAnsi="Times New Roman" w:cs="Times New Roman"/>
          <w:spacing w:val="-14"/>
          <w:w w:val="95"/>
        </w:rPr>
        <w:t xml:space="preserve"> </w:t>
      </w:r>
      <w:r>
        <w:rPr>
          <w:rFonts w:hint="default" w:ascii="Times New Roman" w:hAnsi="Times New Roman" w:cs="Times New Roman"/>
          <w:w w:val="95"/>
        </w:rPr>
        <w:t>for</w:t>
      </w:r>
      <w:r>
        <w:rPr>
          <w:rFonts w:hint="default" w:ascii="Times New Roman" w:hAnsi="Times New Roman" w:cs="Times New Roman"/>
          <w:spacing w:val="-13"/>
          <w:w w:val="95"/>
        </w:rPr>
        <w:t xml:space="preserve"> </w:t>
      </w:r>
      <w:r>
        <w:rPr>
          <w:rFonts w:hint="default" w:ascii="Times New Roman" w:hAnsi="Times New Roman" w:cs="Times New Roman"/>
          <w:w w:val="95"/>
        </w:rPr>
        <w:t>deciding</w:t>
      </w:r>
      <w:r>
        <w:rPr>
          <w:rFonts w:hint="default" w:ascii="Times New Roman" w:hAnsi="Times New Roman" w:cs="Times New Roman"/>
          <w:spacing w:val="-11"/>
          <w:w w:val="95"/>
        </w:rPr>
        <w:t xml:space="preserve"> </w:t>
      </w:r>
      <w:r>
        <w:rPr>
          <w:rFonts w:hint="default" w:ascii="Times New Roman" w:hAnsi="Times New Roman" w:cs="Times New Roman"/>
          <w:w w:val="95"/>
        </w:rPr>
        <w:t>model</w:t>
      </w:r>
      <w:r>
        <w:rPr>
          <w:rFonts w:hint="default" w:ascii="Times New Roman" w:hAnsi="Times New Roman" w:cs="Times New Roman"/>
          <w:spacing w:val="-13"/>
          <w:w w:val="95"/>
        </w:rPr>
        <w:t xml:space="preserve"> </w:t>
      </w:r>
      <w:r>
        <w:rPr>
          <w:rFonts w:hint="default" w:ascii="Times New Roman" w:hAnsi="Times New Roman" w:cs="Times New Roman"/>
          <w:w w:val="95"/>
        </w:rPr>
        <w:t>performance?</w:t>
      </w:r>
      <w:r>
        <w:rPr>
          <w:rFonts w:hint="default" w:ascii="Times New Roman" w:hAnsi="Times New Roman" w:cs="Times New Roman"/>
          <w:spacing w:val="-12"/>
          <w:w w:val="95"/>
        </w:rPr>
        <w:t xml:space="preserve"> </w:t>
      </w:r>
      <w:r>
        <w:rPr>
          <w:rFonts w:hint="default" w:ascii="Times New Roman" w:hAnsi="Times New Roman" w:cs="Times New Roman"/>
          <w:w w:val="95"/>
        </w:rPr>
        <w:t>So</w:t>
      </w:r>
      <w:r>
        <w:rPr>
          <w:rFonts w:hint="default" w:ascii="Times New Roman" w:hAnsi="Times New Roman" w:cs="Times New Roman"/>
          <w:spacing w:val="-12"/>
          <w:w w:val="95"/>
        </w:rPr>
        <w:t xml:space="preserve"> </w:t>
      </w:r>
      <w:r>
        <w:rPr>
          <w:rFonts w:hint="default" w:ascii="Times New Roman" w:hAnsi="Times New Roman" w:cs="Times New Roman"/>
          <w:w w:val="95"/>
        </w:rPr>
        <w:t>in</w:t>
      </w:r>
      <w:r>
        <w:rPr>
          <w:rFonts w:hint="default" w:ascii="Times New Roman" w:hAnsi="Times New Roman" w:cs="Times New Roman"/>
          <w:spacing w:val="-12"/>
          <w:w w:val="95"/>
        </w:rPr>
        <w:t xml:space="preserve"> </w:t>
      </w:r>
      <w:r>
        <w:rPr>
          <w:rFonts w:hint="default" w:ascii="Times New Roman" w:hAnsi="Times New Roman" w:cs="Times New Roman"/>
          <w:w w:val="95"/>
        </w:rPr>
        <w:t>this,</w:t>
      </w:r>
      <w:r>
        <w:rPr>
          <w:rFonts w:hint="default" w:ascii="Times New Roman" w:hAnsi="Times New Roman" w:cs="Times New Roman"/>
          <w:spacing w:val="-11"/>
          <w:w w:val="95"/>
        </w:rPr>
        <w:t xml:space="preserve"> </w:t>
      </w:r>
      <w:r>
        <w:rPr>
          <w:rFonts w:hint="default" w:ascii="Times New Roman" w:hAnsi="Times New Roman" w:cs="Times New Roman"/>
          <w:w w:val="95"/>
        </w:rPr>
        <w:t>K-fold</w:t>
      </w:r>
      <w:r>
        <w:rPr>
          <w:rFonts w:hint="default" w:ascii="Times New Roman" w:hAnsi="Times New Roman" w:cs="Times New Roman"/>
          <w:spacing w:val="-11"/>
          <w:w w:val="95"/>
        </w:rPr>
        <w:t xml:space="preserve"> </w:t>
      </w:r>
      <w:r>
        <w:rPr>
          <w:rFonts w:hint="default" w:ascii="Times New Roman" w:hAnsi="Times New Roman" w:cs="Times New Roman"/>
          <w:w w:val="95"/>
        </w:rPr>
        <w:t>cross</w:t>
      </w:r>
      <w:r>
        <w:rPr>
          <w:rFonts w:hint="default" w:ascii="Times New Roman" w:hAnsi="Times New Roman" w:cs="Times New Roman"/>
          <w:spacing w:val="-13"/>
          <w:w w:val="95"/>
        </w:rPr>
        <w:t xml:space="preserve"> </w:t>
      </w:r>
      <w:r>
        <w:rPr>
          <w:rFonts w:hint="default" w:ascii="Times New Roman" w:hAnsi="Times New Roman" w:cs="Times New Roman"/>
          <w:w w:val="95"/>
        </w:rPr>
        <w:t>validation</w:t>
      </w:r>
      <w:r>
        <w:rPr>
          <w:rFonts w:hint="default" w:ascii="Times New Roman" w:hAnsi="Times New Roman" w:cs="Times New Roman"/>
          <w:spacing w:val="-10"/>
          <w:w w:val="95"/>
        </w:rPr>
        <w:t xml:space="preserve"> </w:t>
      </w:r>
      <w:r>
        <w:rPr>
          <w:rFonts w:hint="default" w:ascii="Times New Roman" w:hAnsi="Times New Roman" w:cs="Times New Roman"/>
          <w:w w:val="95"/>
        </w:rPr>
        <w:t>helps,</w:t>
      </w:r>
      <w:r>
        <w:rPr>
          <w:rFonts w:hint="default" w:ascii="Times New Roman" w:hAnsi="Times New Roman" w:cs="Times New Roman"/>
          <w:spacing w:val="-12"/>
          <w:w w:val="95"/>
        </w:rPr>
        <w:t xml:space="preserve"> </w:t>
      </w:r>
      <w:r>
        <w:rPr>
          <w:rFonts w:hint="default" w:ascii="Times New Roman" w:hAnsi="Times New Roman" w:cs="Times New Roman"/>
          <w:w w:val="95"/>
        </w:rPr>
        <w:t>it</w:t>
      </w:r>
      <w:r>
        <w:rPr>
          <w:rFonts w:hint="default" w:ascii="Times New Roman" w:hAnsi="Times New Roman" w:cs="Times New Roman"/>
          <w:spacing w:val="-11"/>
          <w:w w:val="95"/>
        </w:rPr>
        <w:t xml:space="preserve"> </w:t>
      </w:r>
      <w:r>
        <w:rPr>
          <w:rFonts w:hint="default" w:ascii="Times New Roman" w:hAnsi="Times New Roman" w:cs="Times New Roman"/>
          <w:w w:val="95"/>
        </w:rPr>
        <w:t xml:space="preserve">would </w:t>
      </w:r>
      <w:r>
        <w:rPr>
          <w:rFonts w:hint="default" w:ascii="Times New Roman" w:hAnsi="Times New Roman" w:cs="Times New Roman"/>
        </w:rPr>
        <w:t>divide</w:t>
      </w:r>
      <w:r>
        <w:rPr>
          <w:rFonts w:hint="default" w:ascii="Times New Roman" w:hAnsi="Times New Roman" w:cs="Times New Roman"/>
          <w:spacing w:val="-40"/>
        </w:rPr>
        <w:t xml:space="preserve"> </w:t>
      </w:r>
      <w:r>
        <w:rPr>
          <w:rFonts w:hint="default" w:ascii="Times New Roman" w:hAnsi="Times New Roman" w:cs="Times New Roman"/>
        </w:rPr>
        <w:t>our</w:t>
      </w:r>
      <w:r>
        <w:rPr>
          <w:rFonts w:hint="default" w:ascii="Times New Roman" w:hAnsi="Times New Roman" w:cs="Times New Roman"/>
          <w:spacing w:val="-39"/>
        </w:rPr>
        <w:t xml:space="preserve"> </w:t>
      </w:r>
      <w:r>
        <w:rPr>
          <w:rFonts w:hint="default" w:ascii="Times New Roman" w:hAnsi="Times New Roman" w:cs="Times New Roman"/>
        </w:rPr>
        <w:t>training</w:t>
      </w:r>
      <w:r>
        <w:rPr>
          <w:rFonts w:hint="default" w:ascii="Times New Roman" w:hAnsi="Times New Roman" w:cs="Times New Roman"/>
          <w:spacing w:val="-39"/>
        </w:rPr>
        <w:t xml:space="preserve"> </w:t>
      </w:r>
      <w:r>
        <w:rPr>
          <w:rFonts w:hint="default" w:ascii="Times New Roman" w:hAnsi="Times New Roman" w:cs="Times New Roman"/>
        </w:rPr>
        <w:t>data</w:t>
      </w:r>
      <w:r>
        <w:rPr>
          <w:rFonts w:hint="default" w:ascii="Times New Roman" w:hAnsi="Times New Roman" w:cs="Times New Roman"/>
          <w:spacing w:val="-39"/>
        </w:rPr>
        <w:t xml:space="preserve"> </w:t>
      </w:r>
      <w:r>
        <w:rPr>
          <w:rFonts w:hint="default" w:ascii="Times New Roman" w:hAnsi="Times New Roman" w:cs="Times New Roman"/>
        </w:rPr>
        <w:t>in</w:t>
      </w:r>
      <w:r>
        <w:rPr>
          <w:rFonts w:hint="default" w:ascii="Times New Roman" w:hAnsi="Times New Roman" w:cs="Times New Roman"/>
          <w:spacing w:val="-38"/>
        </w:rPr>
        <w:t xml:space="preserve"> </w:t>
      </w:r>
      <w:r>
        <w:rPr>
          <w:rFonts w:hint="default" w:ascii="Times New Roman" w:hAnsi="Times New Roman" w:cs="Times New Roman"/>
        </w:rPr>
        <w:t>k</w:t>
      </w:r>
      <w:r>
        <w:rPr>
          <w:rFonts w:hint="default" w:ascii="Times New Roman" w:hAnsi="Times New Roman" w:cs="Times New Roman"/>
          <w:spacing w:val="-40"/>
        </w:rPr>
        <w:t xml:space="preserve"> </w:t>
      </w:r>
      <w:r>
        <w:rPr>
          <w:rFonts w:hint="default" w:ascii="Times New Roman" w:hAnsi="Times New Roman" w:cs="Times New Roman"/>
        </w:rPr>
        <w:t>sets</w:t>
      </w:r>
      <w:r>
        <w:rPr>
          <w:rFonts w:hint="default" w:ascii="Times New Roman" w:hAnsi="Times New Roman" w:cs="Times New Roman"/>
          <w:spacing w:val="-39"/>
        </w:rPr>
        <w:t xml:space="preserve"> </w:t>
      </w:r>
      <w:r>
        <w:rPr>
          <w:rFonts w:hint="default" w:ascii="Times New Roman" w:hAnsi="Times New Roman" w:cs="Times New Roman"/>
        </w:rPr>
        <w:t>and</w:t>
      </w:r>
      <w:r>
        <w:rPr>
          <w:rFonts w:hint="default" w:ascii="Times New Roman" w:hAnsi="Times New Roman" w:cs="Times New Roman"/>
          <w:spacing w:val="-39"/>
        </w:rPr>
        <w:t xml:space="preserve"> </w:t>
      </w:r>
      <w:r>
        <w:rPr>
          <w:rFonts w:hint="default" w:ascii="Times New Roman" w:hAnsi="Times New Roman" w:cs="Times New Roman"/>
        </w:rPr>
        <w:t>will</w:t>
      </w:r>
      <w:r>
        <w:rPr>
          <w:rFonts w:hint="default" w:ascii="Times New Roman" w:hAnsi="Times New Roman" w:cs="Times New Roman"/>
          <w:spacing w:val="-39"/>
        </w:rPr>
        <w:t xml:space="preserve"> </w:t>
      </w:r>
      <w:r>
        <w:rPr>
          <w:rFonts w:hint="default" w:ascii="Times New Roman" w:hAnsi="Times New Roman" w:cs="Times New Roman"/>
        </w:rPr>
        <w:t>build</w:t>
      </w:r>
      <w:r>
        <w:rPr>
          <w:rFonts w:hint="default" w:ascii="Times New Roman" w:hAnsi="Times New Roman" w:cs="Times New Roman"/>
          <w:spacing w:val="-38"/>
        </w:rPr>
        <w:t xml:space="preserve"> </w:t>
      </w:r>
      <w:r>
        <w:rPr>
          <w:rFonts w:hint="default" w:ascii="Times New Roman" w:hAnsi="Times New Roman" w:cs="Times New Roman"/>
        </w:rPr>
        <w:t>a</w:t>
      </w:r>
      <w:r>
        <w:rPr>
          <w:rFonts w:hint="default" w:ascii="Times New Roman" w:hAnsi="Times New Roman" w:cs="Times New Roman"/>
          <w:spacing w:val="-40"/>
        </w:rPr>
        <w:t xml:space="preserve"> </w:t>
      </w:r>
      <w:r>
        <w:rPr>
          <w:rFonts w:hint="default" w:ascii="Times New Roman" w:hAnsi="Times New Roman" w:cs="Times New Roman"/>
        </w:rPr>
        <w:t>model</w:t>
      </w:r>
      <w:r>
        <w:rPr>
          <w:rFonts w:hint="default" w:ascii="Times New Roman" w:hAnsi="Times New Roman" w:cs="Times New Roman"/>
          <w:spacing w:val="-40"/>
        </w:rPr>
        <w:t xml:space="preserve"> </w:t>
      </w:r>
      <w:r>
        <w:rPr>
          <w:rFonts w:hint="default" w:ascii="Times New Roman" w:hAnsi="Times New Roman" w:cs="Times New Roman"/>
        </w:rPr>
        <w:t>using</w:t>
      </w:r>
      <w:r>
        <w:rPr>
          <w:rFonts w:hint="default" w:ascii="Times New Roman" w:hAnsi="Times New Roman" w:cs="Times New Roman"/>
          <w:spacing w:val="-39"/>
        </w:rPr>
        <w:t xml:space="preserve"> </w:t>
      </w:r>
      <w:r>
        <w:rPr>
          <w:rFonts w:hint="default" w:ascii="Times New Roman" w:hAnsi="Times New Roman" w:cs="Times New Roman"/>
        </w:rPr>
        <w:t>k-1</w:t>
      </w:r>
      <w:r>
        <w:rPr>
          <w:rFonts w:hint="default" w:ascii="Times New Roman" w:hAnsi="Times New Roman" w:cs="Times New Roman"/>
          <w:spacing w:val="-39"/>
        </w:rPr>
        <w:t xml:space="preserve"> </w:t>
      </w:r>
      <w:r>
        <w:rPr>
          <w:rFonts w:hint="default" w:ascii="Times New Roman" w:hAnsi="Times New Roman" w:cs="Times New Roman"/>
        </w:rPr>
        <w:t>training</w:t>
      </w:r>
      <w:r>
        <w:rPr>
          <w:rFonts w:hint="default" w:ascii="Times New Roman" w:hAnsi="Times New Roman" w:cs="Times New Roman"/>
          <w:spacing w:val="-40"/>
        </w:rPr>
        <w:t xml:space="preserve"> </w:t>
      </w:r>
      <w:r>
        <w:rPr>
          <w:rFonts w:hint="default" w:ascii="Times New Roman" w:hAnsi="Times New Roman" w:cs="Times New Roman"/>
        </w:rPr>
        <w:t>set</w:t>
      </w:r>
      <w:r>
        <w:rPr>
          <w:rFonts w:hint="default" w:ascii="Times New Roman" w:hAnsi="Times New Roman" w:cs="Times New Roman"/>
          <w:spacing w:val="-38"/>
        </w:rPr>
        <w:t xml:space="preserve"> </w:t>
      </w:r>
      <w:r>
        <w:rPr>
          <w:rFonts w:hint="default" w:ascii="Times New Roman" w:hAnsi="Times New Roman" w:cs="Times New Roman"/>
        </w:rPr>
        <w:t>and</w:t>
      </w:r>
      <w:r>
        <w:rPr>
          <w:rFonts w:hint="default" w:ascii="Times New Roman" w:hAnsi="Times New Roman" w:cs="Times New Roman"/>
          <w:spacing w:val="-38"/>
        </w:rPr>
        <w:t xml:space="preserve"> </w:t>
      </w:r>
      <w:r>
        <w:rPr>
          <w:rFonts w:hint="default" w:ascii="Times New Roman" w:hAnsi="Times New Roman" w:cs="Times New Roman"/>
        </w:rPr>
        <w:t>one</w:t>
      </w:r>
      <w:r>
        <w:rPr>
          <w:rFonts w:hint="default" w:ascii="Times New Roman" w:hAnsi="Times New Roman" w:cs="Times New Roman"/>
          <w:spacing w:val="-39"/>
        </w:rPr>
        <w:t xml:space="preserve"> </w:t>
      </w:r>
      <w:r>
        <w:rPr>
          <w:rFonts w:hint="default" w:ascii="Times New Roman" w:hAnsi="Times New Roman" w:cs="Times New Roman"/>
        </w:rPr>
        <w:t>left</w:t>
      </w:r>
      <w:r>
        <w:rPr>
          <w:rFonts w:hint="default" w:ascii="Times New Roman" w:hAnsi="Times New Roman" w:cs="Times New Roman"/>
          <w:spacing w:val="-39"/>
        </w:rPr>
        <w:t xml:space="preserve"> </w:t>
      </w:r>
      <w:r>
        <w:rPr>
          <w:rFonts w:hint="default" w:ascii="Times New Roman" w:hAnsi="Times New Roman" w:cs="Times New Roman"/>
        </w:rPr>
        <w:t>set would</w:t>
      </w:r>
      <w:r>
        <w:rPr>
          <w:rFonts w:hint="default" w:ascii="Times New Roman" w:hAnsi="Times New Roman" w:cs="Times New Roman"/>
          <w:spacing w:val="-33"/>
        </w:rPr>
        <w:t xml:space="preserve"> </w:t>
      </w:r>
      <w:r>
        <w:rPr>
          <w:rFonts w:hint="default" w:ascii="Times New Roman" w:hAnsi="Times New Roman" w:cs="Times New Roman"/>
        </w:rPr>
        <w:t>be</w:t>
      </w:r>
      <w:r>
        <w:rPr>
          <w:rFonts w:hint="default" w:ascii="Times New Roman" w:hAnsi="Times New Roman" w:cs="Times New Roman"/>
          <w:spacing w:val="-35"/>
        </w:rPr>
        <w:t xml:space="preserve"> </w:t>
      </w:r>
      <w:r>
        <w:rPr>
          <w:rFonts w:hint="default" w:ascii="Times New Roman" w:hAnsi="Times New Roman" w:cs="Times New Roman"/>
        </w:rPr>
        <w:t>used</w:t>
      </w:r>
      <w:r>
        <w:rPr>
          <w:rFonts w:hint="default" w:ascii="Times New Roman" w:hAnsi="Times New Roman" w:cs="Times New Roman"/>
          <w:spacing w:val="-33"/>
        </w:rPr>
        <w:t xml:space="preserve"> </w:t>
      </w:r>
      <w:r>
        <w:rPr>
          <w:rFonts w:hint="default" w:ascii="Times New Roman" w:hAnsi="Times New Roman" w:cs="Times New Roman"/>
        </w:rPr>
        <w:t>to</w:t>
      </w:r>
      <w:r>
        <w:rPr>
          <w:rFonts w:hint="default" w:ascii="Times New Roman" w:hAnsi="Times New Roman" w:cs="Times New Roman"/>
          <w:spacing w:val="-35"/>
        </w:rPr>
        <w:t xml:space="preserve"> </w:t>
      </w:r>
      <w:r>
        <w:rPr>
          <w:rFonts w:hint="default" w:ascii="Times New Roman" w:hAnsi="Times New Roman" w:cs="Times New Roman"/>
        </w:rPr>
        <w:t>test</w:t>
      </w:r>
      <w:r>
        <w:rPr>
          <w:rFonts w:hint="default" w:ascii="Times New Roman" w:hAnsi="Times New Roman" w:cs="Times New Roman"/>
          <w:spacing w:val="-33"/>
        </w:rPr>
        <w:t xml:space="preserve"> </w:t>
      </w:r>
      <w:r>
        <w:rPr>
          <w:rFonts w:hint="default" w:ascii="Times New Roman" w:hAnsi="Times New Roman" w:cs="Times New Roman"/>
        </w:rPr>
        <w:t>our</w:t>
      </w:r>
      <w:r>
        <w:rPr>
          <w:rFonts w:hint="default" w:ascii="Times New Roman" w:hAnsi="Times New Roman" w:cs="Times New Roman"/>
          <w:spacing w:val="-34"/>
        </w:rPr>
        <w:t xml:space="preserve"> </w:t>
      </w:r>
      <w:r>
        <w:rPr>
          <w:rFonts w:hint="default" w:ascii="Times New Roman" w:hAnsi="Times New Roman" w:cs="Times New Roman"/>
        </w:rPr>
        <w:t>model</w:t>
      </w:r>
      <w:r>
        <w:rPr>
          <w:rFonts w:hint="default" w:ascii="Times New Roman" w:hAnsi="Times New Roman" w:cs="Times New Roman"/>
          <w:spacing w:val="-34"/>
        </w:rPr>
        <w:t xml:space="preserve"> </w:t>
      </w:r>
      <w:r>
        <w:rPr>
          <w:rFonts w:hint="default" w:ascii="Times New Roman" w:hAnsi="Times New Roman" w:cs="Times New Roman"/>
        </w:rPr>
        <w:t>performance.</w:t>
      </w:r>
      <w:r>
        <w:rPr>
          <w:rFonts w:hint="default" w:ascii="Times New Roman" w:hAnsi="Times New Roman" w:cs="Times New Roman"/>
          <w:spacing w:val="-34"/>
        </w:rPr>
        <w:t xml:space="preserve"> </w:t>
      </w:r>
      <w:r>
        <w:rPr>
          <w:rFonts w:hint="default" w:ascii="Times New Roman" w:hAnsi="Times New Roman" w:cs="Times New Roman"/>
        </w:rPr>
        <w:t>In</w:t>
      </w:r>
      <w:r>
        <w:rPr>
          <w:rFonts w:hint="default" w:ascii="Times New Roman" w:hAnsi="Times New Roman" w:cs="Times New Roman"/>
          <w:spacing w:val="-34"/>
        </w:rPr>
        <w:t xml:space="preserve"> </w:t>
      </w:r>
      <w:r>
        <w:rPr>
          <w:rFonts w:hint="default" w:ascii="Times New Roman" w:hAnsi="Times New Roman" w:cs="Times New Roman"/>
        </w:rPr>
        <w:t>this</w:t>
      </w:r>
      <w:r>
        <w:rPr>
          <w:rFonts w:hint="default" w:ascii="Times New Roman" w:hAnsi="Times New Roman" w:cs="Times New Roman"/>
          <w:spacing w:val="-34"/>
        </w:rPr>
        <w:t xml:space="preserve"> </w:t>
      </w:r>
      <w:r>
        <w:rPr>
          <w:rFonts w:hint="default" w:ascii="Times New Roman" w:hAnsi="Times New Roman" w:cs="Times New Roman"/>
        </w:rPr>
        <w:t>way</w:t>
      </w:r>
      <w:r>
        <w:rPr>
          <w:rFonts w:hint="default" w:ascii="Times New Roman" w:hAnsi="Times New Roman" w:cs="Times New Roman"/>
          <w:spacing w:val="-34"/>
        </w:rPr>
        <w:t xml:space="preserve"> </w:t>
      </w:r>
      <w:r>
        <w:rPr>
          <w:rFonts w:hint="default" w:ascii="Times New Roman" w:hAnsi="Times New Roman" w:cs="Times New Roman"/>
        </w:rPr>
        <w:t>it</w:t>
      </w:r>
      <w:r>
        <w:rPr>
          <w:rFonts w:hint="default" w:ascii="Times New Roman" w:hAnsi="Times New Roman" w:cs="Times New Roman"/>
          <w:spacing w:val="-33"/>
        </w:rPr>
        <w:t xml:space="preserve"> </w:t>
      </w:r>
      <w:r>
        <w:rPr>
          <w:rFonts w:hint="default" w:ascii="Times New Roman" w:hAnsi="Times New Roman" w:cs="Times New Roman"/>
        </w:rPr>
        <w:t>would</w:t>
      </w:r>
      <w:r>
        <w:rPr>
          <w:rFonts w:hint="default" w:ascii="Times New Roman" w:hAnsi="Times New Roman" w:cs="Times New Roman"/>
          <w:spacing w:val="-33"/>
        </w:rPr>
        <w:t xml:space="preserve"> </w:t>
      </w:r>
      <w:r>
        <w:rPr>
          <w:rFonts w:hint="default" w:ascii="Times New Roman" w:hAnsi="Times New Roman" w:cs="Times New Roman"/>
        </w:rPr>
        <w:t>build</w:t>
      </w:r>
      <w:r>
        <w:rPr>
          <w:rFonts w:hint="default" w:ascii="Times New Roman" w:hAnsi="Times New Roman" w:cs="Times New Roman"/>
          <w:spacing w:val="-33"/>
        </w:rPr>
        <w:t xml:space="preserve"> </w:t>
      </w:r>
      <w:r>
        <w:rPr>
          <w:rFonts w:hint="default" w:ascii="Times New Roman" w:hAnsi="Times New Roman" w:cs="Times New Roman"/>
        </w:rPr>
        <w:t>k</w:t>
      </w:r>
      <w:r>
        <w:rPr>
          <w:rFonts w:hint="default" w:ascii="Times New Roman" w:hAnsi="Times New Roman" w:cs="Times New Roman"/>
          <w:spacing w:val="-36"/>
        </w:rPr>
        <w:t xml:space="preserve"> </w:t>
      </w:r>
      <w:r>
        <w:rPr>
          <w:rFonts w:hint="default" w:ascii="Times New Roman" w:hAnsi="Times New Roman" w:cs="Times New Roman"/>
        </w:rPr>
        <w:t>times</w:t>
      </w:r>
      <w:r>
        <w:rPr>
          <w:rFonts w:hint="default" w:ascii="Times New Roman" w:hAnsi="Times New Roman" w:cs="Times New Roman"/>
          <w:spacing w:val="-33"/>
        </w:rPr>
        <w:t xml:space="preserve"> </w:t>
      </w:r>
      <w:r>
        <w:rPr>
          <w:rFonts w:hint="default" w:ascii="Times New Roman" w:hAnsi="Times New Roman" w:cs="Times New Roman"/>
        </w:rPr>
        <w:t>model</w:t>
      </w:r>
      <w:r>
        <w:rPr>
          <w:rFonts w:hint="default" w:ascii="Times New Roman" w:hAnsi="Times New Roman" w:cs="Times New Roman"/>
          <w:spacing w:val="-33"/>
        </w:rPr>
        <w:t xml:space="preserve"> </w:t>
      </w:r>
      <w:r>
        <w:rPr>
          <w:rFonts w:hint="default" w:ascii="Times New Roman" w:hAnsi="Times New Roman" w:cs="Times New Roman"/>
        </w:rPr>
        <w:t>and each</w:t>
      </w:r>
      <w:r>
        <w:rPr>
          <w:rFonts w:hint="default" w:ascii="Times New Roman" w:hAnsi="Times New Roman" w:cs="Times New Roman"/>
          <w:spacing w:val="-27"/>
        </w:rPr>
        <w:t xml:space="preserve"> </w:t>
      </w:r>
      <w:r>
        <w:rPr>
          <w:rFonts w:hint="default" w:ascii="Times New Roman" w:hAnsi="Times New Roman" w:cs="Times New Roman"/>
        </w:rPr>
        <w:t>time</w:t>
      </w:r>
      <w:r>
        <w:rPr>
          <w:rFonts w:hint="default" w:ascii="Times New Roman" w:hAnsi="Times New Roman" w:cs="Times New Roman"/>
          <w:spacing w:val="-26"/>
        </w:rPr>
        <w:t xml:space="preserve"> </w:t>
      </w:r>
      <w:r>
        <w:rPr>
          <w:rFonts w:hint="default" w:ascii="Times New Roman" w:hAnsi="Times New Roman" w:cs="Times New Roman"/>
        </w:rPr>
        <w:t>there</w:t>
      </w:r>
      <w:r>
        <w:rPr>
          <w:rFonts w:hint="default" w:ascii="Times New Roman" w:hAnsi="Times New Roman" w:cs="Times New Roman"/>
          <w:spacing w:val="-26"/>
        </w:rPr>
        <w:t xml:space="preserve"> </w:t>
      </w:r>
      <w:r>
        <w:rPr>
          <w:rFonts w:hint="default" w:ascii="Times New Roman" w:hAnsi="Times New Roman" w:cs="Times New Roman"/>
        </w:rPr>
        <w:t>would</w:t>
      </w:r>
      <w:r>
        <w:rPr>
          <w:rFonts w:hint="default" w:ascii="Times New Roman" w:hAnsi="Times New Roman" w:cs="Times New Roman"/>
          <w:spacing w:val="-26"/>
        </w:rPr>
        <w:t xml:space="preserve"> </w:t>
      </w:r>
      <w:r>
        <w:rPr>
          <w:rFonts w:hint="default" w:ascii="Times New Roman" w:hAnsi="Times New Roman" w:cs="Times New Roman"/>
        </w:rPr>
        <w:t>be</w:t>
      </w:r>
      <w:r>
        <w:rPr>
          <w:rFonts w:hint="default" w:ascii="Times New Roman" w:hAnsi="Times New Roman" w:cs="Times New Roman"/>
          <w:spacing w:val="-25"/>
        </w:rPr>
        <w:t xml:space="preserve"> </w:t>
      </w:r>
      <w:r>
        <w:rPr>
          <w:rFonts w:hint="default" w:ascii="Times New Roman" w:hAnsi="Times New Roman" w:cs="Times New Roman"/>
        </w:rPr>
        <w:t>different</w:t>
      </w:r>
      <w:r>
        <w:rPr>
          <w:rFonts w:hint="default" w:ascii="Times New Roman" w:hAnsi="Times New Roman" w:cs="Times New Roman"/>
          <w:spacing w:val="-27"/>
        </w:rPr>
        <w:t xml:space="preserve"> </w:t>
      </w:r>
      <w:r>
        <w:rPr>
          <w:rFonts w:hint="default" w:ascii="Times New Roman" w:hAnsi="Times New Roman" w:cs="Times New Roman"/>
        </w:rPr>
        <w:t>test</w:t>
      </w:r>
      <w:r>
        <w:rPr>
          <w:rFonts w:hint="default" w:ascii="Times New Roman" w:hAnsi="Times New Roman" w:cs="Times New Roman"/>
          <w:spacing w:val="-26"/>
        </w:rPr>
        <w:t xml:space="preserve"> </w:t>
      </w:r>
      <w:r>
        <w:rPr>
          <w:rFonts w:hint="default" w:ascii="Times New Roman" w:hAnsi="Times New Roman" w:cs="Times New Roman"/>
        </w:rPr>
        <w:t>dataset</w:t>
      </w:r>
      <w:r>
        <w:rPr>
          <w:rFonts w:hint="default" w:ascii="Times New Roman" w:hAnsi="Times New Roman" w:cs="Times New Roman"/>
          <w:spacing w:val="-25"/>
        </w:rPr>
        <w:t xml:space="preserve"> </w:t>
      </w:r>
      <w:r>
        <w:rPr>
          <w:rFonts w:hint="default" w:ascii="Times New Roman" w:hAnsi="Times New Roman" w:cs="Times New Roman"/>
        </w:rPr>
        <w:t>to</w:t>
      </w:r>
      <w:r>
        <w:rPr>
          <w:rFonts w:hint="default" w:ascii="Times New Roman" w:hAnsi="Times New Roman" w:cs="Times New Roman"/>
          <w:spacing w:val="-25"/>
        </w:rPr>
        <w:t xml:space="preserve"> </w:t>
      </w:r>
      <w:r>
        <w:rPr>
          <w:rFonts w:hint="default" w:ascii="Times New Roman" w:hAnsi="Times New Roman" w:cs="Times New Roman"/>
        </w:rPr>
        <w:t>check</w:t>
      </w:r>
      <w:r>
        <w:rPr>
          <w:rFonts w:hint="default" w:ascii="Times New Roman" w:hAnsi="Times New Roman" w:cs="Times New Roman"/>
          <w:spacing w:val="-28"/>
        </w:rPr>
        <w:t xml:space="preserve"> </w:t>
      </w:r>
      <w:r>
        <w:rPr>
          <w:rFonts w:hint="default" w:ascii="Times New Roman" w:hAnsi="Times New Roman" w:cs="Times New Roman"/>
        </w:rPr>
        <w:t>performance</w:t>
      </w:r>
      <w:r>
        <w:rPr>
          <w:rFonts w:hint="default" w:ascii="Times New Roman" w:hAnsi="Times New Roman" w:cs="Times New Roman"/>
          <w:spacing w:val="-25"/>
        </w:rPr>
        <w:t xml:space="preserve"> </w:t>
      </w:r>
      <w:r>
        <w:rPr>
          <w:rFonts w:hint="default" w:ascii="Times New Roman" w:hAnsi="Times New Roman" w:cs="Times New Roman"/>
        </w:rPr>
        <w:t>and</w:t>
      </w:r>
      <w:r>
        <w:rPr>
          <w:rFonts w:hint="default" w:ascii="Times New Roman" w:hAnsi="Times New Roman" w:cs="Times New Roman"/>
          <w:spacing w:val="-25"/>
        </w:rPr>
        <w:t xml:space="preserve"> </w:t>
      </w:r>
      <w:r>
        <w:rPr>
          <w:rFonts w:hint="default" w:ascii="Times New Roman" w:hAnsi="Times New Roman" w:cs="Times New Roman"/>
        </w:rPr>
        <w:t>at</w:t>
      </w:r>
      <w:r>
        <w:rPr>
          <w:rFonts w:hint="default" w:ascii="Times New Roman" w:hAnsi="Times New Roman" w:cs="Times New Roman"/>
          <w:spacing w:val="-26"/>
        </w:rPr>
        <w:t xml:space="preserve"> </w:t>
      </w:r>
      <w:r>
        <w:rPr>
          <w:rFonts w:hint="default" w:ascii="Times New Roman" w:hAnsi="Times New Roman" w:cs="Times New Roman"/>
        </w:rPr>
        <w:t>the</w:t>
      </w:r>
      <w:r>
        <w:rPr>
          <w:rFonts w:hint="default" w:ascii="Times New Roman" w:hAnsi="Times New Roman" w:cs="Times New Roman"/>
          <w:spacing w:val="-26"/>
        </w:rPr>
        <w:t xml:space="preserve"> </w:t>
      </w:r>
      <w:r>
        <w:rPr>
          <w:rFonts w:hint="default" w:ascii="Times New Roman" w:hAnsi="Times New Roman" w:cs="Times New Roman"/>
        </w:rPr>
        <w:t>end</w:t>
      </w:r>
      <w:r>
        <w:rPr>
          <w:rFonts w:hint="default" w:ascii="Times New Roman" w:hAnsi="Times New Roman" w:cs="Times New Roman"/>
          <w:spacing w:val="-26"/>
        </w:rPr>
        <w:t xml:space="preserve"> </w:t>
      </w:r>
      <w:r>
        <w:rPr>
          <w:rFonts w:hint="default" w:ascii="Times New Roman" w:hAnsi="Times New Roman" w:cs="Times New Roman"/>
        </w:rPr>
        <w:t>all</w:t>
      </w:r>
      <w:r>
        <w:rPr>
          <w:rFonts w:hint="default" w:ascii="Times New Roman" w:hAnsi="Times New Roman" w:cs="Times New Roman"/>
          <w:spacing w:val="-27"/>
        </w:rPr>
        <w:t xml:space="preserve"> </w:t>
      </w:r>
      <w:r>
        <w:rPr>
          <w:rFonts w:hint="default" w:ascii="Times New Roman" w:hAnsi="Times New Roman" w:cs="Times New Roman"/>
        </w:rPr>
        <w:t>k model’s accuracy(or any other metric) mean value would be considered as model accuracy(any</w:t>
      </w:r>
      <w:r>
        <w:rPr>
          <w:rFonts w:hint="default" w:ascii="Times New Roman" w:hAnsi="Times New Roman" w:cs="Times New Roman"/>
          <w:spacing w:val="-15"/>
        </w:rPr>
        <w:t xml:space="preserve"> </w:t>
      </w:r>
      <w:r>
        <w:rPr>
          <w:rFonts w:hint="default" w:ascii="Times New Roman" w:hAnsi="Times New Roman" w:cs="Times New Roman"/>
        </w:rPr>
        <w:t>mertric).</w:t>
      </w:r>
    </w:p>
    <w:p>
      <w:pPr>
        <w:pStyle w:val="9"/>
        <w:spacing w:before="3"/>
        <w:ind w:left="540"/>
        <w:rPr>
          <w:rFonts w:hint="default" w:ascii="Times New Roman" w:hAnsi="Times New Roman" w:cs="Times New Roman"/>
        </w:rPr>
      </w:pPr>
      <w:r>
        <w:rPr>
          <w:rFonts w:hint="default" w:ascii="Times New Roman" w:hAnsi="Times New Roman" w:cs="Times New Roman"/>
        </w:rPr>
        <w:t>So, we would use K-fold cross validation technique to get performance of our model.</w:t>
      </w:r>
    </w:p>
    <w:p>
      <w:pPr>
        <w:pStyle w:val="9"/>
        <w:spacing w:before="11"/>
        <w:rPr>
          <w:rFonts w:hint="default" w:ascii="Times New Roman" w:hAnsi="Times New Roman" w:cs="Times New Roman"/>
          <w:sz w:val="34"/>
        </w:rPr>
      </w:pPr>
    </w:p>
    <w:p>
      <w:pPr>
        <w:pStyle w:val="6"/>
      </w:pPr>
      <w:r>
        <w:rPr>
          <w:u w:val="single"/>
        </w:rPr>
        <w:t>GridsearchCV : (Hyperparameter tuning)</w:t>
      </w:r>
    </w:p>
    <w:p>
      <w:pPr>
        <w:pStyle w:val="9"/>
        <w:spacing w:before="55" w:line="292" w:lineRule="auto"/>
        <w:ind w:left="540" w:right="1434"/>
        <w:jc w:val="both"/>
        <w:rPr>
          <w:rFonts w:hint="default" w:ascii="Times New Roman" w:hAnsi="Times New Roman" w:cs="Times New Roman"/>
        </w:rPr>
      </w:pPr>
      <w:r>
        <w:rPr>
          <w:rFonts w:hint="default" w:ascii="Times New Roman" w:hAnsi="Times New Roman" w:cs="Times New Roman"/>
        </w:rPr>
        <w:t>Hyperparameter are the parameters which we pass as argument to our building function, like kernel, criterion, n_estimators etc. So to get best values of these gridserchcv is used. In this technique, we make list of these different parameters and then gridsearchcv build model for every combination of these parameters and then check crossvalidation score and based on score it gives the best combination of hyperparameters.</w:t>
      </w:r>
    </w:p>
    <w:p>
      <w:pPr>
        <w:pStyle w:val="9"/>
        <w:spacing w:before="55" w:line="292" w:lineRule="auto"/>
        <w:ind w:left="540" w:right="1434"/>
        <w:jc w:val="both"/>
        <w:rPr>
          <w:rFonts w:hint="default" w:ascii="Times New Roman" w:hAnsi="Times New Roman" w:cs="Times New Roman"/>
        </w:rPr>
      </w:pPr>
      <w:r>
        <w:rPr>
          <w:rFonts w:hint="default" w:ascii="Times New Roman" w:hAnsi="Times New Roman" w:cs="Times New Roman"/>
        </w:rPr>
        <w:t>And then we can build our model with the values of hyperparameter given by GridSearchCV.</w:t>
      </w:r>
    </w:p>
    <w:p>
      <w:pPr>
        <w:pStyle w:val="9"/>
        <w:spacing w:before="55" w:line="292" w:lineRule="auto"/>
        <w:ind w:left="540" w:right="1434"/>
        <w:jc w:val="both"/>
        <w:rPr>
          <w:rFonts w:hint="default" w:ascii="Times New Roman" w:hAnsi="Times New Roman" w:cs="Times New Roman"/>
        </w:rPr>
      </w:pPr>
      <w:r>
        <w:rPr>
          <w:rFonts w:hint="default" w:ascii="Times New Roman" w:hAnsi="Times New Roman" w:cs="Times New Roman"/>
        </w:rPr>
        <w:t>This is called performance tuning and we would use this to tune our model.</w:t>
      </w:r>
    </w:p>
    <w:p>
      <w:pPr>
        <w:pStyle w:val="9"/>
        <w:spacing w:before="55" w:line="292" w:lineRule="auto"/>
        <w:ind w:left="540" w:right="1434"/>
        <w:jc w:val="both"/>
        <w:rPr>
          <w:rFonts w:hint="default" w:ascii="Times New Roman" w:hAnsi="Times New Roman" w:cs="Times New Roman"/>
        </w:rPr>
      </w:pPr>
    </w:p>
    <w:p>
      <w:pPr>
        <w:pStyle w:val="6"/>
        <w:rPr>
          <w:rFonts w:hint="default"/>
          <w:u w:val="single"/>
        </w:rPr>
      </w:pPr>
      <w:r>
        <w:rPr>
          <w:rFonts w:hint="default"/>
          <w:u w:val="single"/>
        </w:rPr>
        <w:t>Explained_variance_score (metric from sklearn)</w:t>
      </w:r>
    </w:p>
    <w:p>
      <w:pPr>
        <w:pStyle w:val="9"/>
        <w:spacing w:before="55" w:line="292" w:lineRule="auto"/>
        <w:ind w:left="540" w:right="1434"/>
        <w:jc w:val="both"/>
        <w:rPr>
          <w:rFonts w:hint="default" w:ascii="Times New Roman" w:hAnsi="Times New Roman" w:cs="Times New Roman"/>
        </w:rPr>
      </w:pPr>
      <w:r>
        <w:rPr>
          <w:rFonts w:hint="default" w:ascii="Times New Roman" w:hAnsi="Times New Roman" w:cs="Times New Roman"/>
        </w:rPr>
        <w:t xml:space="preserve">We have different metrics score for regression to check performance of model. All metrics having difference of </w:t>
      </w:r>
      <w:r>
        <w:rPr>
          <w:rFonts w:hint="default" w:ascii="Times New Roman" w:hAnsi="Times New Roman" w:cs="Times New Roman"/>
          <w:lang w:val="en-IN"/>
        </w:rPr>
        <w:t xml:space="preserve"> </w:t>
      </w:r>
      <w:r>
        <w:rPr>
          <w:rFonts w:hint="default" w:ascii="Times New Roman" w:hAnsi="Times New Roman" w:cs="Times New Roman"/>
        </w:rPr>
        <w:t>y_pred and y_true in their calculation. y_pred is the value predicted by model and y_true is actual value. These metrics tell us deviation of prediction from actual value. We have different metrics for regression:</w:t>
      </w:r>
    </w:p>
    <w:p>
      <w:pPr>
        <w:pStyle w:val="21"/>
        <w:numPr>
          <w:ilvl w:val="0"/>
          <w:numId w:val="5"/>
        </w:numPr>
        <w:tabs>
          <w:tab w:val="left" w:pos="901"/>
        </w:tabs>
        <w:spacing w:before="0" w:after="0" w:line="276" w:lineRule="exact"/>
        <w:ind w:left="900" w:right="0" w:hanging="360"/>
        <w:jc w:val="both"/>
        <w:rPr>
          <w:sz w:val="24"/>
        </w:rPr>
      </w:pPr>
      <w:r>
        <w:rPr>
          <w:sz w:val="24"/>
        </w:rPr>
        <w:t>Explained_variance</w:t>
      </w:r>
    </w:p>
    <w:p>
      <w:pPr>
        <w:pStyle w:val="21"/>
        <w:numPr>
          <w:ilvl w:val="0"/>
          <w:numId w:val="5"/>
        </w:numPr>
        <w:tabs>
          <w:tab w:val="left" w:pos="901"/>
        </w:tabs>
        <w:spacing w:before="63" w:after="0" w:line="240" w:lineRule="auto"/>
        <w:ind w:left="900" w:right="0" w:hanging="360"/>
        <w:jc w:val="both"/>
        <w:rPr>
          <w:sz w:val="24"/>
        </w:rPr>
      </w:pPr>
      <w:r>
        <w:rPr>
          <w:sz w:val="24"/>
        </w:rPr>
        <w:t>Mean_absolute_error</w:t>
      </w:r>
    </w:p>
    <w:p>
      <w:pPr>
        <w:pStyle w:val="21"/>
        <w:numPr>
          <w:ilvl w:val="0"/>
          <w:numId w:val="5"/>
        </w:numPr>
        <w:tabs>
          <w:tab w:val="left" w:pos="901"/>
        </w:tabs>
        <w:spacing w:before="60" w:after="0" w:line="240" w:lineRule="auto"/>
        <w:ind w:left="900" w:right="0" w:hanging="360"/>
        <w:jc w:val="both"/>
        <w:rPr>
          <w:sz w:val="24"/>
        </w:rPr>
      </w:pPr>
      <w:r>
        <w:rPr>
          <w:sz w:val="24"/>
        </w:rPr>
        <w:t>Mean_squared_error</w:t>
      </w:r>
    </w:p>
    <w:p>
      <w:pPr>
        <w:pStyle w:val="21"/>
        <w:numPr>
          <w:ilvl w:val="0"/>
          <w:numId w:val="5"/>
        </w:numPr>
        <w:tabs>
          <w:tab w:val="left" w:pos="901"/>
        </w:tabs>
        <w:spacing w:before="60" w:after="0" w:line="240" w:lineRule="auto"/>
        <w:ind w:left="900" w:right="0" w:hanging="360"/>
        <w:jc w:val="both"/>
        <w:rPr>
          <w:sz w:val="24"/>
        </w:rPr>
      </w:pPr>
      <w:r>
        <w:rPr>
          <w:sz w:val="24"/>
        </w:rPr>
        <w:t>Mean_squared_log_error</w:t>
      </w:r>
    </w:p>
    <w:p>
      <w:pPr>
        <w:pStyle w:val="21"/>
        <w:numPr>
          <w:ilvl w:val="0"/>
          <w:numId w:val="5"/>
        </w:numPr>
        <w:tabs>
          <w:tab w:val="left" w:pos="901"/>
        </w:tabs>
        <w:spacing w:before="62" w:after="0" w:line="240" w:lineRule="auto"/>
        <w:ind w:left="900" w:right="0" w:hanging="360"/>
        <w:jc w:val="both"/>
        <w:rPr>
          <w:sz w:val="24"/>
        </w:rPr>
      </w:pPr>
      <w:r>
        <w:rPr>
          <w:sz w:val="24"/>
        </w:rPr>
        <w:t>Median_absolute_error</w:t>
      </w:r>
    </w:p>
    <w:p>
      <w:pPr>
        <w:pStyle w:val="21"/>
        <w:numPr>
          <w:ilvl w:val="0"/>
          <w:numId w:val="5"/>
        </w:numPr>
        <w:tabs>
          <w:tab w:val="left" w:pos="901"/>
        </w:tabs>
        <w:spacing w:before="60" w:after="0" w:line="240" w:lineRule="auto"/>
        <w:ind w:left="900" w:right="0" w:hanging="360"/>
        <w:jc w:val="both"/>
        <w:rPr>
          <w:sz w:val="24"/>
        </w:rPr>
      </w:pPr>
      <w:r>
        <w:rPr>
          <w:w w:val="90"/>
          <w:sz w:val="24"/>
        </w:rPr>
        <w:t>R2</w:t>
      </w:r>
    </w:p>
    <w:p>
      <w:pPr>
        <w:pStyle w:val="9"/>
        <w:spacing w:before="9"/>
        <w:rPr>
          <w:sz w:val="22"/>
        </w:rPr>
      </w:pPr>
    </w:p>
    <w:p>
      <w:pPr>
        <w:pStyle w:val="9"/>
        <w:spacing w:before="55" w:line="292" w:lineRule="auto"/>
        <w:ind w:left="540" w:right="1434"/>
        <w:jc w:val="both"/>
        <w:rPr>
          <w:rFonts w:hint="default" w:ascii="Times New Roman" w:hAnsi="Times New Roman" w:cs="Times New Roman"/>
          <w:b/>
          <w:bCs/>
          <w:w w:val="95"/>
        </w:rPr>
      </w:pPr>
      <w:r>
        <w:rPr>
          <w:rFonts w:hint="default" w:ascii="Times New Roman" w:hAnsi="Times New Roman" w:cs="Times New Roman"/>
        </w:rPr>
        <w:t>We can use any of them for comparing our model, but we will use explained_variance. Best possible score is 1.0 (perfect prediction) and less is worse.</w:t>
      </w:r>
    </w:p>
    <w:p>
      <w:pPr>
        <w:pStyle w:val="9"/>
        <w:spacing w:before="55" w:line="292" w:lineRule="auto"/>
        <w:ind w:left="540" w:right="1434"/>
        <w:jc w:val="both"/>
        <w:rPr>
          <w:rFonts w:hint="default" w:ascii="Times New Roman" w:hAnsi="Times New Roman" w:cs="Times New Roman"/>
          <w:b/>
          <w:bCs/>
          <w:w w:val="95"/>
        </w:rPr>
        <w:sectPr>
          <w:pgSz w:w="12240" w:h="15840"/>
          <w:pgMar w:top="1420" w:right="0" w:bottom="1200" w:left="1260" w:header="0" w:footer="932" w:gutter="0"/>
        </w:sectPr>
      </w:pPr>
    </w:p>
    <w:p>
      <w:pPr>
        <w:pStyle w:val="5"/>
        <w:numPr>
          <w:ilvl w:val="2"/>
          <w:numId w:val="3"/>
        </w:numPr>
        <w:tabs>
          <w:tab w:val="left" w:pos="932"/>
        </w:tabs>
        <w:spacing w:before="90" w:after="0" w:line="240" w:lineRule="auto"/>
        <w:ind w:left="931" w:right="0" w:hanging="751"/>
        <w:jc w:val="left"/>
        <w:rPr>
          <w:color w:val="365F91"/>
        </w:rPr>
      </w:pPr>
      <w:bookmarkStart w:id="18" w:name="_bookmark31"/>
      <w:bookmarkEnd w:id="18"/>
      <w:r>
        <w:rPr>
          <w:color w:val="365F91"/>
        </w:rPr>
        <w:t>Building</w:t>
      </w:r>
      <w:r>
        <w:rPr>
          <w:color w:val="365F91"/>
          <w:spacing w:val="-13"/>
        </w:rPr>
        <w:t xml:space="preserve"> </w:t>
      </w:r>
      <w:r>
        <w:rPr>
          <w:color w:val="365F91"/>
        </w:rPr>
        <w:t>models</w:t>
      </w:r>
    </w:p>
    <w:p>
      <w:pPr>
        <w:pStyle w:val="8"/>
        <w:spacing w:before="51"/>
      </w:pPr>
      <w:r>
        <w:rPr>
          <w:u w:val="single"/>
        </w:rPr>
        <w:t>Models and performance of models:</w:t>
      </w:r>
    </w:p>
    <w:p>
      <w:pPr>
        <w:pStyle w:val="9"/>
        <w:spacing w:before="7"/>
        <w:rPr>
          <w:rFonts w:ascii="Trebuchet MS"/>
          <w:b/>
          <w:sz w:val="17"/>
        </w:rPr>
      </w:pPr>
    </w:p>
    <w:p>
      <w:pPr>
        <w:pStyle w:val="9"/>
        <w:spacing w:before="55" w:line="292" w:lineRule="auto"/>
        <w:ind w:left="180" w:right="1433"/>
      </w:pPr>
      <w:r>
        <w:t>We</w:t>
      </w:r>
      <w:r>
        <w:rPr>
          <w:spacing w:val="-31"/>
        </w:rPr>
        <w:t xml:space="preserve"> </w:t>
      </w:r>
      <w:r>
        <w:t>will</w:t>
      </w:r>
      <w:r>
        <w:rPr>
          <w:spacing w:val="-30"/>
        </w:rPr>
        <w:t xml:space="preserve"> </w:t>
      </w:r>
      <w:r>
        <w:t>now</w:t>
      </w:r>
      <w:r>
        <w:rPr>
          <w:spacing w:val="-31"/>
        </w:rPr>
        <w:t xml:space="preserve"> </w:t>
      </w:r>
      <w:r>
        <w:t>build</w:t>
      </w:r>
      <w:r>
        <w:rPr>
          <w:spacing w:val="-30"/>
        </w:rPr>
        <w:t xml:space="preserve"> </w:t>
      </w:r>
      <w:r>
        <w:t>one</w:t>
      </w:r>
      <w:r>
        <w:rPr>
          <w:spacing w:val="-30"/>
        </w:rPr>
        <w:t xml:space="preserve"> </w:t>
      </w:r>
      <w:r>
        <w:t>by</w:t>
      </w:r>
      <w:r>
        <w:rPr>
          <w:spacing w:val="-31"/>
        </w:rPr>
        <w:t xml:space="preserve"> </w:t>
      </w:r>
      <w:r>
        <w:t>one</w:t>
      </w:r>
      <w:r>
        <w:rPr>
          <w:spacing w:val="-30"/>
        </w:rPr>
        <w:t xml:space="preserve"> </w:t>
      </w:r>
      <w:r>
        <w:t>all</w:t>
      </w:r>
      <w:r>
        <w:rPr>
          <w:spacing w:val="-30"/>
        </w:rPr>
        <w:t xml:space="preserve"> </w:t>
      </w:r>
      <w:r>
        <w:t>models</w:t>
      </w:r>
      <w:r>
        <w:rPr>
          <w:spacing w:val="-30"/>
        </w:rPr>
        <w:t xml:space="preserve"> </w:t>
      </w:r>
      <w:r>
        <w:t>and</w:t>
      </w:r>
      <w:r>
        <w:rPr>
          <w:spacing w:val="-31"/>
        </w:rPr>
        <w:t xml:space="preserve"> </w:t>
      </w:r>
      <w:r>
        <w:t>will</w:t>
      </w:r>
      <w:r>
        <w:rPr>
          <w:spacing w:val="-31"/>
        </w:rPr>
        <w:t xml:space="preserve"> </w:t>
      </w:r>
      <w:r>
        <w:t>check</w:t>
      </w:r>
      <w:r>
        <w:rPr>
          <w:spacing w:val="-32"/>
        </w:rPr>
        <w:t xml:space="preserve"> </w:t>
      </w:r>
      <w:r>
        <w:t>performance</w:t>
      </w:r>
      <w:r>
        <w:rPr>
          <w:spacing w:val="-30"/>
        </w:rPr>
        <w:t xml:space="preserve"> </w:t>
      </w:r>
      <w:r>
        <w:t>of</w:t>
      </w:r>
      <w:r>
        <w:rPr>
          <w:spacing w:val="-30"/>
        </w:rPr>
        <w:t xml:space="preserve"> </w:t>
      </w:r>
      <w:r>
        <w:t>our</w:t>
      </w:r>
      <w:r>
        <w:rPr>
          <w:spacing w:val="-30"/>
        </w:rPr>
        <w:t xml:space="preserve"> </w:t>
      </w:r>
      <w:r>
        <w:t>model</w:t>
      </w:r>
      <w:r>
        <w:rPr>
          <w:spacing w:val="-31"/>
        </w:rPr>
        <w:t xml:space="preserve"> </w:t>
      </w:r>
      <w:r>
        <w:t>and</w:t>
      </w:r>
      <w:r>
        <w:rPr>
          <w:spacing w:val="-30"/>
        </w:rPr>
        <w:t xml:space="preserve"> </w:t>
      </w:r>
      <w:r>
        <w:t>then</w:t>
      </w:r>
      <w:r>
        <w:rPr>
          <w:spacing w:val="-30"/>
        </w:rPr>
        <w:t xml:space="preserve"> </w:t>
      </w:r>
      <w:r>
        <w:t>at the</w:t>
      </w:r>
      <w:r>
        <w:rPr>
          <w:spacing w:val="-19"/>
        </w:rPr>
        <w:t xml:space="preserve"> </w:t>
      </w:r>
      <w:r>
        <w:t>will</w:t>
      </w:r>
      <w:r>
        <w:rPr>
          <w:spacing w:val="-17"/>
        </w:rPr>
        <w:t xml:space="preserve"> </w:t>
      </w:r>
      <w:r>
        <w:t>decide</w:t>
      </w:r>
      <w:r>
        <w:rPr>
          <w:spacing w:val="-18"/>
        </w:rPr>
        <w:t xml:space="preserve"> </w:t>
      </w:r>
      <w:r>
        <w:t>final</w:t>
      </w:r>
      <w:r>
        <w:rPr>
          <w:spacing w:val="-19"/>
        </w:rPr>
        <w:t xml:space="preserve"> </w:t>
      </w:r>
      <w:r>
        <w:t>model</w:t>
      </w:r>
      <w:r>
        <w:rPr>
          <w:spacing w:val="-17"/>
        </w:rPr>
        <w:t xml:space="preserve"> </w:t>
      </w:r>
      <w:r>
        <w:t>which</w:t>
      </w:r>
      <w:r>
        <w:rPr>
          <w:spacing w:val="-16"/>
        </w:rPr>
        <w:t xml:space="preserve"> </w:t>
      </w:r>
      <w:r>
        <w:t>we</w:t>
      </w:r>
      <w:r>
        <w:rPr>
          <w:spacing w:val="-16"/>
        </w:rPr>
        <w:t xml:space="preserve"> </w:t>
      </w:r>
      <w:r>
        <w:t>should</w:t>
      </w:r>
      <w:r>
        <w:rPr>
          <w:spacing w:val="-19"/>
        </w:rPr>
        <w:t xml:space="preserve"> </w:t>
      </w:r>
      <w:r>
        <w:t>use</w:t>
      </w:r>
      <w:r>
        <w:rPr>
          <w:spacing w:val="-19"/>
        </w:rPr>
        <w:t xml:space="preserve"> </w:t>
      </w:r>
      <w:r>
        <w:t>for</w:t>
      </w:r>
      <w:r>
        <w:rPr>
          <w:spacing w:val="-16"/>
        </w:rPr>
        <w:t xml:space="preserve"> </w:t>
      </w:r>
      <w:r>
        <w:t>our</w:t>
      </w:r>
      <w:r>
        <w:rPr>
          <w:spacing w:val="-17"/>
        </w:rPr>
        <w:t xml:space="preserve"> </w:t>
      </w:r>
      <w:r>
        <w:t>project.</w:t>
      </w:r>
    </w:p>
    <w:p>
      <w:pPr>
        <w:pStyle w:val="8"/>
        <w:spacing w:before="200"/>
      </w:pPr>
      <w:bookmarkStart w:id="19" w:name="_bookmark32"/>
      <w:bookmarkEnd w:id="19"/>
      <w:r>
        <w:rPr>
          <w:w w:val="95"/>
          <w:u w:val="single"/>
        </w:rPr>
        <w:t>Linear Regression:</w:t>
      </w:r>
    </w:p>
    <w:p>
      <w:pPr>
        <w:pStyle w:val="9"/>
        <w:spacing w:before="7"/>
        <w:rPr>
          <w:rFonts w:ascii="Trebuchet MS"/>
          <w:b/>
          <w:sz w:val="17"/>
        </w:rPr>
      </w:pPr>
    </w:p>
    <w:p>
      <w:pPr>
        <w:pStyle w:val="9"/>
        <w:spacing w:before="55" w:line="292" w:lineRule="auto"/>
        <w:ind w:left="180" w:right="1433"/>
        <w:rPr>
          <w:rFonts w:hint="default" w:ascii="Times New Roman" w:hAnsi="Times New Roman" w:cs="Times New Roman"/>
        </w:rPr>
      </w:pPr>
      <w:r>
        <w:rPr>
          <w:rFonts w:hint="default" w:ascii="Times New Roman" w:hAnsi="Times New Roman" w:cs="Times New Roman"/>
          <w:w w:val="95"/>
        </w:rPr>
        <w:t>Performance</w:t>
      </w:r>
      <w:r>
        <w:rPr>
          <w:rFonts w:hint="default" w:ascii="Times New Roman" w:hAnsi="Times New Roman" w:cs="Times New Roman"/>
          <w:spacing w:val="-27"/>
          <w:w w:val="95"/>
        </w:rPr>
        <w:t xml:space="preserve"> </w:t>
      </w:r>
      <w:r>
        <w:rPr>
          <w:rFonts w:hint="default" w:ascii="Times New Roman" w:hAnsi="Times New Roman" w:cs="Times New Roman"/>
          <w:w w:val="95"/>
        </w:rPr>
        <w:t>of</w:t>
      </w:r>
      <w:r>
        <w:rPr>
          <w:rFonts w:hint="default" w:ascii="Times New Roman" w:hAnsi="Times New Roman" w:cs="Times New Roman"/>
          <w:spacing w:val="-25"/>
          <w:w w:val="95"/>
        </w:rPr>
        <w:t xml:space="preserve"> </w:t>
      </w:r>
      <w:r>
        <w:rPr>
          <w:rFonts w:hint="default" w:ascii="Times New Roman" w:hAnsi="Times New Roman" w:cs="Times New Roman"/>
          <w:w w:val="95"/>
        </w:rPr>
        <w:t>Linear</w:t>
      </w:r>
      <w:r>
        <w:rPr>
          <w:rFonts w:hint="default" w:ascii="Times New Roman" w:hAnsi="Times New Roman" w:cs="Times New Roman"/>
          <w:spacing w:val="-27"/>
          <w:w w:val="95"/>
        </w:rPr>
        <w:t xml:space="preserve"> </w:t>
      </w:r>
      <w:r>
        <w:rPr>
          <w:rFonts w:hint="default" w:ascii="Times New Roman" w:hAnsi="Times New Roman" w:cs="Times New Roman"/>
          <w:w w:val="95"/>
        </w:rPr>
        <w:t>Regression</w:t>
      </w:r>
      <w:r>
        <w:rPr>
          <w:rFonts w:hint="default" w:ascii="Times New Roman" w:hAnsi="Times New Roman" w:cs="Times New Roman"/>
          <w:spacing w:val="-26"/>
          <w:w w:val="95"/>
        </w:rPr>
        <w:t xml:space="preserve"> </w:t>
      </w:r>
      <w:r>
        <w:rPr>
          <w:rFonts w:hint="default" w:ascii="Times New Roman" w:hAnsi="Times New Roman" w:cs="Times New Roman"/>
          <w:w w:val="95"/>
        </w:rPr>
        <w:t>built</w:t>
      </w:r>
      <w:r>
        <w:rPr>
          <w:rFonts w:hint="default" w:ascii="Times New Roman" w:hAnsi="Times New Roman" w:cs="Times New Roman"/>
          <w:spacing w:val="-26"/>
          <w:w w:val="95"/>
        </w:rPr>
        <w:t xml:space="preserve"> </w:t>
      </w:r>
      <w:r>
        <w:rPr>
          <w:rFonts w:hint="default" w:ascii="Times New Roman" w:hAnsi="Times New Roman" w:cs="Times New Roman"/>
          <w:w w:val="95"/>
        </w:rPr>
        <w:t>on</w:t>
      </w:r>
      <w:r>
        <w:rPr>
          <w:rFonts w:hint="default" w:ascii="Times New Roman" w:hAnsi="Times New Roman" w:cs="Times New Roman"/>
          <w:spacing w:val="-26"/>
          <w:w w:val="95"/>
        </w:rPr>
        <w:t xml:space="preserve"> </w:t>
      </w:r>
      <w:r>
        <w:rPr>
          <w:rFonts w:hint="default" w:ascii="Times New Roman" w:hAnsi="Times New Roman" w:cs="Times New Roman"/>
          <w:w w:val="95"/>
        </w:rPr>
        <w:t>X_train,</w:t>
      </w:r>
      <w:r>
        <w:rPr>
          <w:rFonts w:hint="default" w:ascii="Times New Roman" w:hAnsi="Times New Roman" w:cs="Times New Roman"/>
          <w:spacing w:val="-25"/>
          <w:w w:val="95"/>
        </w:rPr>
        <w:t xml:space="preserve"> </w:t>
      </w:r>
      <w:r>
        <w:rPr>
          <w:rFonts w:hint="default" w:ascii="Times New Roman" w:hAnsi="Times New Roman" w:cs="Times New Roman"/>
          <w:w w:val="95"/>
        </w:rPr>
        <w:t>y_train</w:t>
      </w:r>
      <w:r>
        <w:rPr>
          <w:rFonts w:hint="default" w:ascii="Times New Roman" w:hAnsi="Times New Roman" w:cs="Times New Roman"/>
          <w:spacing w:val="-26"/>
          <w:w w:val="95"/>
        </w:rPr>
        <w:t xml:space="preserve"> </w:t>
      </w:r>
      <w:r>
        <w:rPr>
          <w:rFonts w:hint="default" w:ascii="Times New Roman" w:hAnsi="Times New Roman" w:cs="Times New Roman"/>
          <w:w w:val="95"/>
        </w:rPr>
        <w:t>and</w:t>
      </w:r>
      <w:r>
        <w:rPr>
          <w:rFonts w:hint="default" w:ascii="Times New Roman" w:hAnsi="Times New Roman" w:cs="Times New Roman"/>
          <w:spacing w:val="-27"/>
          <w:w w:val="95"/>
        </w:rPr>
        <w:t xml:space="preserve"> </w:t>
      </w:r>
      <w:r>
        <w:rPr>
          <w:rFonts w:hint="default" w:ascii="Times New Roman" w:hAnsi="Times New Roman" w:cs="Times New Roman"/>
          <w:w w:val="95"/>
        </w:rPr>
        <w:t>tested</w:t>
      </w:r>
      <w:r>
        <w:rPr>
          <w:rFonts w:hint="default" w:ascii="Times New Roman" w:hAnsi="Times New Roman" w:cs="Times New Roman"/>
          <w:spacing w:val="-26"/>
          <w:w w:val="95"/>
        </w:rPr>
        <w:t xml:space="preserve"> </w:t>
      </w:r>
      <w:r>
        <w:rPr>
          <w:rFonts w:hint="default" w:ascii="Times New Roman" w:hAnsi="Times New Roman" w:cs="Times New Roman"/>
          <w:w w:val="95"/>
        </w:rPr>
        <w:t>on</w:t>
      </w:r>
      <w:r>
        <w:rPr>
          <w:rFonts w:hint="default" w:ascii="Times New Roman" w:hAnsi="Times New Roman" w:cs="Times New Roman"/>
          <w:spacing w:val="-27"/>
          <w:w w:val="95"/>
        </w:rPr>
        <w:t xml:space="preserve"> </w:t>
      </w:r>
      <w:r>
        <w:rPr>
          <w:rFonts w:hint="default" w:ascii="Times New Roman" w:hAnsi="Times New Roman" w:cs="Times New Roman"/>
          <w:w w:val="95"/>
        </w:rPr>
        <w:t>X_test.</w:t>
      </w:r>
      <w:r>
        <w:rPr>
          <w:rFonts w:hint="default" w:ascii="Times New Roman" w:hAnsi="Times New Roman" w:cs="Times New Roman"/>
          <w:spacing w:val="-28"/>
          <w:w w:val="95"/>
        </w:rPr>
        <w:t xml:space="preserve"> </w:t>
      </w:r>
      <w:r>
        <w:rPr>
          <w:rFonts w:hint="default" w:ascii="Times New Roman" w:hAnsi="Times New Roman" w:cs="Times New Roman"/>
          <w:w w:val="95"/>
        </w:rPr>
        <w:t>Showing</w:t>
      </w:r>
      <w:r>
        <w:rPr>
          <w:rFonts w:hint="default" w:ascii="Times New Roman" w:hAnsi="Times New Roman" w:cs="Times New Roman"/>
          <w:spacing w:val="-26"/>
          <w:w w:val="95"/>
        </w:rPr>
        <w:t xml:space="preserve"> </w:t>
      </w:r>
      <w:r>
        <w:rPr>
          <w:rFonts w:hint="default" w:ascii="Times New Roman" w:hAnsi="Times New Roman" w:cs="Times New Roman"/>
          <w:w w:val="95"/>
        </w:rPr>
        <w:t xml:space="preserve">K-fold </w:t>
      </w:r>
      <w:r>
        <w:rPr>
          <w:rFonts w:hint="default" w:ascii="Times New Roman" w:hAnsi="Times New Roman" w:cs="Times New Roman"/>
        </w:rPr>
        <w:t>cross</w:t>
      </w:r>
      <w:r>
        <w:rPr>
          <w:rFonts w:hint="default" w:ascii="Times New Roman" w:hAnsi="Times New Roman" w:cs="Times New Roman"/>
          <w:spacing w:val="-27"/>
        </w:rPr>
        <w:t xml:space="preserve"> </w:t>
      </w:r>
      <w:r>
        <w:rPr>
          <w:rFonts w:hint="default" w:ascii="Times New Roman" w:hAnsi="Times New Roman" w:cs="Times New Roman"/>
        </w:rPr>
        <w:t>validation</w:t>
      </w:r>
      <w:r>
        <w:rPr>
          <w:rFonts w:hint="default" w:ascii="Times New Roman" w:hAnsi="Times New Roman" w:cs="Times New Roman"/>
          <w:spacing w:val="-27"/>
        </w:rPr>
        <w:t xml:space="preserve"> </w:t>
      </w:r>
      <w:r>
        <w:rPr>
          <w:rFonts w:hint="default" w:ascii="Times New Roman" w:hAnsi="Times New Roman" w:cs="Times New Roman"/>
        </w:rPr>
        <w:t>explained_variance</w:t>
      </w:r>
      <w:r>
        <w:rPr>
          <w:rFonts w:hint="default" w:ascii="Times New Roman" w:hAnsi="Times New Roman" w:cs="Times New Roman"/>
          <w:spacing w:val="-26"/>
        </w:rPr>
        <w:t xml:space="preserve"> </w:t>
      </w:r>
      <w:r>
        <w:rPr>
          <w:rFonts w:hint="default" w:ascii="Times New Roman" w:hAnsi="Times New Roman" w:cs="Times New Roman"/>
        </w:rPr>
        <w:t>score</w:t>
      </w:r>
      <w:r>
        <w:rPr>
          <w:rFonts w:hint="default" w:ascii="Times New Roman" w:hAnsi="Times New Roman" w:cs="Times New Roman"/>
          <w:spacing w:val="-26"/>
        </w:rPr>
        <w:t xml:space="preserve"> </w:t>
      </w:r>
      <w:r>
        <w:rPr>
          <w:rFonts w:hint="default" w:ascii="Times New Roman" w:hAnsi="Times New Roman" w:cs="Times New Roman"/>
        </w:rPr>
        <w:t>and</w:t>
      </w:r>
      <w:r>
        <w:rPr>
          <w:rFonts w:hint="default" w:ascii="Times New Roman" w:hAnsi="Times New Roman" w:cs="Times New Roman"/>
          <w:spacing w:val="-27"/>
        </w:rPr>
        <w:t xml:space="preserve"> </w:t>
      </w:r>
      <w:r>
        <w:rPr>
          <w:rFonts w:hint="default" w:ascii="Times New Roman" w:hAnsi="Times New Roman" w:cs="Times New Roman"/>
        </w:rPr>
        <w:t>score</w:t>
      </w:r>
      <w:r>
        <w:rPr>
          <w:rFonts w:hint="default" w:ascii="Times New Roman" w:hAnsi="Times New Roman" w:cs="Times New Roman"/>
          <w:spacing w:val="-27"/>
        </w:rPr>
        <w:t xml:space="preserve"> </w:t>
      </w:r>
      <w:r>
        <w:rPr>
          <w:rFonts w:hint="default" w:ascii="Times New Roman" w:hAnsi="Times New Roman" w:cs="Times New Roman"/>
        </w:rPr>
        <w:t>for</w:t>
      </w:r>
      <w:r>
        <w:rPr>
          <w:rFonts w:hint="default" w:ascii="Times New Roman" w:hAnsi="Times New Roman" w:cs="Times New Roman"/>
          <w:spacing w:val="-27"/>
        </w:rPr>
        <w:t xml:space="preserve"> </w:t>
      </w:r>
      <w:r>
        <w:rPr>
          <w:rFonts w:hint="default" w:ascii="Times New Roman" w:hAnsi="Times New Roman" w:cs="Times New Roman"/>
        </w:rPr>
        <w:t>train</w:t>
      </w:r>
      <w:r>
        <w:rPr>
          <w:rFonts w:hint="default" w:ascii="Times New Roman" w:hAnsi="Times New Roman" w:cs="Times New Roman"/>
          <w:spacing w:val="-27"/>
        </w:rPr>
        <w:t xml:space="preserve"> </w:t>
      </w:r>
      <w:r>
        <w:rPr>
          <w:rFonts w:hint="default" w:ascii="Times New Roman" w:hAnsi="Times New Roman" w:cs="Times New Roman"/>
        </w:rPr>
        <w:t>and</w:t>
      </w:r>
      <w:r>
        <w:rPr>
          <w:rFonts w:hint="default" w:ascii="Times New Roman" w:hAnsi="Times New Roman" w:cs="Times New Roman"/>
          <w:spacing w:val="-28"/>
        </w:rPr>
        <w:t xml:space="preserve"> </w:t>
      </w:r>
      <w:r>
        <w:rPr>
          <w:rFonts w:hint="default" w:ascii="Times New Roman" w:hAnsi="Times New Roman" w:cs="Times New Roman"/>
        </w:rPr>
        <w:t>test</w:t>
      </w:r>
      <w:r>
        <w:rPr>
          <w:rFonts w:hint="default" w:ascii="Times New Roman" w:hAnsi="Times New Roman" w:cs="Times New Roman"/>
          <w:spacing w:val="-27"/>
        </w:rPr>
        <w:t xml:space="preserve"> </w:t>
      </w:r>
      <w:r>
        <w:rPr>
          <w:rFonts w:hint="default" w:ascii="Times New Roman" w:hAnsi="Times New Roman" w:cs="Times New Roman"/>
        </w:rPr>
        <w:t>dataset.</w:t>
      </w:r>
    </w:p>
    <w:p>
      <w:pPr>
        <w:pStyle w:val="9"/>
        <w:spacing w:before="1"/>
        <w:rPr>
          <w:sz w:val="15"/>
        </w:rPr>
      </w:pPr>
      <w:r>
        <w:pict>
          <v:shape id="_x0000_s1032" o:spid="_x0000_s1032" o:spt="202" type="#_x0000_t202" style="position:absolute;left:0pt;margin-left:70.55pt;margin-top:9.85pt;height:126.4pt;width:470.95pt;mso-position-horizontal-relative:page;mso-wrap-distance-bottom:0pt;mso-wrap-distance-top:0pt;z-index:-1024;mso-width-relative:page;mso-height-relative:page;" fillcolor="#F1F1F1" filled="t" stroked="f" coordsize="21600,21600">
            <v:path/>
            <v:fill on="t" focussize="0,0"/>
            <v:stroke on="f" joinstyle="miter"/>
            <v:imagedata o:title=""/>
            <o:lock v:ext="edit"/>
            <v:textbox inset="0mm,0mm,0mm,0mm">
              <w:txbxContent>
                <w:p>
                  <w:pPr>
                    <w:spacing w:before="0" w:line="225" w:lineRule="exact"/>
                    <w:ind w:left="28" w:right="0" w:firstLine="0"/>
                    <w:jc w:val="left"/>
                    <w:rPr>
                      <w:rFonts w:ascii="Courier New"/>
                      <w:b/>
                      <w:sz w:val="20"/>
                    </w:rPr>
                  </w:pPr>
                  <w:r>
                    <w:rPr>
                      <w:rFonts w:ascii="Courier New"/>
                      <w:b/>
                      <w:sz w:val="20"/>
                    </w:rPr>
                    <w:t>K-fold (K = 10) explained variance</w:t>
                  </w:r>
                </w:p>
                <w:p>
                  <w:pPr>
                    <w:spacing w:before="0"/>
                    <w:ind w:left="28" w:right="4948" w:firstLine="0"/>
                    <w:jc w:val="left"/>
                    <w:rPr>
                      <w:rFonts w:ascii="Courier New"/>
                      <w:b/>
                      <w:sz w:val="20"/>
                    </w:rPr>
                  </w:pPr>
                  <w:r>
                    <w:rPr>
                      <w:rFonts w:ascii="Courier New"/>
                      <w:b/>
                      <w:w w:val="95"/>
                      <w:sz w:val="20"/>
                    </w:rPr>
                    <w:t xml:space="preserve">================================ </w:t>
                  </w:r>
                  <w:r>
                    <w:rPr>
                      <w:rFonts w:ascii="Courier New"/>
                      <w:b/>
                      <w:sz w:val="20"/>
                    </w:rPr>
                    <w:t>0.8159475214285375</w:t>
                  </w:r>
                </w:p>
                <w:p>
                  <w:pPr>
                    <w:pStyle w:val="9"/>
                    <w:spacing w:before="9"/>
                    <w:rPr>
                      <w:sz w:val="19"/>
                    </w:rPr>
                  </w:pPr>
                </w:p>
                <w:p>
                  <w:pPr>
                    <w:spacing w:before="1" w:line="226" w:lineRule="exact"/>
                    <w:ind w:left="28" w:right="0" w:firstLine="0"/>
                    <w:jc w:val="left"/>
                    <w:rPr>
                      <w:rFonts w:ascii="Courier New"/>
                      <w:b/>
                      <w:sz w:val="20"/>
                    </w:rPr>
                  </w:pPr>
                  <w:r>
                    <w:rPr>
                      <w:rFonts w:ascii="Courier New"/>
                      <w:b/>
                      <w:sz w:val="20"/>
                    </w:rPr>
                    <w:t>on train data explained variance</w:t>
                  </w:r>
                </w:p>
                <w:p>
                  <w:pPr>
                    <w:spacing w:before="0"/>
                    <w:ind w:left="28" w:right="4948" w:firstLine="0"/>
                    <w:jc w:val="left"/>
                    <w:rPr>
                      <w:rFonts w:ascii="Courier New"/>
                      <w:b/>
                      <w:sz w:val="20"/>
                    </w:rPr>
                  </w:pPr>
                  <w:r>
                    <w:rPr>
                      <w:rFonts w:ascii="Courier New"/>
                      <w:b/>
                      <w:w w:val="95"/>
                      <w:sz w:val="20"/>
                    </w:rPr>
                    <w:t xml:space="preserve">================================ </w:t>
                  </w:r>
                  <w:r>
                    <w:rPr>
                      <w:rFonts w:ascii="Courier New"/>
                      <w:b/>
                      <w:sz w:val="20"/>
                    </w:rPr>
                    <w:t>0.8246429104722082</w:t>
                  </w:r>
                </w:p>
                <w:p>
                  <w:pPr>
                    <w:pStyle w:val="9"/>
                    <w:spacing w:before="6"/>
                    <w:rPr>
                      <w:sz w:val="19"/>
                    </w:rPr>
                  </w:pPr>
                </w:p>
                <w:p>
                  <w:pPr>
                    <w:spacing w:before="1"/>
                    <w:ind w:left="28" w:right="0" w:firstLine="0"/>
                    <w:jc w:val="left"/>
                    <w:rPr>
                      <w:rFonts w:ascii="Courier New"/>
                      <w:b/>
                      <w:sz w:val="20"/>
                    </w:rPr>
                  </w:pPr>
                  <w:r>
                    <w:rPr>
                      <w:rFonts w:ascii="Courier New"/>
                      <w:b/>
                      <w:sz w:val="20"/>
                    </w:rPr>
                    <w:t>on test data explained variance</w:t>
                  </w:r>
                </w:p>
                <w:p>
                  <w:pPr>
                    <w:spacing w:before="1"/>
                    <w:ind w:left="28" w:right="4948" w:firstLine="0"/>
                    <w:jc w:val="left"/>
                    <w:rPr>
                      <w:rFonts w:ascii="Courier New"/>
                      <w:b/>
                      <w:sz w:val="20"/>
                    </w:rPr>
                  </w:pPr>
                  <w:r>
                    <w:rPr>
                      <w:rFonts w:ascii="Courier New"/>
                      <w:b/>
                      <w:w w:val="95"/>
                      <w:sz w:val="20"/>
                    </w:rPr>
                    <w:t xml:space="preserve">================================ </w:t>
                  </w:r>
                  <w:r>
                    <w:rPr>
                      <w:rFonts w:ascii="Courier New"/>
                      <w:b/>
                      <w:sz w:val="20"/>
                    </w:rPr>
                    <w:t>0.8399636835682225</w:t>
                  </w:r>
                </w:p>
              </w:txbxContent>
            </v:textbox>
            <w10:wrap type="topAndBottom"/>
          </v:shape>
        </w:pict>
      </w:r>
    </w:p>
    <w:p>
      <w:pPr>
        <w:pStyle w:val="9"/>
        <w:spacing w:before="2"/>
        <w:rPr>
          <w:sz w:val="7"/>
        </w:rPr>
      </w:pPr>
    </w:p>
    <w:p>
      <w:pPr>
        <w:pStyle w:val="9"/>
        <w:spacing w:before="10"/>
        <w:rPr>
          <w:rFonts w:ascii="Courier New"/>
          <w:sz w:val="15"/>
        </w:rPr>
      </w:pPr>
    </w:p>
    <w:p>
      <w:pPr>
        <w:pStyle w:val="9"/>
        <w:spacing w:before="55" w:line="292" w:lineRule="auto"/>
        <w:ind w:left="180" w:right="1433"/>
        <w:rPr>
          <w:rFonts w:hint="default" w:ascii="Times New Roman" w:hAnsi="Times New Roman" w:cs="Times New Roman"/>
          <w:w w:val="95"/>
        </w:rPr>
      </w:pPr>
      <w:r>
        <w:rPr>
          <w:rFonts w:hint="default" w:ascii="Times New Roman" w:hAnsi="Times New Roman" w:cs="Times New Roman"/>
          <w:w w:val="95"/>
        </w:rPr>
        <w:t>Performance of Linear Regression built on X_train</w:t>
      </w:r>
      <w:r>
        <w:rPr>
          <w:rFonts w:hint="default" w:ascii="Times New Roman" w:hAnsi="Times New Roman" w:cs="Times New Roman"/>
          <w:w w:val="95"/>
          <w:lang w:val="en-IN"/>
        </w:rPr>
        <w:t>1</w:t>
      </w:r>
      <w:r>
        <w:rPr>
          <w:rFonts w:hint="default" w:ascii="Times New Roman" w:hAnsi="Times New Roman" w:cs="Times New Roman"/>
          <w:w w:val="95"/>
        </w:rPr>
        <w:t>, y_train</w:t>
      </w:r>
      <w:r>
        <w:rPr>
          <w:rFonts w:hint="default" w:ascii="Times New Roman" w:hAnsi="Times New Roman" w:cs="Times New Roman"/>
          <w:w w:val="95"/>
          <w:lang w:val="en-IN"/>
        </w:rPr>
        <w:t>1</w:t>
      </w:r>
      <w:r>
        <w:rPr>
          <w:rFonts w:hint="default" w:ascii="Times New Roman" w:hAnsi="Times New Roman" w:cs="Times New Roman"/>
          <w:w w:val="95"/>
        </w:rPr>
        <w:t xml:space="preserve"> and tested on X_test</w:t>
      </w:r>
      <w:r>
        <w:rPr>
          <w:rFonts w:hint="default" w:ascii="Times New Roman" w:hAnsi="Times New Roman" w:cs="Times New Roman"/>
          <w:w w:val="95"/>
          <w:lang w:val="en-IN"/>
        </w:rPr>
        <w:t>1</w:t>
      </w:r>
      <w:r>
        <w:rPr>
          <w:rFonts w:hint="default" w:ascii="Times New Roman" w:hAnsi="Times New Roman" w:cs="Times New Roman"/>
          <w:w w:val="95"/>
        </w:rPr>
        <w:t>. Showing K-fold cross validation explained_variance score and score for train and test dataset.</w:t>
      </w:r>
    </w:p>
    <w:p>
      <w:pPr>
        <w:pStyle w:val="9"/>
        <w:spacing w:before="55" w:line="292" w:lineRule="auto"/>
        <w:ind w:left="180" w:right="1433"/>
        <w:rPr>
          <w:rFonts w:hint="default" w:ascii="Times New Roman" w:hAnsi="Times New Roman" w:cs="Times New Roman"/>
          <w:w w:val="95"/>
        </w:rPr>
      </w:pPr>
      <w:r>
        <w:rPr>
          <w:rFonts w:hint="default" w:ascii="Times New Roman" w:hAnsi="Times New Roman" w:cs="Times New Roman"/>
          <w:w w:val="95"/>
        </w:rPr>
        <w:pict>
          <v:shape id="_x0000_s1033" o:spid="_x0000_s1033" o:spt="202" type="#_x0000_t202" style="position:absolute;left:0pt;margin-left:70.55pt;margin-top:9.85pt;height:126.4pt;width:470.95pt;mso-position-horizontal-relative:page;mso-wrap-distance-bottom:0pt;mso-wrap-distance-top:0pt;z-index:-1024;mso-width-relative:page;mso-height-relative:page;" fillcolor="#F1F1F1" filled="t" stroked="f" coordsize="21600,21600">
            <v:path/>
            <v:fill on="t" focussize="0,0"/>
            <v:stroke on="f" joinstyle="miter"/>
            <v:imagedata o:title=""/>
            <o:lock v:ext="edit"/>
            <v:textbox inset="0mm,0mm,0mm,0mm">
              <w:txbxContent>
                <w:p>
                  <w:pPr>
                    <w:spacing w:before="0" w:line="225" w:lineRule="exact"/>
                    <w:ind w:left="28" w:right="0" w:firstLine="0"/>
                    <w:jc w:val="left"/>
                    <w:rPr>
                      <w:rFonts w:ascii="Courier New"/>
                      <w:b/>
                      <w:sz w:val="20"/>
                    </w:rPr>
                  </w:pPr>
                  <w:r>
                    <w:rPr>
                      <w:rFonts w:ascii="Courier New"/>
                      <w:b/>
                      <w:sz w:val="20"/>
                    </w:rPr>
                    <w:t>K-fold (K = 10) explained variance</w:t>
                  </w:r>
                </w:p>
                <w:p>
                  <w:pPr>
                    <w:spacing w:before="0"/>
                    <w:ind w:left="28" w:right="4948" w:firstLine="0"/>
                    <w:jc w:val="left"/>
                    <w:rPr>
                      <w:rFonts w:ascii="Courier New"/>
                      <w:b/>
                      <w:sz w:val="20"/>
                    </w:rPr>
                  </w:pPr>
                  <w:r>
                    <w:rPr>
                      <w:rFonts w:ascii="Courier New"/>
                      <w:b/>
                      <w:w w:val="95"/>
                      <w:sz w:val="20"/>
                    </w:rPr>
                    <w:t xml:space="preserve">================================ </w:t>
                  </w:r>
                  <w:r>
                    <w:rPr>
                      <w:rFonts w:ascii="Courier New"/>
                      <w:b/>
                      <w:sz w:val="20"/>
                    </w:rPr>
                    <w:t>0.8036114376234579</w:t>
                  </w:r>
                </w:p>
                <w:p>
                  <w:pPr>
                    <w:pStyle w:val="9"/>
                    <w:spacing w:before="9"/>
                    <w:rPr>
                      <w:sz w:val="19"/>
                    </w:rPr>
                  </w:pPr>
                </w:p>
                <w:p>
                  <w:pPr>
                    <w:spacing w:before="0" w:line="226" w:lineRule="exact"/>
                    <w:ind w:left="28" w:right="0" w:firstLine="0"/>
                    <w:jc w:val="left"/>
                    <w:rPr>
                      <w:rFonts w:ascii="Courier New"/>
                      <w:b/>
                      <w:sz w:val="20"/>
                    </w:rPr>
                  </w:pPr>
                  <w:r>
                    <w:rPr>
                      <w:rFonts w:ascii="Courier New"/>
                      <w:b/>
                      <w:sz w:val="20"/>
                    </w:rPr>
                    <w:t>on train data explained variance</w:t>
                  </w:r>
                </w:p>
                <w:p>
                  <w:pPr>
                    <w:spacing w:before="0"/>
                    <w:ind w:left="28" w:right="4948" w:firstLine="0"/>
                    <w:jc w:val="left"/>
                    <w:rPr>
                      <w:rFonts w:ascii="Courier New"/>
                      <w:b/>
                      <w:sz w:val="20"/>
                    </w:rPr>
                  </w:pPr>
                  <w:r>
                    <w:rPr>
                      <w:rFonts w:ascii="Courier New"/>
                      <w:b/>
                      <w:w w:val="95"/>
                      <w:sz w:val="20"/>
                    </w:rPr>
                    <w:t xml:space="preserve">================================ </w:t>
                  </w:r>
                  <w:r>
                    <w:rPr>
                      <w:rFonts w:ascii="Courier New"/>
                      <w:b/>
                      <w:sz w:val="20"/>
                    </w:rPr>
                    <w:t>0.812628161259224</w:t>
                  </w:r>
                </w:p>
                <w:p>
                  <w:pPr>
                    <w:pStyle w:val="9"/>
                    <w:spacing w:before="7"/>
                    <w:rPr>
                      <w:sz w:val="19"/>
                    </w:rPr>
                  </w:pPr>
                </w:p>
                <w:p>
                  <w:pPr>
                    <w:spacing w:before="0"/>
                    <w:ind w:left="28" w:right="0" w:firstLine="0"/>
                    <w:jc w:val="left"/>
                    <w:rPr>
                      <w:rFonts w:ascii="Courier New"/>
                      <w:b/>
                      <w:sz w:val="20"/>
                    </w:rPr>
                  </w:pPr>
                  <w:r>
                    <w:rPr>
                      <w:rFonts w:ascii="Courier New"/>
                      <w:b/>
                      <w:sz w:val="20"/>
                    </w:rPr>
                    <w:t>on test data explained variance</w:t>
                  </w:r>
                </w:p>
                <w:p>
                  <w:pPr>
                    <w:spacing w:before="2"/>
                    <w:ind w:left="28" w:right="4948" w:firstLine="0"/>
                    <w:jc w:val="left"/>
                    <w:rPr>
                      <w:rFonts w:ascii="Courier New"/>
                      <w:b/>
                      <w:sz w:val="20"/>
                    </w:rPr>
                  </w:pPr>
                  <w:r>
                    <w:rPr>
                      <w:rFonts w:ascii="Courier New"/>
                      <w:b/>
                      <w:w w:val="95"/>
                      <w:sz w:val="20"/>
                    </w:rPr>
                    <w:t xml:space="preserve">================================ </w:t>
                  </w:r>
                  <w:r>
                    <w:rPr>
                      <w:rFonts w:ascii="Courier New"/>
                      <w:b/>
                      <w:sz w:val="20"/>
                    </w:rPr>
                    <w:t>0.8741968130318497</w:t>
                  </w:r>
                </w:p>
              </w:txbxContent>
            </v:textbox>
            <w10:wrap type="topAndBottom"/>
          </v:shape>
        </w:pict>
      </w:r>
    </w:p>
    <w:p>
      <w:pPr>
        <w:pStyle w:val="9"/>
        <w:spacing w:before="2"/>
        <w:rPr>
          <w:sz w:val="7"/>
        </w:rPr>
      </w:pPr>
    </w:p>
    <w:p>
      <w:pPr>
        <w:pStyle w:val="9"/>
        <w:spacing w:before="10"/>
        <w:rPr>
          <w:rFonts w:ascii="Courier New"/>
          <w:sz w:val="15"/>
        </w:rPr>
      </w:pPr>
    </w:p>
    <w:p>
      <w:pPr>
        <w:pStyle w:val="9"/>
        <w:spacing w:before="10"/>
        <w:rPr>
          <w:rFonts w:ascii="Courier New"/>
          <w:sz w:val="15"/>
        </w:rPr>
      </w:pPr>
    </w:p>
    <w:p>
      <w:pPr>
        <w:pStyle w:val="9"/>
        <w:spacing w:before="55"/>
        <w:ind w:left="180"/>
      </w:pPr>
      <w:r>
        <w:rPr>
          <w:u w:val="single"/>
        </w:rPr>
        <w:t>Analysis</w:t>
      </w:r>
      <w:r>
        <w:rPr>
          <w:u w:val="single"/>
          <w:lang w:val="en-IN"/>
        </w:rPr>
        <w:t xml:space="preserve"> of Linear Regression method</w:t>
      </w:r>
      <w:r>
        <w:rPr>
          <w:u w:val="single"/>
        </w:rPr>
        <w:t>:</w:t>
      </w:r>
    </w:p>
    <w:p>
      <w:pPr>
        <w:pStyle w:val="9"/>
        <w:rPr>
          <w:sz w:val="18"/>
        </w:rPr>
      </w:pPr>
    </w:p>
    <w:p>
      <w:pPr>
        <w:pStyle w:val="9"/>
        <w:spacing w:before="55" w:line="292" w:lineRule="auto"/>
        <w:ind w:left="180" w:right="1433"/>
        <w:rPr>
          <w:rFonts w:hint="default" w:ascii="Times New Roman" w:hAnsi="Times New Roman" w:cs="Times New Roman"/>
        </w:rPr>
      </w:pPr>
      <w:r>
        <w:rPr>
          <w:rFonts w:hint="default" w:ascii="Times New Roman" w:hAnsi="Times New Roman" w:cs="Times New Roman"/>
          <w:w w:val="95"/>
        </w:rPr>
        <w:t>As</w:t>
      </w:r>
      <w:r>
        <w:rPr>
          <w:rFonts w:hint="default" w:ascii="Times New Roman" w:hAnsi="Times New Roman" w:cs="Times New Roman"/>
          <w:spacing w:val="-22"/>
          <w:w w:val="95"/>
        </w:rPr>
        <w:t xml:space="preserve"> </w:t>
      </w:r>
      <w:r>
        <w:rPr>
          <w:rFonts w:hint="default" w:ascii="Times New Roman" w:hAnsi="Times New Roman" w:cs="Times New Roman"/>
          <w:w w:val="95"/>
        </w:rPr>
        <w:t>we</w:t>
      </w:r>
      <w:r>
        <w:rPr>
          <w:rFonts w:hint="default" w:ascii="Times New Roman" w:hAnsi="Times New Roman" w:cs="Times New Roman"/>
          <w:spacing w:val="-22"/>
          <w:w w:val="95"/>
        </w:rPr>
        <w:t xml:space="preserve"> </w:t>
      </w:r>
      <w:r>
        <w:rPr>
          <w:rFonts w:hint="default" w:ascii="Times New Roman" w:hAnsi="Times New Roman" w:cs="Times New Roman"/>
          <w:w w:val="95"/>
        </w:rPr>
        <w:t>can</w:t>
      </w:r>
      <w:r>
        <w:rPr>
          <w:rFonts w:hint="default" w:ascii="Times New Roman" w:hAnsi="Times New Roman" w:cs="Times New Roman"/>
          <w:spacing w:val="-21"/>
          <w:w w:val="95"/>
        </w:rPr>
        <w:t xml:space="preserve"> </w:t>
      </w:r>
      <w:r>
        <w:rPr>
          <w:rFonts w:hint="default" w:ascii="Times New Roman" w:hAnsi="Times New Roman" w:cs="Times New Roman"/>
          <w:w w:val="95"/>
        </w:rPr>
        <w:t>see</w:t>
      </w:r>
      <w:r>
        <w:rPr>
          <w:rFonts w:hint="default" w:ascii="Times New Roman" w:hAnsi="Times New Roman" w:cs="Times New Roman"/>
          <w:spacing w:val="-22"/>
          <w:w w:val="95"/>
        </w:rPr>
        <w:t xml:space="preserve"> </w:t>
      </w:r>
      <w:r>
        <w:rPr>
          <w:rFonts w:hint="default" w:ascii="Times New Roman" w:hAnsi="Times New Roman" w:cs="Times New Roman"/>
          <w:w w:val="95"/>
        </w:rPr>
        <w:t>from</w:t>
      </w:r>
      <w:r>
        <w:rPr>
          <w:rFonts w:hint="default" w:ascii="Times New Roman" w:hAnsi="Times New Roman" w:cs="Times New Roman"/>
          <w:spacing w:val="-22"/>
          <w:w w:val="95"/>
        </w:rPr>
        <w:t xml:space="preserve"> </w:t>
      </w:r>
      <w:r>
        <w:rPr>
          <w:rFonts w:hint="default" w:ascii="Times New Roman" w:hAnsi="Times New Roman" w:cs="Times New Roman"/>
          <w:w w:val="95"/>
        </w:rPr>
        <w:t>above</w:t>
      </w:r>
      <w:r>
        <w:rPr>
          <w:rFonts w:hint="default" w:ascii="Times New Roman" w:hAnsi="Times New Roman" w:cs="Times New Roman"/>
          <w:spacing w:val="-21"/>
          <w:w w:val="95"/>
        </w:rPr>
        <w:t xml:space="preserve"> </w:t>
      </w:r>
      <w:r>
        <w:rPr>
          <w:rFonts w:hint="default" w:ascii="Times New Roman" w:hAnsi="Times New Roman" w:cs="Times New Roman"/>
          <w:w w:val="95"/>
        </w:rPr>
        <w:t>results</w:t>
      </w:r>
      <w:r>
        <w:rPr>
          <w:rFonts w:hint="default" w:ascii="Times New Roman" w:hAnsi="Times New Roman" w:cs="Times New Roman"/>
          <w:spacing w:val="-23"/>
          <w:w w:val="95"/>
        </w:rPr>
        <w:t xml:space="preserve"> </w:t>
      </w:r>
      <w:r>
        <w:rPr>
          <w:rFonts w:hint="default" w:ascii="Times New Roman" w:hAnsi="Times New Roman" w:cs="Times New Roman"/>
          <w:w w:val="95"/>
        </w:rPr>
        <w:t>K-fold</w:t>
      </w:r>
      <w:r>
        <w:rPr>
          <w:rFonts w:hint="default" w:ascii="Times New Roman" w:hAnsi="Times New Roman" w:cs="Times New Roman"/>
          <w:spacing w:val="-21"/>
          <w:w w:val="95"/>
        </w:rPr>
        <w:t xml:space="preserve"> </w:t>
      </w:r>
      <w:r>
        <w:rPr>
          <w:rFonts w:hint="default" w:ascii="Times New Roman" w:hAnsi="Times New Roman" w:cs="Times New Roman"/>
          <w:w w:val="95"/>
        </w:rPr>
        <w:t>explained</w:t>
      </w:r>
      <w:r>
        <w:rPr>
          <w:rFonts w:hint="default" w:ascii="Times New Roman" w:hAnsi="Times New Roman" w:cs="Times New Roman"/>
          <w:spacing w:val="-22"/>
          <w:w w:val="95"/>
        </w:rPr>
        <w:t xml:space="preserve"> </w:t>
      </w:r>
      <w:r>
        <w:rPr>
          <w:rFonts w:hint="default" w:ascii="Times New Roman" w:hAnsi="Times New Roman" w:cs="Times New Roman"/>
          <w:w w:val="95"/>
        </w:rPr>
        <w:t>variance</w:t>
      </w:r>
      <w:r>
        <w:rPr>
          <w:rFonts w:hint="default" w:ascii="Times New Roman" w:hAnsi="Times New Roman" w:cs="Times New Roman"/>
          <w:spacing w:val="-23"/>
          <w:w w:val="95"/>
        </w:rPr>
        <w:t xml:space="preserve"> </w:t>
      </w:r>
      <w:r>
        <w:rPr>
          <w:rFonts w:hint="default" w:ascii="Times New Roman" w:hAnsi="Times New Roman" w:cs="Times New Roman"/>
          <w:w w:val="95"/>
        </w:rPr>
        <w:t>for</w:t>
      </w:r>
      <w:r>
        <w:rPr>
          <w:rFonts w:hint="default" w:ascii="Times New Roman" w:hAnsi="Times New Roman" w:cs="Times New Roman"/>
          <w:spacing w:val="-21"/>
          <w:w w:val="95"/>
        </w:rPr>
        <w:t xml:space="preserve"> </w:t>
      </w:r>
      <w:r>
        <w:rPr>
          <w:rFonts w:hint="default" w:ascii="Times New Roman" w:hAnsi="Times New Roman" w:cs="Times New Roman"/>
          <w:w w:val="95"/>
        </w:rPr>
        <w:t>whole</w:t>
      </w:r>
      <w:r>
        <w:rPr>
          <w:rFonts w:hint="default" w:ascii="Times New Roman" w:hAnsi="Times New Roman" w:cs="Times New Roman"/>
          <w:spacing w:val="-22"/>
          <w:w w:val="95"/>
        </w:rPr>
        <w:t xml:space="preserve"> </w:t>
      </w:r>
      <w:r>
        <w:rPr>
          <w:rFonts w:hint="default" w:ascii="Times New Roman" w:hAnsi="Times New Roman" w:cs="Times New Roman"/>
          <w:w w:val="95"/>
        </w:rPr>
        <w:t>dataset</w:t>
      </w:r>
      <w:r>
        <w:rPr>
          <w:rFonts w:hint="default" w:ascii="Times New Roman" w:hAnsi="Times New Roman" w:cs="Times New Roman"/>
          <w:spacing w:val="-21"/>
          <w:w w:val="95"/>
        </w:rPr>
        <w:t xml:space="preserve"> </w:t>
      </w:r>
      <w:r>
        <w:rPr>
          <w:rFonts w:hint="default" w:ascii="Times New Roman" w:hAnsi="Times New Roman" w:cs="Times New Roman"/>
          <w:w w:val="95"/>
        </w:rPr>
        <w:t>is</w:t>
      </w:r>
      <w:r>
        <w:rPr>
          <w:rFonts w:hint="default" w:ascii="Times New Roman" w:hAnsi="Times New Roman" w:cs="Times New Roman"/>
          <w:spacing w:val="-22"/>
          <w:w w:val="95"/>
        </w:rPr>
        <w:t xml:space="preserve"> </w:t>
      </w:r>
      <w:r>
        <w:rPr>
          <w:rFonts w:hint="default" w:ascii="Times New Roman" w:hAnsi="Times New Roman" w:cs="Times New Roman"/>
          <w:w w:val="95"/>
        </w:rPr>
        <w:t>81.59%</w:t>
      </w:r>
      <w:r>
        <w:rPr>
          <w:rFonts w:hint="default" w:ascii="Times New Roman" w:hAnsi="Times New Roman" w:cs="Times New Roman"/>
          <w:spacing w:val="-22"/>
          <w:w w:val="95"/>
        </w:rPr>
        <w:t xml:space="preserve"> </w:t>
      </w:r>
      <w:r>
        <w:rPr>
          <w:rFonts w:hint="default" w:ascii="Times New Roman" w:hAnsi="Times New Roman" w:cs="Times New Roman"/>
          <w:w w:val="95"/>
        </w:rPr>
        <w:t>and</w:t>
      </w:r>
      <w:r>
        <w:rPr>
          <w:rFonts w:hint="default" w:ascii="Times New Roman" w:hAnsi="Times New Roman" w:cs="Times New Roman"/>
          <w:spacing w:val="-24"/>
          <w:w w:val="95"/>
        </w:rPr>
        <w:t xml:space="preserve"> </w:t>
      </w:r>
      <w:r>
        <w:rPr>
          <w:rFonts w:hint="default" w:ascii="Times New Roman" w:hAnsi="Times New Roman" w:cs="Times New Roman"/>
          <w:w w:val="95"/>
        </w:rPr>
        <w:t xml:space="preserve">for </w:t>
      </w:r>
      <w:r>
        <w:rPr>
          <w:rFonts w:hint="default" w:ascii="Times New Roman" w:hAnsi="Times New Roman" w:cs="Times New Roman"/>
        </w:rPr>
        <w:t>dataset</w:t>
      </w:r>
      <w:r>
        <w:rPr>
          <w:rFonts w:hint="default" w:ascii="Times New Roman" w:hAnsi="Times New Roman" w:cs="Times New Roman"/>
          <w:spacing w:val="-13"/>
        </w:rPr>
        <w:t xml:space="preserve"> </w:t>
      </w:r>
      <w:r>
        <w:rPr>
          <w:rFonts w:hint="default" w:ascii="Times New Roman" w:hAnsi="Times New Roman" w:cs="Times New Roman"/>
        </w:rPr>
        <w:t>without</w:t>
      </w:r>
      <w:r>
        <w:rPr>
          <w:rFonts w:hint="default" w:ascii="Times New Roman" w:hAnsi="Times New Roman" w:cs="Times New Roman"/>
          <w:spacing w:val="-16"/>
        </w:rPr>
        <w:t xml:space="preserve"> </w:t>
      </w:r>
      <w:r>
        <w:rPr>
          <w:rFonts w:hint="default" w:ascii="Times New Roman" w:hAnsi="Times New Roman" w:cs="Times New Roman"/>
        </w:rPr>
        <w:t>outlier</w:t>
      </w:r>
      <w:r>
        <w:rPr>
          <w:rFonts w:hint="default" w:ascii="Times New Roman" w:hAnsi="Times New Roman" w:cs="Times New Roman"/>
          <w:spacing w:val="-14"/>
        </w:rPr>
        <w:t xml:space="preserve"> </w:t>
      </w:r>
      <w:r>
        <w:rPr>
          <w:rFonts w:hint="default" w:ascii="Times New Roman" w:hAnsi="Times New Roman" w:cs="Times New Roman"/>
        </w:rPr>
        <w:t>is</w:t>
      </w:r>
      <w:r>
        <w:rPr>
          <w:rFonts w:hint="default" w:ascii="Times New Roman" w:hAnsi="Times New Roman" w:cs="Times New Roman"/>
          <w:spacing w:val="-16"/>
        </w:rPr>
        <w:t xml:space="preserve"> </w:t>
      </w:r>
      <w:r>
        <w:rPr>
          <w:rFonts w:hint="default" w:ascii="Times New Roman" w:hAnsi="Times New Roman" w:cs="Times New Roman"/>
        </w:rPr>
        <w:t>80.36%.</w:t>
      </w:r>
    </w:p>
    <w:p>
      <w:pPr>
        <w:pStyle w:val="9"/>
        <w:spacing w:before="200"/>
        <w:ind w:left="180"/>
        <w:rPr>
          <w:rFonts w:hint="default" w:ascii="Times New Roman" w:hAnsi="Times New Roman" w:cs="Times New Roman"/>
        </w:rPr>
      </w:pPr>
      <w:r>
        <w:rPr>
          <w:rFonts w:hint="default" w:ascii="Times New Roman" w:hAnsi="Times New Roman" w:cs="Times New Roman"/>
        </w:rPr>
        <w:t>So, from here we can observe that we don’t have any outlier in our dataset, outlier declared by</w:t>
      </w:r>
    </w:p>
    <w:p>
      <w:pPr>
        <w:pStyle w:val="9"/>
        <w:spacing w:before="60"/>
        <w:ind w:left="180"/>
      </w:pPr>
      <w:r>
        <w:rPr>
          <w:rFonts w:hint="default" w:ascii="Times New Roman" w:hAnsi="Times New Roman" w:cs="Times New Roman"/>
        </w:rPr>
        <w:t>boxplot method is</w:t>
      </w:r>
      <w:r>
        <w:rPr>
          <w:rFonts w:hint="default" w:ascii="Times New Roman" w:hAnsi="Times New Roman" w:cs="Times New Roman"/>
          <w:lang w:val="en-IN"/>
        </w:rPr>
        <w:t xml:space="preserve"> the</w:t>
      </w:r>
      <w:r>
        <w:rPr>
          <w:rFonts w:hint="default" w:ascii="Times New Roman" w:hAnsi="Times New Roman" w:cs="Times New Roman"/>
        </w:rPr>
        <w:t xml:space="preserve"> information</w:t>
      </w:r>
      <w:r>
        <w:t>.</w:t>
      </w:r>
    </w:p>
    <w:p>
      <w:pPr>
        <w:spacing w:after="0"/>
        <w:sectPr>
          <w:pgSz w:w="12240" w:h="15840"/>
          <w:pgMar w:top="1360" w:right="0" w:bottom="1200" w:left="1260" w:header="0" w:footer="932" w:gutter="0"/>
        </w:sectPr>
      </w:pPr>
    </w:p>
    <w:p>
      <w:pPr>
        <w:pStyle w:val="8"/>
      </w:pPr>
      <w:bookmarkStart w:id="20" w:name="_bookmark35"/>
      <w:bookmarkEnd w:id="20"/>
      <w:r>
        <w:rPr>
          <w:u w:val="single"/>
        </w:rPr>
        <w:t>K Near Neighbors Regressor:</w:t>
      </w:r>
    </w:p>
    <w:p>
      <w:pPr>
        <w:pStyle w:val="9"/>
        <w:spacing w:before="6"/>
        <w:rPr>
          <w:rFonts w:ascii="Trebuchet MS"/>
          <w:b/>
          <w:sz w:val="17"/>
        </w:rPr>
      </w:pPr>
    </w:p>
    <w:p>
      <w:pPr>
        <w:pStyle w:val="9"/>
        <w:spacing w:before="56" w:line="292" w:lineRule="auto"/>
        <w:ind w:left="180" w:right="1351"/>
      </w:pPr>
      <w:r>
        <w:rPr>
          <w:rFonts w:hint="default" w:ascii="Times New Roman" w:hAnsi="Times New Roman" w:cs="Times New Roman"/>
        </w:rPr>
        <w:t>Performance of KNN Regressor built on X_train, y_train and tested on X_test. Showing K-fold cross validation explained_variance score and score for train and test dataset.</w:t>
      </w:r>
    </w:p>
    <w:p>
      <w:pPr>
        <w:pStyle w:val="9"/>
        <w:rPr>
          <w:sz w:val="20"/>
        </w:rPr>
      </w:pPr>
    </w:p>
    <w:p>
      <w:pPr>
        <w:pStyle w:val="9"/>
        <w:rPr>
          <w:sz w:val="20"/>
        </w:rPr>
      </w:pPr>
    </w:p>
    <w:p>
      <w:pPr>
        <w:pStyle w:val="9"/>
        <w:spacing w:before="9"/>
        <w:rPr>
          <w:sz w:val="21"/>
        </w:rPr>
      </w:pPr>
      <w:r>
        <w:pict>
          <v:shape id="_x0000_s1034" o:spid="_x0000_s1034" o:spt="202" type="#_x0000_t202" style="position:absolute;left:0pt;margin-left:70.55pt;margin-top:13.7pt;height:126.3pt;width:470.95pt;mso-position-horizontal-relative:page;mso-wrap-distance-bottom:0pt;mso-wrap-distance-top:0pt;z-index:-1024;mso-width-relative:page;mso-height-relative:page;" fillcolor="#F1F1F1" filled="t" stroked="f" coordsize="21600,21600">
            <v:path/>
            <v:fill on="t" focussize="0,0"/>
            <v:stroke on="f" joinstyle="miter"/>
            <v:imagedata o:title=""/>
            <o:lock v:ext="edit"/>
            <v:textbox inset="0mm,0mm,0mm,0mm">
              <w:txbxContent>
                <w:p>
                  <w:pPr>
                    <w:spacing w:before="0" w:line="225" w:lineRule="exact"/>
                    <w:ind w:left="28" w:right="0" w:firstLine="0"/>
                    <w:jc w:val="left"/>
                    <w:rPr>
                      <w:rFonts w:ascii="Courier New"/>
                      <w:b/>
                      <w:sz w:val="20"/>
                    </w:rPr>
                  </w:pPr>
                  <w:r>
                    <w:rPr>
                      <w:rFonts w:ascii="Courier New"/>
                      <w:b/>
                      <w:sz w:val="20"/>
                    </w:rPr>
                    <w:t>K-fold (K = 10) explained variance</w:t>
                  </w:r>
                </w:p>
                <w:p>
                  <w:pPr>
                    <w:spacing w:before="0"/>
                    <w:ind w:left="28" w:right="4948" w:firstLine="0"/>
                    <w:jc w:val="left"/>
                    <w:rPr>
                      <w:rFonts w:ascii="Courier New"/>
                      <w:b/>
                      <w:sz w:val="20"/>
                    </w:rPr>
                  </w:pPr>
                  <w:r>
                    <w:rPr>
                      <w:rFonts w:ascii="Courier New"/>
                      <w:b/>
                      <w:w w:val="95"/>
                      <w:sz w:val="20"/>
                    </w:rPr>
                    <w:t xml:space="preserve">================================ </w:t>
                  </w:r>
                  <w:r>
                    <w:rPr>
                      <w:rFonts w:ascii="Courier New"/>
                      <w:b/>
                      <w:sz w:val="20"/>
                    </w:rPr>
                    <w:t>0.8045498992157334</w:t>
                  </w:r>
                </w:p>
                <w:p>
                  <w:pPr>
                    <w:pStyle w:val="9"/>
                    <w:spacing w:before="7"/>
                    <w:rPr>
                      <w:sz w:val="19"/>
                    </w:rPr>
                  </w:pPr>
                </w:p>
                <w:p>
                  <w:pPr>
                    <w:spacing w:before="0"/>
                    <w:ind w:left="28" w:right="0" w:firstLine="0"/>
                    <w:jc w:val="left"/>
                    <w:rPr>
                      <w:rFonts w:ascii="Courier New"/>
                      <w:b/>
                      <w:sz w:val="20"/>
                    </w:rPr>
                  </w:pPr>
                  <w:r>
                    <w:rPr>
                      <w:rFonts w:ascii="Courier New"/>
                      <w:b/>
                      <w:sz w:val="20"/>
                    </w:rPr>
                    <w:t>on train data explained variance</w:t>
                  </w:r>
                </w:p>
                <w:p>
                  <w:pPr>
                    <w:spacing w:before="1"/>
                    <w:ind w:left="28" w:right="4948" w:firstLine="0"/>
                    <w:jc w:val="left"/>
                    <w:rPr>
                      <w:rFonts w:ascii="Courier New"/>
                      <w:b/>
                      <w:sz w:val="20"/>
                    </w:rPr>
                  </w:pPr>
                  <w:r>
                    <w:rPr>
                      <w:rFonts w:ascii="Courier New"/>
                      <w:b/>
                      <w:w w:val="95"/>
                      <w:sz w:val="20"/>
                    </w:rPr>
                    <w:t xml:space="preserve">================================ </w:t>
                  </w:r>
                  <w:r>
                    <w:rPr>
                      <w:rFonts w:ascii="Courier New"/>
                      <w:b/>
                      <w:sz w:val="20"/>
                    </w:rPr>
                    <w:t>0.8752054851853227</w:t>
                  </w:r>
                </w:p>
                <w:p>
                  <w:pPr>
                    <w:pStyle w:val="9"/>
                    <w:spacing w:before="8"/>
                    <w:rPr>
                      <w:sz w:val="19"/>
                    </w:rPr>
                  </w:pPr>
                </w:p>
                <w:p>
                  <w:pPr>
                    <w:spacing w:before="0" w:line="226" w:lineRule="exact"/>
                    <w:ind w:left="28" w:right="0" w:firstLine="0"/>
                    <w:jc w:val="left"/>
                    <w:rPr>
                      <w:rFonts w:ascii="Courier New"/>
                      <w:b/>
                      <w:sz w:val="20"/>
                    </w:rPr>
                  </w:pPr>
                  <w:r>
                    <w:rPr>
                      <w:rFonts w:ascii="Courier New"/>
                      <w:b/>
                      <w:sz w:val="20"/>
                    </w:rPr>
                    <w:t>on test data explained variance</w:t>
                  </w:r>
                </w:p>
                <w:p>
                  <w:pPr>
                    <w:spacing w:before="0" w:line="244" w:lineRule="auto"/>
                    <w:ind w:left="28" w:right="4948" w:firstLine="0"/>
                    <w:jc w:val="left"/>
                    <w:rPr>
                      <w:rFonts w:ascii="Courier New"/>
                      <w:b/>
                      <w:sz w:val="20"/>
                    </w:rPr>
                  </w:pPr>
                  <w:r>
                    <w:rPr>
                      <w:rFonts w:ascii="Courier New"/>
                      <w:b/>
                      <w:w w:val="95"/>
                      <w:sz w:val="20"/>
                    </w:rPr>
                    <w:t xml:space="preserve">================================ </w:t>
                  </w:r>
                  <w:r>
                    <w:rPr>
                      <w:rFonts w:ascii="Courier New"/>
                      <w:b/>
                      <w:sz w:val="20"/>
                    </w:rPr>
                    <w:t>0.7948427483110001</w:t>
                  </w:r>
                </w:p>
              </w:txbxContent>
            </v:textbox>
            <w10:wrap type="topAndBottom"/>
          </v:shape>
        </w:pict>
      </w:r>
    </w:p>
    <w:p>
      <w:pPr>
        <w:pStyle w:val="9"/>
        <w:spacing w:before="2"/>
        <w:rPr>
          <w:sz w:val="7"/>
        </w:rPr>
      </w:pPr>
    </w:p>
    <w:p>
      <w:pPr>
        <w:pStyle w:val="9"/>
        <w:rPr>
          <w:rFonts w:ascii="Courier New"/>
          <w:sz w:val="20"/>
        </w:rPr>
      </w:pPr>
    </w:p>
    <w:p>
      <w:pPr>
        <w:pStyle w:val="9"/>
        <w:rPr>
          <w:rFonts w:ascii="Courier New"/>
          <w:sz w:val="20"/>
        </w:rPr>
      </w:pPr>
    </w:p>
    <w:p>
      <w:pPr>
        <w:pStyle w:val="9"/>
        <w:spacing w:before="3"/>
        <w:rPr>
          <w:rFonts w:ascii="Courier New"/>
          <w:sz w:val="19"/>
        </w:rPr>
      </w:pPr>
    </w:p>
    <w:p>
      <w:pPr>
        <w:pStyle w:val="9"/>
        <w:spacing w:line="292" w:lineRule="auto"/>
        <w:ind w:left="180" w:right="1441"/>
      </w:pPr>
      <w:r>
        <w:t>Performance</w:t>
      </w:r>
      <w:r>
        <w:rPr>
          <w:spacing w:val="-22"/>
        </w:rPr>
        <w:t xml:space="preserve"> </w:t>
      </w:r>
      <w:r>
        <w:t>of</w:t>
      </w:r>
      <w:r>
        <w:rPr>
          <w:spacing w:val="-21"/>
        </w:rPr>
        <w:t xml:space="preserve"> </w:t>
      </w:r>
      <w:r>
        <w:t>KNN</w:t>
      </w:r>
      <w:r>
        <w:rPr>
          <w:spacing w:val="-20"/>
        </w:rPr>
        <w:t xml:space="preserve"> </w:t>
      </w:r>
      <w:r>
        <w:t>Regressor</w:t>
      </w:r>
      <w:r>
        <w:rPr>
          <w:spacing w:val="-21"/>
        </w:rPr>
        <w:t xml:space="preserve"> </w:t>
      </w:r>
      <w:r>
        <w:t>built</w:t>
      </w:r>
      <w:r>
        <w:rPr>
          <w:spacing w:val="-20"/>
        </w:rPr>
        <w:t xml:space="preserve"> </w:t>
      </w:r>
      <w:r>
        <w:t>on</w:t>
      </w:r>
      <w:r>
        <w:rPr>
          <w:spacing w:val="-20"/>
        </w:rPr>
        <w:t xml:space="preserve"> </w:t>
      </w:r>
      <w:r>
        <w:t>X_train</w:t>
      </w:r>
      <w:r>
        <w:rPr>
          <w:lang w:val="en-IN"/>
        </w:rPr>
        <w:t>1</w:t>
      </w:r>
      <w:r>
        <w:t>,</w:t>
      </w:r>
      <w:r>
        <w:rPr>
          <w:spacing w:val="-20"/>
        </w:rPr>
        <w:t xml:space="preserve"> </w:t>
      </w:r>
      <w:r>
        <w:t>y_train</w:t>
      </w:r>
      <w:r>
        <w:rPr>
          <w:lang w:val="en-IN"/>
        </w:rPr>
        <w:t>1</w:t>
      </w:r>
      <w:r>
        <w:rPr>
          <w:spacing w:val="-21"/>
        </w:rPr>
        <w:t xml:space="preserve"> </w:t>
      </w:r>
      <w:r>
        <w:t>and</w:t>
      </w:r>
      <w:r>
        <w:rPr>
          <w:spacing w:val="-22"/>
        </w:rPr>
        <w:t xml:space="preserve"> </w:t>
      </w:r>
      <w:r>
        <w:t>tested</w:t>
      </w:r>
      <w:r>
        <w:rPr>
          <w:spacing w:val="-20"/>
        </w:rPr>
        <w:t xml:space="preserve"> </w:t>
      </w:r>
      <w:r>
        <w:t>on</w:t>
      </w:r>
      <w:r>
        <w:rPr>
          <w:spacing w:val="-20"/>
        </w:rPr>
        <w:t xml:space="preserve"> </w:t>
      </w:r>
      <w:r>
        <w:t>X_test</w:t>
      </w:r>
      <w:r>
        <w:rPr>
          <w:lang w:val="en-IN"/>
        </w:rPr>
        <w:t>1</w:t>
      </w:r>
      <w:r>
        <w:t xml:space="preserve">. </w:t>
      </w:r>
    </w:p>
    <w:p>
      <w:pPr>
        <w:pStyle w:val="9"/>
        <w:spacing w:line="292" w:lineRule="auto"/>
        <w:ind w:left="180" w:right="1441"/>
      </w:pPr>
      <w:r>
        <w:rPr>
          <w:w w:val="95"/>
        </w:rPr>
        <w:t>Showing</w:t>
      </w:r>
      <w:r>
        <w:rPr>
          <w:spacing w:val="-26"/>
          <w:w w:val="95"/>
        </w:rPr>
        <w:t xml:space="preserve"> </w:t>
      </w:r>
      <w:r>
        <w:rPr>
          <w:w w:val="95"/>
        </w:rPr>
        <w:t>K-fold</w:t>
      </w:r>
      <w:r>
        <w:rPr>
          <w:spacing w:val="-26"/>
          <w:w w:val="95"/>
        </w:rPr>
        <w:t xml:space="preserve"> </w:t>
      </w:r>
      <w:r>
        <w:rPr>
          <w:w w:val="95"/>
        </w:rPr>
        <w:t>cross</w:t>
      </w:r>
      <w:r>
        <w:rPr>
          <w:spacing w:val="-26"/>
          <w:w w:val="95"/>
        </w:rPr>
        <w:t xml:space="preserve"> </w:t>
      </w:r>
      <w:r>
        <w:rPr>
          <w:w w:val="95"/>
        </w:rPr>
        <w:t>validation</w:t>
      </w:r>
      <w:r>
        <w:rPr>
          <w:spacing w:val="-26"/>
          <w:w w:val="95"/>
        </w:rPr>
        <w:t xml:space="preserve"> </w:t>
      </w:r>
      <w:r>
        <w:rPr>
          <w:w w:val="95"/>
        </w:rPr>
        <w:t>explained_variance</w:t>
      </w:r>
      <w:r>
        <w:rPr>
          <w:spacing w:val="-26"/>
          <w:w w:val="95"/>
        </w:rPr>
        <w:t xml:space="preserve"> </w:t>
      </w:r>
      <w:r>
        <w:rPr>
          <w:w w:val="95"/>
        </w:rPr>
        <w:t>score</w:t>
      </w:r>
      <w:r>
        <w:rPr>
          <w:spacing w:val="-25"/>
          <w:w w:val="95"/>
        </w:rPr>
        <w:t xml:space="preserve"> </w:t>
      </w:r>
      <w:r>
        <w:rPr>
          <w:w w:val="95"/>
        </w:rPr>
        <w:t>and</w:t>
      </w:r>
      <w:r>
        <w:rPr>
          <w:spacing w:val="-28"/>
          <w:w w:val="95"/>
        </w:rPr>
        <w:t xml:space="preserve"> </w:t>
      </w:r>
      <w:r>
        <w:rPr>
          <w:w w:val="95"/>
        </w:rPr>
        <w:t>score</w:t>
      </w:r>
      <w:r>
        <w:rPr>
          <w:spacing w:val="-27"/>
          <w:w w:val="95"/>
        </w:rPr>
        <w:t xml:space="preserve"> </w:t>
      </w:r>
      <w:r>
        <w:rPr>
          <w:w w:val="95"/>
        </w:rPr>
        <w:t>for</w:t>
      </w:r>
      <w:r>
        <w:rPr>
          <w:spacing w:val="-27"/>
          <w:w w:val="95"/>
        </w:rPr>
        <w:t xml:space="preserve"> </w:t>
      </w:r>
      <w:r>
        <w:rPr>
          <w:w w:val="95"/>
        </w:rPr>
        <w:t>train</w:t>
      </w:r>
      <w:r>
        <w:rPr>
          <w:spacing w:val="-26"/>
          <w:w w:val="95"/>
        </w:rPr>
        <w:t xml:space="preserve"> </w:t>
      </w:r>
      <w:r>
        <w:rPr>
          <w:w w:val="95"/>
        </w:rPr>
        <w:t>and</w:t>
      </w:r>
      <w:r>
        <w:rPr>
          <w:spacing w:val="-27"/>
          <w:w w:val="95"/>
        </w:rPr>
        <w:t xml:space="preserve"> </w:t>
      </w:r>
      <w:r>
        <w:rPr>
          <w:w w:val="95"/>
        </w:rPr>
        <w:t>test</w:t>
      </w:r>
      <w:r>
        <w:rPr>
          <w:spacing w:val="-27"/>
          <w:w w:val="95"/>
        </w:rPr>
        <w:t xml:space="preserve"> </w:t>
      </w:r>
      <w:r>
        <w:rPr>
          <w:w w:val="95"/>
        </w:rPr>
        <w:t>dataset.</w:t>
      </w:r>
    </w:p>
    <w:p>
      <w:pPr>
        <w:pStyle w:val="9"/>
        <w:rPr>
          <w:sz w:val="20"/>
        </w:rPr>
      </w:pPr>
    </w:p>
    <w:p>
      <w:pPr>
        <w:pStyle w:val="9"/>
        <w:rPr>
          <w:sz w:val="20"/>
        </w:rPr>
      </w:pPr>
    </w:p>
    <w:p>
      <w:pPr>
        <w:pStyle w:val="9"/>
        <w:spacing w:before="8"/>
        <w:rPr>
          <w:sz w:val="21"/>
        </w:rPr>
      </w:pPr>
      <w:r>
        <w:pict>
          <v:shape id="_x0000_s1035" o:spid="_x0000_s1035" o:spt="202" type="#_x0000_t202" style="position:absolute;left:0pt;margin-left:70.55pt;margin-top:13.65pt;height:126.4pt;width:470.95pt;mso-position-horizontal-relative:page;mso-wrap-distance-bottom:0pt;mso-wrap-distance-top:0pt;z-index:-1024;mso-width-relative:page;mso-height-relative:page;" fillcolor="#F1F1F1" filled="t" stroked="f" coordsize="21600,21600">
            <v:path/>
            <v:fill on="t" focussize="0,0"/>
            <v:stroke on="f" joinstyle="miter"/>
            <v:imagedata o:title=""/>
            <o:lock v:ext="edit"/>
            <v:textbox inset="0mm,0mm,0mm,0mm">
              <w:txbxContent>
                <w:p>
                  <w:pPr>
                    <w:spacing w:before="0" w:line="226" w:lineRule="exact"/>
                    <w:ind w:left="28" w:right="0" w:firstLine="0"/>
                    <w:jc w:val="left"/>
                    <w:rPr>
                      <w:rFonts w:ascii="Courier New"/>
                      <w:b/>
                      <w:sz w:val="20"/>
                    </w:rPr>
                  </w:pPr>
                  <w:r>
                    <w:rPr>
                      <w:rFonts w:ascii="Courier New"/>
                      <w:b/>
                      <w:sz w:val="20"/>
                    </w:rPr>
                    <w:t>K-fold (K = 10) explained variance</w:t>
                  </w:r>
                </w:p>
                <w:p>
                  <w:pPr>
                    <w:spacing w:before="1"/>
                    <w:ind w:left="28" w:right="4948" w:firstLine="0"/>
                    <w:jc w:val="left"/>
                    <w:rPr>
                      <w:rFonts w:ascii="Courier New"/>
                      <w:b/>
                      <w:sz w:val="20"/>
                    </w:rPr>
                  </w:pPr>
                  <w:r>
                    <w:rPr>
                      <w:rFonts w:ascii="Courier New"/>
                      <w:b/>
                      <w:w w:val="95"/>
                      <w:sz w:val="20"/>
                    </w:rPr>
                    <w:t xml:space="preserve">================================ </w:t>
                  </w:r>
                  <w:r>
                    <w:rPr>
                      <w:rFonts w:ascii="Courier New"/>
                      <w:b/>
                      <w:sz w:val="20"/>
                    </w:rPr>
                    <w:t>0.7734075458256149</w:t>
                  </w:r>
                </w:p>
                <w:p>
                  <w:pPr>
                    <w:pStyle w:val="9"/>
                    <w:spacing w:before="8"/>
                    <w:rPr>
                      <w:sz w:val="19"/>
                    </w:rPr>
                  </w:pPr>
                </w:p>
                <w:p>
                  <w:pPr>
                    <w:spacing w:before="0" w:line="226" w:lineRule="exact"/>
                    <w:ind w:left="28" w:right="0" w:firstLine="0"/>
                    <w:jc w:val="left"/>
                    <w:rPr>
                      <w:rFonts w:ascii="Courier New"/>
                      <w:b/>
                      <w:sz w:val="20"/>
                    </w:rPr>
                  </w:pPr>
                  <w:r>
                    <w:rPr>
                      <w:rFonts w:ascii="Courier New"/>
                      <w:b/>
                      <w:sz w:val="20"/>
                    </w:rPr>
                    <w:t>on train data explained variance</w:t>
                  </w:r>
                </w:p>
                <w:p>
                  <w:pPr>
                    <w:spacing w:before="0"/>
                    <w:ind w:left="28" w:right="4948" w:firstLine="0"/>
                    <w:jc w:val="left"/>
                    <w:rPr>
                      <w:rFonts w:ascii="Courier New"/>
                      <w:b/>
                      <w:sz w:val="20"/>
                    </w:rPr>
                  </w:pPr>
                  <w:r>
                    <w:rPr>
                      <w:rFonts w:ascii="Courier New"/>
                      <w:b/>
                      <w:w w:val="95"/>
                      <w:sz w:val="20"/>
                    </w:rPr>
                    <w:t xml:space="preserve">================================ </w:t>
                  </w:r>
                  <w:r>
                    <w:rPr>
                      <w:rFonts w:ascii="Courier New"/>
                      <w:b/>
                      <w:sz w:val="20"/>
                    </w:rPr>
                    <w:t>0.8528148959625084</w:t>
                  </w:r>
                </w:p>
                <w:p>
                  <w:pPr>
                    <w:pStyle w:val="9"/>
                    <w:spacing w:before="9"/>
                    <w:rPr>
                      <w:sz w:val="19"/>
                    </w:rPr>
                  </w:pPr>
                </w:p>
                <w:p>
                  <w:pPr>
                    <w:spacing w:before="0" w:line="226" w:lineRule="exact"/>
                    <w:ind w:left="28" w:right="0" w:firstLine="0"/>
                    <w:jc w:val="left"/>
                    <w:rPr>
                      <w:rFonts w:ascii="Courier New"/>
                      <w:b/>
                      <w:sz w:val="20"/>
                    </w:rPr>
                  </w:pPr>
                  <w:r>
                    <w:rPr>
                      <w:rFonts w:ascii="Courier New"/>
                      <w:b/>
                      <w:sz w:val="20"/>
                    </w:rPr>
                    <w:t>on test data explained variance</w:t>
                  </w:r>
                </w:p>
                <w:p>
                  <w:pPr>
                    <w:spacing w:before="0"/>
                    <w:ind w:left="28" w:right="4948" w:firstLine="0"/>
                    <w:jc w:val="left"/>
                    <w:rPr>
                      <w:rFonts w:ascii="Courier New"/>
                      <w:b/>
                      <w:sz w:val="20"/>
                    </w:rPr>
                  </w:pPr>
                  <w:r>
                    <w:rPr>
                      <w:rFonts w:ascii="Courier New"/>
                      <w:b/>
                      <w:w w:val="95"/>
                      <w:sz w:val="20"/>
                    </w:rPr>
                    <w:t xml:space="preserve">================================ </w:t>
                  </w:r>
                  <w:r>
                    <w:rPr>
                      <w:rFonts w:ascii="Courier New"/>
                      <w:b/>
                      <w:sz w:val="20"/>
                    </w:rPr>
                    <w:t>0.8709464964725131</w:t>
                  </w:r>
                </w:p>
              </w:txbxContent>
            </v:textbox>
            <w10:wrap type="topAndBottom"/>
          </v:shape>
        </w:pict>
      </w:r>
    </w:p>
    <w:p>
      <w:pPr>
        <w:pStyle w:val="9"/>
        <w:spacing w:before="2"/>
        <w:rPr>
          <w:sz w:val="7"/>
        </w:rPr>
      </w:pPr>
    </w:p>
    <w:p>
      <w:pPr>
        <w:pStyle w:val="9"/>
        <w:rPr>
          <w:rFonts w:ascii="Courier New"/>
          <w:sz w:val="20"/>
        </w:rPr>
      </w:pPr>
    </w:p>
    <w:p>
      <w:pPr>
        <w:pStyle w:val="9"/>
        <w:rPr>
          <w:rFonts w:ascii="Courier New"/>
          <w:sz w:val="20"/>
        </w:rPr>
      </w:pPr>
    </w:p>
    <w:p>
      <w:pPr>
        <w:pStyle w:val="9"/>
        <w:rPr>
          <w:rFonts w:ascii="Courier New"/>
          <w:sz w:val="20"/>
        </w:rPr>
      </w:pPr>
    </w:p>
    <w:p>
      <w:pPr>
        <w:pStyle w:val="9"/>
        <w:spacing w:before="198"/>
        <w:ind w:left="180"/>
      </w:pPr>
      <w:r>
        <w:rPr>
          <w:u w:val="single"/>
        </w:rPr>
        <w:t>Analysis</w:t>
      </w:r>
      <w:r>
        <w:rPr>
          <w:u w:val="single"/>
          <w:lang w:val="en-IN"/>
        </w:rPr>
        <w:t xml:space="preserve"> of KNN Regressor method</w:t>
      </w:r>
      <w:r>
        <w:rPr>
          <w:u w:val="single"/>
        </w:rPr>
        <w:t>:</w:t>
      </w:r>
    </w:p>
    <w:p>
      <w:pPr>
        <w:pStyle w:val="9"/>
        <w:spacing w:before="11"/>
        <w:rPr>
          <w:sz w:val="17"/>
        </w:rPr>
      </w:pPr>
    </w:p>
    <w:p>
      <w:pPr>
        <w:pStyle w:val="9"/>
        <w:spacing w:before="55" w:line="292" w:lineRule="auto"/>
        <w:ind w:left="180" w:right="1433"/>
      </w:pPr>
      <w:r>
        <w:rPr>
          <w:rFonts w:hint="default" w:ascii="Times New Roman" w:hAnsi="Times New Roman" w:cs="Times New Roman"/>
        </w:rPr>
        <w:t>We can observe from above result, KNN regressor showing K-fold explained_variance score 80.45% for whole dataset and 77.34% for dataset without outliers</w:t>
      </w:r>
      <w:r>
        <w:t>.</w:t>
      </w:r>
    </w:p>
    <w:p>
      <w:pPr>
        <w:spacing w:after="0" w:line="292" w:lineRule="auto"/>
        <w:sectPr>
          <w:pgSz w:w="12240" w:h="15840"/>
          <w:pgMar w:top="1400" w:right="0" w:bottom="1200" w:left="1260" w:header="0" w:footer="932" w:gutter="0"/>
        </w:sectPr>
      </w:pPr>
    </w:p>
    <w:p>
      <w:pPr>
        <w:pStyle w:val="8"/>
      </w:pPr>
      <w:bookmarkStart w:id="21" w:name="_bookmark38"/>
      <w:bookmarkEnd w:id="21"/>
      <w:r>
        <w:rPr>
          <w:u w:val="single"/>
        </w:rPr>
        <w:t>Support Vector Regressor:</w:t>
      </w:r>
    </w:p>
    <w:p>
      <w:pPr>
        <w:pStyle w:val="9"/>
        <w:spacing w:before="6"/>
        <w:rPr>
          <w:rFonts w:ascii="Trebuchet MS"/>
          <w:b/>
          <w:sz w:val="17"/>
        </w:rPr>
      </w:pPr>
    </w:p>
    <w:p>
      <w:pPr>
        <w:pStyle w:val="9"/>
        <w:spacing w:line="292" w:lineRule="auto"/>
        <w:ind w:left="180" w:right="1438"/>
        <w:jc w:val="both"/>
        <w:rPr>
          <w:rFonts w:hint="default" w:ascii="Times New Roman" w:hAnsi="Times New Roman" w:cs="Times New Roman"/>
        </w:rPr>
      </w:pPr>
      <w:r>
        <w:rPr>
          <w:rFonts w:hint="default" w:ascii="Times New Roman" w:hAnsi="Times New Roman" w:cs="Times New Roman"/>
        </w:rPr>
        <w:t>Performance of SVR(Gaussian kernel) built on X_train, y_train and tested on X_test. Showing K- fold cross validation explained_variance score and score for train and test dataset.</w:t>
      </w:r>
    </w:p>
    <w:p>
      <w:pPr>
        <w:pStyle w:val="9"/>
        <w:rPr>
          <w:sz w:val="20"/>
        </w:rPr>
      </w:pPr>
    </w:p>
    <w:p>
      <w:pPr>
        <w:pStyle w:val="9"/>
        <w:rPr>
          <w:sz w:val="20"/>
        </w:rPr>
      </w:pPr>
    </w:p>
    <w:p>
      <w:pPr>
        <w:pStyle w:val="9"/>
        <w:spacing w:before="9"/>
        <w:rPr>
          <w:sz w:val="21"/>
        </w:rPr>
      </w:pPr>
      <w:r>
        <w:pict>
          <v:shape id="_x0000_s1036" o:spid="_x0000_s1036" o:spt="202" type="#_x0000_t202" style="position:absolute;left:0pt;margin-left:70.55pt;margin-top:13.7pt;height:126.3pt;width:470.95pt;mso-position-horizontal-relative:page;mso-wrap-distance-bottom:0pt;mso-wrap-distance-top:0pt;z-index:-1024;mso-width-relative:page;mso-height-relative:page;" fillcolor="#F1F1F1" filled="t" stroked="f" coordsize="21600,21600">
            <v:path/>
            <v:fill on="t" focussize="0,0"/>
            <v:stroke on="f" joinstyle="miter"/>
            <v:imagedata o:title=""/>
            <o:lock v:ext="edit"/>
            <v:textbox inset="0mm,0mm,0mm,0mm">
              <w:txbxContent>
                <w:p>
                  <w:pPr>
                    <w:spacing w:before="0" w:line="225" w:lineRule="exact"/>
                    <w:ind w:left="28" w:right="0" w:firstLine="0"/>
                    <w:jc w:val="left"/>
                    <w:rPr>
                      <w:rFonts w:ascii="Courier New"/>
                      <w:b/>
                      <w:sz w:val="20"/>
                    </w:rPr>
                  </w:pPr>
                  <w:r>
                    <w:rPr>
                      <w:rFonts w:ascii="Courier New"/>
                      <w:b/>
                      <w:sz w:val="20"/>
                    </w:rPr>
                    <w:t>K-fold (K = 10) explained variance</w:t>
                  </w:r>
                </w:p>
                <w:p>
                  <w:pPr>
                    <w:spacing w:before="0"/>
                    <w:ind w:left="28" w:right="4948" w:firstLine="0"/>
                    <w:jc w:val="left"/>
                    <w:rPr>
                      <w:rFonts w:ascii="Courier New"/>
                      <w:b/>
                      <w:sz w:val="20"/>
                    </w:rPr>
                  </w:pPr>
                  <w:r>
                    <w:rPr>
                      <w:rFonts w:ascii="Courier New"/>
                      <w:b/>
                      <w:w w:val="95"/>
                      <w:sz w:val="20"/>
                    </w:rPr>
                    <w:t xml:space="preserve">================================ </w:t>
                  </w:r>
                  <w:r>
                    <w:rPr>
                      <w:rFonts w:ascii="Courier New"/>
                      <w:b/>
                      <w:sz w:val="20"/>
                    </w:rPr>
                    <w:t>0.012405891628879196</w:t>
                  </w:r>
                </w:p>
                <w:p>
                  <w:pPr>
                    <w:pStyle w:val="9"/>
                    <w:spacing w:before="7"/>
                    <w:rPr>
                      <w:sz w:val="19"/>
                    </w:rPr>
                  </w:pPr>
                </w:p>
                <w:p>
                  <w:pPr>
                    <w:spacing w:before="0"/>
                    <w:ind w:left="28" w:right="0" w:firstLine="0"/>
                    <w:jc w:val="left"/>
                    <w:rPr>
                      <w:rFonts w:ascii="Courier New"/>
                      <w:b/>
                      <w:sz w:val="20"/>
                    </w:rPr>
                  </w:pPr>
                  <w:r>
                    <w:rPr>
                      <w:rFonts w:ascii="Courier New"/>
                      <w:b/>
                      <w:sz w:val="20"/>
                    </w:rPr>
                    <w:t>on train data explained variance</w:t>
                  </w:r>
                </w:p>
                <w:p>
                  <w:pPr>
                    <w:spacing w:before="1"/>
                    <w:ind w:left="28" w:right="4948" w:firstLine="0"/>
                    <w:jc w:val="left"/>
                    <w:rPr>
                      <w:rFonts w:ascii="Courier New"/>
                      <w:b/>
                      <w:sz w:val="20"/>
                    </w:rPr>
                  </w:pPr>
                  <w:r>
                    <w:rPr>
                      <w:rFonts w:ascii="Courier New"/>
                      <w:b/>
                      <w:w w:val="95"/>
                      <w:sz w:val="20"/>
                    </w:rPr>
                    <w:t xml:space="preserve">================================ </w:t>
                  </w:r>
                  <w:r>
                    <w:rPr>
                      <w:rFonts w:ascii="Courier New"/>
                      <w:b/>
                      <w:sz w:val="20"/>
                    </w:rPr>
                    <w:t>0.013320606469871543</w:t>
                  </w:r>
                </w:p>
                <w:p>
                  <w:pPr>
                    <w:pStyle w:val="9"/>
                    <w:spacing w:before="8"/>
                    <w:rPr>
                      <w:sz w:val="19"/>
                    </w:rPr>
                  </w:pPr>
                </w:p>
                <w:p>
                  <w:pPr>
                    <w:spacing w:before="0" w:line="226" w:lineRule="exact"/>
                    <w:ind w:left="28" w:right="0" w:firstLine="0"/>
                    <w:jc w:val="left"/>
                    <w:rPr>
                      <w:rFonts w:ascii="Courier New"/>
                      <w:b/>
                      <w:sz w:val="20"/>
                    </w:rPr>
                  </w:pPr>
                  <w:r>
                    <w:rPr>
                      <w:rFonts w:ascii="Courier New"/>
                      <w:b/>
                      <w:sz w:val="20"/>
                    </w:rPr>
                    <w:t>on test data explained variance</w:t>
                  </w:r>
                </w:p>
                <w:p>
                  <w:pPr>
                    <w:spacing w:before="0" w:line="244" w:lineRule="auto"/>
                    <w:ind w:left="28" w:right="4948" w:firstLine="0"/>
                    <w:jc w:val="left"/>
                    <w:rPr>
                      <w:rFonts w:ascii="Courier New"/>
                      <w:b/>
                      <w:sz w:val="20"/>
                    </w:rPr>
                  </w:pPr>
                  <w:r>
                    <w:rPr>
                      <w:rFonts w:ascii="Courier New"/>
                      <w:b/>
                      <w:w w:val="95"/>
                      <w:sz w:val="20"/>
                    </w:rPr>
                    <w:t xml:space="preserve">================================ </w:t>
                  </w:r>
                  <w:r>
                    <w:rPr>
                      <w:rFonts w:ascii="Courier New"/>
                      <w:b/>
                      <w:sz w:val="20"/>
                    </w:rPr>
                    <w:t>0.012475111232131852</w:t>
                  </w:r>
                </w:p>
              </w:txbxContent>
            </v:textbox>
            <w10:wrap type="topAndBottom"/>
          </v:shape>
        </w:pict>
      </w:r>
    </w:p>
    <w:p>
      <w:pPr>
        <w:pStyle w:val="9"/>
        <w:spacing w:before="2"/>
        <w:rPr>
          <w:sz w:val="7"/>
        </w:rPr>
      </w:pPr>
    </w:p>
    <w:p>
      <w:pPr>
        <w:spacing w:before="100"/>
        <w:ind w:left="5329" w:right="0" w:firstLine="0"/>
        <w:jc w:val="left"/>
        <w:rPr>
          <w:rFonts w:ascii="Courier New"/>
          <w:sz w:val="18"/>
        </w:rPr>
      </w:pPr>
    </w:p>
    <w:p>
      <w:pPr>
        <w:pStyle w:val="9"/>
        <w:rPr>
          <w:rFonts w:ascii="Courier New"/>
          <w:sz w:val="20"/>
        </w:rPr>
      </w:pPr>
    </w:p>
    <w:p>
      <w:pPr>
        <w:pStyle w:val="9"/>
        <w:rPr>
          <w:rFonts w:ascii="Courier New"/>
          <w:sz w:val="20"/>
        </w:rPr>
      </w:pPr>
    </w:p>
    <w:p>
      <w:pPr>
        <w:pStyle w:val="9"/>
        <w:spacing w:before="3"/>
        <w:rPr>
          <w:rFonts w:ascii="Courier New"/>
          <w:sz w:val="19"/>
        </w:rPr>
      </w:pPr>
    </w:p>
    <w:p>
      <w:pPr>
        <w:pStyle w:val="9"/>
        <w:spacing w:line="292" w:lineRule="auto"/>
        <w:ind w:left="180" w:right="1438"/>
        <w:jc w:val="both"/>
        <w:rPr>
          <w:rFonts w:hint="default" w:ascii="Times New Roman" w:hAnsi="Times New Roman" w:cs="Times New Roman"/>
        </w:rPr>
      </w:pPr>
      <w:r>
        <w:rPr>
          <w:rFonts w:hint="default" w:ascii="Times New Roman" w:hAnsi="Times New Roman" w:cs="Times New Roman"/>
        </w:rPr>
        <w:t>Performance of SVR(Gaussian kernel) built on X_train</w:t>
      </w:r>
      <w:r>
        <w:rPr>
          <w:rFonts w:hint="default" w:ascii="Times New Roman" w:hAnsi="Times New Roman" w:cs="Times New Roman"/>
          <w:lang w:val="en-IN"/>
        </w:rPr>
        <w:t>1</w:t>
      </w:r>
      <w:r>
        <w:rPr>
          <w:rFonts w:hint="default" w:ascii="Times New Roman" w:hAnsi="Times New Roman" w:cs="Times New Roman"/>
        </w:rPr>
        <w:t>, y_train</w:t>
      </w:r>
      <w:r>
        <w:rPr>
          <w:rFonts w:hint="default" w:ascii="Times New Roman" w:hAnsi="Times New Roman" w:cs="Times New Roman"/>
          <w:lang w:val="en-IN"/>
        </w:rPr>
        <w:t>1</w:t>
      </w:r>
      <w:r>
        <w:rPr>
          <w:rFonts w:hint="default" w:ascii="Times New Roman" w:hAnsi="Times New Roman" w:cs="Times New Roman"/>
        </w:rPr>
        <w:t xml:space="preserve"> and tested on </w:t>
      </w:r>
      <w:r>
        <w:rPr>
          <w:rFonts w:hint="default" w:ascii="Times New Roman" w:hAnsi="Times New Roman" w:cs="Times New Roman"/>
          <w:w w:val="95"/>
        </w:rPr>
        <w:t>X_test</w:t>
      </w:r>
      <w:r>
        <w:rPr>
          <w:rFonts w:hint="default" w:ascii="Times New Roman" w:hAnsi="Times New Roman" w:cs="Times New Roman"/>
          <w:w w:val="95"/>
          <w:lang w:val="en-IN"/>
        </w:rPr>
        <w:t>1</w:t>
      </w:r>
      <w:r>
        <w:rPr>
          <w:rFonts w:hint="default" w:ascii="Times New Roman" w:hAnsi="Times New Roman" w:cs="Times New Roman"/>
          <w:w w:val="95"/>
        </w:rPr>
        <w:t xml:space="preserve">. Showing K-fold cross validation explained_variance score and score for train and </w:t>
      </w:r>
      <w:r>
        <w:rPr>
          <w:rFonts w:hint="default" w:ascii="Times New Roman" w:hAnsi="Times New Roman" w:cs="Times New Roman"/>
        </w:rPr>
        <w:t>test dataset.</w:t>
      </w:r>
    </w:p>
    <w:p>
      <w:pPr>
        <w:pStyle w:val="9"/>
        <w:rPr>
          <w:sz w:val="20"/>
        </w:rPr>
      </w:pPr>
    </w:p>
    <w:p>
      <w:pPr>
        <w:pStyle w:val="9"/>
        <w:rPr>
          <w:sz w:val="20"/>
        </w:rPr>
      </w:pPr>
    </w:p>
    <w:p>
      <w:pPr>
        <w:pStyle w:val="9"/>
        <w:spacing w:before="9"/>
        <w:rPr>
          <w:sz w:val="21"/>
        </w:rPr>
      </w:pPr>
      <w:r>
        <w:pict>
          <v:shape id="_x0000_s1037" o:spid="_x0000_s1037" o:spt="202" type="#_x0000_t202" style="position:absolute;left:0pt;margin-left:70.55pt;margin-top:13.75pt;height:124.6pt;width:470.95pt;mso-position-horizontal-relative:page;mso-wrap-distance-bottom:0pt;mso-wrap-distance-top:0pt;z-index:-1024;mso-width-relative:page;mso-height-relative:page;" fillcolor="#F1F1F1" filled="t" stroked="f" coordsize="21600,21600">
            <v:path/>
            <v:fill on="t" focussize="0,0"/>
            <v:stroke on="f" joinstyle="miter"/>
            <v:imagedata o:title=""/>
            <o:lock v:ext="edit"/>
            <v:textbox inset="0mm,0mm,0mm,0mm">
              <w:txbxContent>
                <w:p>
                  <w:pPr>
                    <w:spacing w:before="0" w:line="225" w:lineRule="exact"/>
                    <w:ind w:left="28" w:right="0" w:firstLine="0"/>
                    <w:jc w:val="left"/>
                    <w:rPr>
                      <w:rFonts w:ascii="Courier New"/>
                      <w:b/>
                      <w:sz w:val="20"/>
                    </w:rPr>
                  </w:pPr>
                  <w:r>
                    <w:rPr>
                      <w:rFonts w:ascii="Courier New"/>
                      <w:b/>
                      <w:sz w:val="20"/>
                    </w:rPr>
                    <w:t>K-fold (K = 10) explained variance</w:t>
                  </w:r>
                </w:p>
                <w:p>
                  <w:pPr>
                    <w:spacing w:before="0"/>
                    <w:ind w:left="28" w:right="4948" w:firstLine="0"/>
                    <w:jc w:val="left"/>
                    <w:rPr>
                      <w:rFonts w:ascii="Courier New"/>
                      <w:b/>
                      <w:sz w:val="20"/>
                    </w:rPr>
                  </w:pPr>
                  <w:r>
                    <w:rPr>
                      <w:rFonts w:ascii="Courier New"/>
                      <w:b/>
                      <w:w w:val="95"/>
                      <w:sz w:val="20"/>
                    </w:rPr>
                    <w:t xml:space="preserve">================================ </w:t>
                  </w:r>
                  <w:r>
                    <w:rPr>
                      <w:rFonts w:ascii="Courier New"/>
                      <w:b/>
                      <w:sz w:val="20"/>
                    </w:rPr>
                    <w:t>0.011225306843643057</w:t>
                  </w:r>
                </w:p>
                <w:p>
                  <w:pPr>
                    <w:pStyle w:val="9"/>
                    <w:spacing w:before="7"/>
                    <w:rPr>
                      <w:sz w:val="19"/>
                    </w:rPr>
                  </w:pPr>
                </w:p>
                <w:p>
                  <w:pPr>
                    <w:spacing w:before="0"/>
                    <w:ind w:left="28" w:right="0" w:firstLine="0"/>
                    <w:jc w:val="left"/>
                    <w:rPr>
                      <w:rFonts w:ascii="Courier New"/>
                      <w:b/>
                      <w:sz w:val="20"/>
                    </w:rPr>
                  </w:pPr>
                  <w:r>
                    <w:rPr>
                      <w:rFonts w:ascii="Courier New"/>
                      <w:b/>
                      <w:sz w:val="20"/>
                    </w:rPr>
                    <w:t>on train data explained variance</w:t>
                  </w:r>
                </w:p>
                <w:p>
                  <w:pPr>
                    <w:spacing w:before="1"/>
                    <w:ind w:left="28" w:right="4948" w:firstLine="0"/>
                    <w:jc w:val="left"/>
                    <w:rPr>
                      <w:rFonts w:ascii="Courier New"/>
                      <w:b/>
                      <w:sz w:val="20"/>
                    </w:rPr>
                  </w:pPr>
                  <w:r>
                    <w:rPr>
                      <w:rFonts w:ascii="Courier New"/>
                      <w:b/>
                      <w:w w:val="95"/>
                      <w:sz w:val="20"/>
                    </w:rPr>
                    <w:t xml:space="preserve">================================ </w:t>
                  </w:r>
                  <w:r>
                    <w:rPr>
                      <w:rFonts w:ascii="Courier New"/>
                      <w:b/>
                      <w:sz w:val="20"/>
                    </w:rPr>
                    <w:t>0.012268147803231932</w:t>
                  </w:r>
                </w:p>
                <w:p>
                  <w:pPr>
                    <w:pStyle w:val="9"/>
                    <w:spacing w:before="8"/>
                    <w:rPr>
                      <w:sz w:val="19"/>
                    </w:rPr>
                  </w:pPr>
                </w:p>
                <w:p>
                  <w:pPr>
                    <w:spacing w:before="0" w:line="226" w:lineRule="exact"/>
                    <w:ind w:left="28" w:right="0" w:firstLine="0"/>
                    <w:jc w:val="left"/>
                    <w:rPr>
                      <w:rFonts w:ascii="Courier New"/>
                      <w:b/>
                      <w:sz w:val="20"/>
                    </w:rPr>
                  </w:pPr>
                  <w:r>
                    <w:rPr>
                      <w:rFonts w:ascii="Courier New"/>
                      <w:b/>
                      <w:sz w:val="20"/>
                    </w:rPr>
                    <w:t>on test data explained variance</w:t>
                  </w:r>
                </w:p>
                <w:p>
                  <w:pPr>
                    <w:spacing w:before="0"/>
                    <w:ind w:left="28" w:right="4948" w:firstLine="0"/>
                    <w:jc w:val="left"/>
                    <w:rPr>
                      <w:rFonts w:ascii="Courier New"/>
                      <w:b/>
                      <w:sz w:val="20"/>
                    </w:rPr>
                  </w:pPr>
                  <w:r>
                    <w:rPr>
                      <w:rFonts w:ascii="Courier New"/>
                      <w:b/>
                      <w:w w:val="95"/>
                      <w:sz w:val="20"/>
                    </w:rPr>
                    <w:t xml:space="preserve">================================ </w:t>
                  </w:r>
                  <w:r>
                    <w:rPr>
                      <w:rFonts w:ascii="Courier New"/>
                      <w:b/>
                      <w:sz w:val="20"/>
                    </w:rPr>
                    <w:t>0.011955920504533535</w:t>
                  </w:r>
                </w:p>
              </w:txbxContent>
            </v:textbox>
            <w10:wrap type="topAndBottom"/>
          </v:shape>
        </w:pict>
      </w:r>
    </w:p>
    <w:p>
      <w:pPr>
        <w:spacing w:before="0" w:line="188" w:lineRule="exact"/>
        <w:ind w:left="5329" w:right="0" w:firstLine="0"/>
        <w:jc w:val="left"/>
        <w:rPr>
          <w:rFonts w:ascii="Courier New"/>
          <w:sz w:val="18"/>
        </w:rPr>
      </w:pPr>
    </w:p>
    <w:p>
      <w:pPr>
        <w:pStyle w:val="9"/>
        <w:rPr>
          <w:rFonts w:ascii="Courier New"/>
          <w:sz w:val="20"/>
        </w:rPr>
      </w:pPr>
    </w:p>
    <w:p>
      <w:pPr>
        <w:pStyle w:val="9"/>
        <w:rPr>
          <w:rFonts w:ascii="Courier New"/>
          <w:sz w:val="20"/>
        </w:rPr>
      </w:pPr>
    </w:p>
    <w:p>
      <w:pPr>
        <w:pStyle w:val="9"/>
        <w:rPr>
          <w:rFonts w:ascii="Courier New"/>
          <w:sz w:val="20"/>
        </w:rPr>
      </w:pPr>
    </w:p>
    <w:p>
      <w:pPr>
        <w:pStyle w:val="9"/>
        <w:rPr>
          <w:rFonts w:ascii="Courier New"/>
          <w:sz w:val="20"/>
        </w:rPr>
      </w:pPr>
    </w:p>
    <w:p>
      <w:pPr>
        <w:pStyle w:val="9"/>
        <w:spacing w:before="197"/>
        <w:ind w:left="180"/>
      </w:pPr>
      <w:r>
        <w:rPr>
          <w:u w:val="single"/>
        </w:rPr>
        <w:t>Analysis</w:t>
      </w:r>
      <w:r>
        <w:rPr>
          <w:u w:val="single"/>
          <w:lang w:val="en-IN"/>
        </w:rPr>
        <w:t>of SVR method</w:t>
      </w:r>
      <w:r>
        <w:rPr>
          <w:u w:val="single"/>
        </w:rPr>
        <w:t>:</w:t>
      </w:r>
    </w:p>
    <w:p>
      <w:pPr>
        <w:pStyle w:val="9"/>
        <w:rPr>
          <w:sz w:val="18"/>
        </w:rPr>
      </w:pPr>
    </w:p>
    <w:p>
      <w:pPr>
        <w:pStyle w:val="9"/>
        <w:spacing w:before="56" w:line="292" w:lineRule="auto"/>
        <w:ind w:left="180" w:right="1351"/>
        <w:rPr>
          <w:rFonts w:hint="default" w:ascii="Times New Roman" w:hAnsi="Times New Roman" w:cs="Times New Roman"/>
        </w:rPr>
      </w:pPr>
      <w:r>
        <w:rPr>
          <w:rFonts w:hint="default" w:ascii="Times New Roman" w:hAnsi="Times New Roman" w:cs="Times New Roman"/>
        </w:rPr>
        <w:t>Support vector regressor with Gaussian kernel is not giving good result for our dataset in any of case.</w:t>
      </w:r>
    </w:p>
    <w:p>
      <w:pPr>
        <w:pStyle w:val="9"/>
        <w:spacing w:before="56" w:line="292" w:lineRule="auto"/>
        <w:ind w:left="180" w:right="1351"/>
        <w:rPr>
          <w:rFonts w:hint="default" w:ascii="Times New Roman" w:hAnsi="Times New Roman" w:cs="Times New Roman"/>
        </w:rPr>
        <w:sectPr>
          <w:pgSz w:w="12240" w:h="15840"/>
          <w:pgMar w:top="1400" w:right="0" w:bottom="1200" w:left="1260" w:header="0" w:footer="932" w:gutter="0"/>
        </w:sectPr>
      </w:pPr>
    </w:p>
    <w:p>
      <w:pPr>
        <w:pStyle w:val="8"/>
      </w:pPr>
      <w:bookmarkStart w:id="22" w:name="_bookmark41"/>
      <w:bookmarkEnd w:id="22"/>
      <w:r>
        <w:rPr>
          <w:w w:val="95"/>
          <w:u w:val="single"/>
        </w:rPr>
        <w:t>Decision Tree Regressor:</w:t>
      </w:r>
    </w:p>
    <w:p>
      <w:pPr>
        <w:pStyle w:val="9"/>
        <w:spacing w:before="6"/>
        <w:rPr>
          <w:rFonts w:ascii="Trebuchet MS"/>
          <w:b/>
          <w:sz w:val="17"/>
        </w:rPr>
      </w:pPr>
    </w:p>
    <w:p>
      <w:pPr>
        <w:pStyle w:val="9"/>
        <w:spacing w:before="56" w:line="292" w:lineRule="auto"/>
        <w:ind w:left="180" w:right="1351"/>
      </w:pPr>
      <w:r>
        <w:rPr>
          <w:rFonts w:hint="default" w:ascii="Times New Roman" w:hAnsi="Times New Roman" w:cs="Times New Roman"/>
        </w:rPr>
        <w:t>Performance of DTR built on X_train, y_train and tested on X_test. Showing K-fold cross validation explained_variance score and score for train and test dataset.</w:t>
      </w:r>
    </w:p>
    <w:p>
      <w:pPr>
        <w:pStyle w:val="9"/>
        <w:rPr>
          <w:sz w:val="20"/>
        </w:rPr>
      </w:pPr>
    </w:p>
    <w:p>
      <w:pPr>
        <w:pStyle w:val="9"/>
        <w:rPr>
          <w:sz w:val="20"/>
        </w:rPr>
      </w:pPr>
    </w:p>
    <w:p>
      <w:pPr>
        <w:pStyle w:val="9"/>
        <w:spacing w:before="9"/>
        <w:rPr>
          <w:sz w:val="21"/>
        </w:rPr>
      </w:pPr>
      <w:r>
        <w:pict>
          <v:shape id="_x0000_s1038" o:spid="_x0000_s1038" o:spt="202" type="#_x0000_t202" style="position:absolute;left:0pt;margin-left:70.55pt;margin-top:13.7pt;height:126.3pt;width:470.95pt;mso-position-horizontal-relative:page;mso-wrap-distance-bottom:0pt;mso-wrap-distance-top:0pt;z-index:-1024;mso-width-relative:page;mso-height-relative:page;" fillcolor="#F1F1F1" filled="t" stroked="f" coordsize="21600,21600">
            <v:path/>
            <v:fill on="t" focussize="0,0"/>
            <v:stroke on="f" joinstyle="miter"/>
            <v:imagedata o:title=""/>
            <o:lock v:ext="edit"/>
            <v:textbox inset="0mm,0mm,0mm,0mm">
              <w:txbxContent>
                <w:p>
                  <w:pPr>
                    <w:spacing w:before="0" w:line="225" w:lineRule="exact"/>
                    <w:ind w:left="28" w:right="0" w:firstLine="0"/>
                    <w:jc w:val="left"/>
                    <w:rPr>
                      <w:rFonts w:ascii="Courier New"/>
                      <w:b/>
                      <w:sz w:val="20"/>
                    </w:rPr>
                  </w:pPr>
                  <w:r>
                    <w:rPr>
                      <w:rFonts w:ascii="Courier New"/>
                      <w:b/>
                      <w:sz w:val="20"/>
                    </w:rPr>
                    <w:t>K-fold (K = 10) explained variance</w:t>
                  </w:r>
                </w:p>
                <w:p>
                  <w:pPr>
                    <w:spacing w:before="0"/>
                    <w:ind w:left="28" w:right="4948" w:firstLine="0"/>
                    <w:jc w:val="left"/>
                    <w:rPr>
                      <w:rFonts w:ascii="Courier New"/>
                      <w:b/>
                      <w:sz w:val="20"/>
                    </w:rPr>
                  </w:pPr>
                  <w:r>
                    <w:rPr>
                      <w:rFonts w:ascii="Courier New"/>
                      <w:b/>
                      <w:w w:val="95"/>
                      <w:sz w:val="20"/>
                    </w:rPr>
                    <w:t xml:space="preserve">================================ </w:t>
                  </w:r>
                  <w:r>
                    <w:rPr>
                      <w:rFonts w:ascii="Courier New"/>
                      <w:b/>
                      <w:sz w:val="20"/>
                    </w:rPr>
                    <w:t>0.743886343148221</w:t>
                  </w:r>
                </w:p>
                <w:p>
                  <w:pPr>
                    <w:pStyle w:val="9"/>
                    <w:spacing w:before="7"/>
                    <w:rPr>
                      <w:sz w:val="19"/>
                    </w:rPr>
                  </w:pPr>
                </w:p>
                <w:p>
                  <w:pPr>
                    <w:spacing w:before="0"/>
                    <w:ind w:left="28" w:right="0" w:firstLine="0"/>
                    <w:jc w:val="left"/>
                    <w:rPr>
                      <w:rFonts w:ascii="Courier New"/>
                      <w:b/>
                      <w:sz w:val="20"/>
                    </w:rPr>
                  </w:pPr>
                  <w:r>
                    <w:rPr>
                      <w:rFonts w:ascii="Courier New"/>
                      <w:b/>
                      <w:sz w:val="20"/>
                    </w:rPr>
                    <w:t>on train data explained variance</w:t>
                  </w:r>
                </w:p>
                <w:p>
                  <w:pPr>
                    <w:spacing w:before="1"/>
                    <w:ind w:left="28" w:right="5402" w:firstLine="0"/>
                    <w:jc w:val="left"/>
                    <w:rPr>
                      <w:rFonts w:ascii="Courier New"/>
                      <w:b/>
                      <w:sz w:val="20"/>
                    </w:rPr>
                  </w:pPr>
                  <w:r>
                    <w:rPr>
                      <w:rFonts w:ascii="Courier New"/>
                      <w:b/>
                      <w:w w:val="95"/>
                      <w:sz w:val="20"/>
                    </w:rPr>
                    <w:t xml:space="preserve">================================ </w:t>
                  </w:r>
                  <w:r>
                    <w:rPr>
                      <w:rFonts w:ascii="Courier New"/>
                      <w:b/>
                      <w:sz w:val="20"/>
                    </w:rPr>
                    <w:t>1.0</w:t>
                  </w:r>
                </w:p>
                <w:p>
                  <w:pPr>
                    <w:pStyle w:val="9"/>
                    <w:spacing w:before="8"/>
                    <w:rPr>
                      <w:sz w:val="19"/>
                    </w:rPr>
                  </w:pPr>
                </w:p>
                <w:p>
                  <w:pPr>
                    <w:spacing w:before="0" w:line="226" w:lineRule="exact"/>
                    <w:ind w:left="28" w:right="0" w:firstLine="0"/>
                    <w:jc w:val="left"/>
                    <w:rPr>
                      <w:rFonts w:ascii="Courier New"/>
                      <w:b/>
                      <w:sz w:val="20"/>
                    </w:rPr>
                  </w:pPr>
                  <w:r>
                    <w:rPr>
                      <w:rFonts w:ascii="Courier New"/>
                      <w:b/>
                      <w:sz w:val="20"/>
                    </w:rPr>
                    <w:t>on test data explained variance</w:t>
                  </w:r>
                </w:p>
                <w:p>
                  <w:pPr>
                    <w:spacing w:before="0" w:line="244" w:lineRule="auto"/>
                    <w:ind w:left="28" w:right="4948" w:firstLine="0"/>
                    <w:jc w:val="left"/>
                    <w:rPr>
                      <w:rFonts w:ascii="Courier New"/>
                      <w:b/>
                      <w:sz w:val="20"/>
                    </w:rPr>
                  </w:pPr>
                  <w:r>
                    <w:rPr>
                      <w:rFonts w:ascii="Courier New"/>
                      <w:b/>
                      <w:w w:val="95"/>
                      <w:sz w:val="20"/>
                    </w:rPr>
                    <w:t xml:space="preserve">================================ </w:t>
                  </w:r>
                  <w:r>
                    <w:rPr>
                      <w:rFonts w:ascii="Courier New"/>
                      <w:b/>
                      <w:sz w:val="20"/>
                    </w:rPr>
                    <w:t>0.7952214097598804</w:t>
                  </w:r>
                </w:p>
              </w:txbxContent>
            </v:textbox>
            <w10:wrap type="topAndBottom"/>
          </v:shape>
        </w:pict>
      </w:r>
    </w:p>
    <w:p>
      <w:pPr>
        <w:pStyle w:val="9"/>
        <w:spacing w:before="2"/>
        <w:rPr>
          <w:sz w:val="7"/>
        </w:rPr>
      </w:pPr>
    </w:p>
    <w:p>
      <w:pPr>
        <w:pStyle w:val="9"/>
        <w:rPr>
          <w:rFonts w:ascii="Courier New"/>
          <w:sz w:val="20"/>
        </w:rPr>
      </w:pPr>
    </w:p>
    <w:p>
      <w:pPr>
        <w:pStyle w:val="9"/>
        <w:rPr>
          <w:rFonts w:ascii="Courier New"/>
          <w:sz w:val="20"/>
        </w:rPr>
      </w:pPr>
    </w:p>
    <w:p>
      <w:pPr>
        <w:pStyle w:val="9"/>
        <w:spacing w:before="3"/>
        <w:rPr>
          <w:rFonts w:ascii="Courier New"/>
          <w:sz w:val="19"/>
        </w:rPr>
      </w:pPr>
    </w:p>
    <w:p>
      <w:pPr>
        <w:pStyle w:val="9"/>
        <w:spacing w:line="292" w:lineRule="auto"/>
        <w:ind w:left="180" w:right="1433"/>
      </w:pPr>
      <w:r>
        <w:rPr>
          <w:w w:val="95"/>
        </w:rPr>
        <w:t>Performance</w:t>
      </w:r>
      <w:r>
        <w:rPr>
          <w:spacing w:val="-20"/>
          <w:w w:val="95"/>
        </w:rPr>
        <w:t xml:space="preserve"> </w:t>
      </w:r>
      <w:r>
        <w:rPr>
          <w:w w:val="95"/>
        </w:rPr>
        <w:t>of</w:t>
      </w:r>
      <w:r>
        <w:rPr>
          <w:spacing w:val="-18"/>
          <w:w w:val="95"/>
        </w:rPr>
        <w:t xml:space="preserve"> </w:t>
      </w:r>
      <w:r>
        <w:rPr>
          <w:w w:val="95"/>
        </w:rPr>
        <w:t>DTR</w:t>
      </w:r>
      <w:r>
        <w:rPr>
          <w:spacing w:val="-19"/>
          <w:w w:val="95"/>
        </w:rPr>
        <w:t xml:space="preserve"> </w:t>
      </w:r>
      <w:r>
        <w:rPr>
          <w:w w:val="95"/>
        </w:rPr>
        <w:t>built</w:t>
      </w:r>
      <w:r>
        <w:rPr>
          <w:spacing w:val="-18"/>
          <w:w w:val="95"/>
        </w:rPr>
        <w:t xml:space="preserve"> </w:t>
      </w:r>
      <w:r>
        <w:rPr>
          <w:w w:val="95"/>
        </w:rPr>
        <w:t>on</w:t>
      </w:r>
      <w:r>
        <w:rPr>
          <w:spacing w:val="-19"/>
          <w:w w:val="95"/>
        </w:rPr>
        <w:t xml:space="preserve"> </w:t>
      </w:r>
      <w:r>
        <w:rPr>
          <w:w w:val="95"/>
        </w:rPr>
        <w:t>X_train</w:t>
      </w:r>
      <w:r>
        <w:rPr>
          <w:w w:val="95"/>
          <w:lang w:val="en-IN"/>
        </w:rPr>
        <w:t>1</w:t>
      </w:r>
      <w:r>
        <w:rPr>
          <w:w w:val="95"/>
        </w:rPr>
        <w:t>,</w:t>
      </w:r>
      <w:r>
        <w:rPr>
          <w:spacing w:val="-18"/>
          <w:w w:val="95"/>
        </w:rPr>
        <w:t xml:space="preserve"> </w:t>
      </w:r>
      <w:r>
        <w:rPr>
          <w:w w:val="95"/>
        </w:rPr>
        <w:t>y_train</w:t>
      </w:r>
      <w:r>
        <w:rPr>
          <w:w w:val="95"/>
          <w:lang w:val="en-IN"/>
        </w:rPr>
        <w:t>1</w:t>
      </w:r>
      <w:r>
        <w:rPr>
          <w:spacing w:val="-19"/>
          <w:w w:val="95"/>
        </w:rPr>
        <w:t xml:space="preserve"> </w:t>
      </w:r>
      <w:r>
        <w:rPr>
          <w:w w:val="95"/>
        </w:rPr>
        <w:t>and</w:t>
      </w:r>
      <w:r>
        <w:rPr>
          <w:spacing w:val="-19"/>
          <w:w w:val="95"/>
        </w:rPr>
        <w:t xml:space="preserve"> </w:t>
      </w:r>
      <w:r>
        <w:rPr>
          <w:w w:val="95"/>
        </w:rPr>
        <w:t>tested</w:t>
      </w:r>
      <w:r>
        <w:rPr>
          <w:spacing w:val="-17"/>
          <w:w w:val="95"/>
        </w:rPr>
        <w:t xml:space="preserve"> </w:t>
      </w:r>
      <w:r>
        <w:rPr>
          <w:w w:val="95"/>
        </w:rPr>
        <w:t>on</w:t>
      </w:r>
      <w:r>
        <w:rPr>
          <w:spacing w:val="-18"/>
          <w:w w:val="95"/>
        </w:rPr>
        <w:t xml:space="preserve"> </w:t>
      </w:r>
      <w:r>
        <w:rPr>
          <w:w w:val="95"/>
        </w:rPr>
        <w:t>X_test</w:t>
      </w:r>
      <w:r>
        <w:rPr>
          <w:w w:val="95"/>
          <w:lang w:val="en-IN"/>
        </w:rPr>
        <w:t>1</w:t>
      </w:r>
      <w:r>
        <w:rPr>
          <w:w w:val="95"/>
        </w:rPr>
        <w:t>.</w:t>
      </w:r>
      <w:r>
        <w:rPr>
          <w:spacing w:val="-19"/>
          <w:w w:val="95"/>
        </w:rPr>
        <w:t xml:space="preserve"> </w:t>
      </w:r>
      <w:r>
        <w:rPr>
          <w:w w:val="95"/>
        </w:rPr>
        <w:t>Showing</w:t>
      </w:r>
      <w:r>
        <w:rPr>
          <w:spacing w:val="-18"/>
          <w:w w:val="95"/>
        </w:rPr>
        <w:t xml:space="preserve"> </w:t>
      </w:r>
      <w:r>
        <w:rPr>
          <w:w w:val="95"/>
        </w:rPr>
        <w:t xml:space="preserve">K-fold </w:t>
      </w:r>
      <w:r>
        <w:t>cross</w:t>
      </w:r>
      <w:r>
        <w:rPr>
          <w:spacing w:val="-27"/>
        </w:rPr>
        <w:t xml:space="preserve"> </w:t>
      </w:r>
      <w:r>
        <w:t>validation</w:t>
      </w:r>
      <w:r>
        <w:rPr>
          <w:spacing w:val="-27"/>
        </w:rPr>
        <w:t xml:space="preserve"> </w:t>
      </w:r>
      <w:r>
        <w:t>explained_variance</w:t>
      </w:r>
      <w:r>
        <w:rPr>
          <w:spacing w:val="-28"/>
        </w:rPr>
        <w:t xml:space="preserve"> </w:t>
      </w:r>
      <w:r>
        <w:t>score</w:t>
      </w:r>
      <w:r>
        <w:rPr>
          <w:spacing w:val="-26"/>
        </w:rPr>
        <w:t xml:space="preserve"> </w:t>
      </w:r>
      <w:r>
        <w:t>and</w:t>
      </w:r>
      <w:r>
        <w:rPr>
          <w:spacing w:val="-28"/>
        </w:rPr>
        <w:t xml:space="preserve"> </w:t>
      </w:r>
      <w:r>
        <w:t>score</w:t>
      </w:r>
      <w:r>
        <w:rPr>
          <w:spacing w:val="-26"/>
        </w:rPr>
        <w:t xml:space="preserve"> </w:t>
      </w:r>
      <w:r>
        <w:t>for</w:t>
      </w:r>
      <w:r>
        <w:rPr>
          <w:spacing w:val="-28"/>
        </w:rPr>
        <w:t xml:space="preserve"> </w:t>
      </w:r>
      <w:r>
        <w:t>train</w:t>
      </w:r>
      <w:r>
        <w:rPr>
          <w:spacing w:val="-26"/>
        </w:rPr>
        <w:t xml:space="preserve"> </w:t>
      </w:r>
      <w:r>
        <w:t>and</w:t>
      </w:r>
      <w:r>
        <w:rPr>
          <w:spacing w:val="-28"/>
        </w:rPr>
        <w:t xml:space="preserve"> </w:t>
      </w:r>
      <w:r>
        <w:t>test</w:t>
      </w:r>
      <w:r>
        <w:rPr>
          <w:spacing w:val="-27"/>
        </w:rPr>
        <w:t xml:space="preserve"> </w:t>
      </w:r>
      <w:r>
        <w:t>dataset.</w:t>
      </w:r>
    </w:p>
    <w:p>
      <w:pPr>
        <w:pStyle w:val="9"/>
        <w:spacing w:before="1"/>
        <w:rPr>
          <w:sz w:val="15"/>
        </w:rPr>
      </w:pPr>
      <w:r>
        <w:pict>
          <v:shape id="_x0000_s1039" o:spid="_x0000_s1039" o:spt="202" type="#_x0000_t202" style="position:absolute;left:0pt;margin-left:70.55pt;margin-top:9.85pt;height:126.4pt;width:470.95pt;mso-position-horizontal-relative:page;mso-wrap-distance-bottom:0pt;mso-wrap-distance-top:0pt;z-index:-1024;mso-width-relative:page;mso-height-relative:page;" fillcolor="#F1F1F1" filled="t" stroked="f" coordsize="21600,21600">
            <v:path/>
            <v:fill on="t" focussize="0,0"/>
            <v:stroke on="f" joinstyle="miter"/>
            <v:imagedata o:title=""/>
            <o:lock v:ext="edit"/>
            <v:textbox inset="0mm,0mm,0mm,0mm">
              <w:txbxContent>
                <w:p>
                  <w:pPr>
                    <w:spacing w:before="0" w:line="225" w:lineRule="exact"/>
                    <w:ind w:left="28" w:right="0" w:firstLine="0"/>
                    <w:jc w:val="left"/>
                    <w:rPr>
                      <w:rFonts w:ascii="Courier New"/>
                      <w:b/>
                      <w:sz w:val="20"/>
                    </w:rPr>
                  </w:pPr>
                  <w:r>
                    <w:rPr>
                      <w:rFonts w:ascii="Courier New"/>
                      <w:b/>
                      <w:sz w:val="20"/>
                    </w:rPr>
                    <w:t>K-fold (K = 10) explained variance</w:t>
                  </w:r>
                </w:p>
                <w:p>
                  <w:pPr>
                    <w:spacing w:before="0"/>
                    <w:ind w:left="28" w:right="4948" w:firstLine="0"/>
                    <w:jc w:val="left"/>
                    <w:rPr>
                      <w:rFonts w:ascii="Courier New"/>
                      <w:b/>
                      <w:sz w:val="20"/>
                    </w:rPr>
                  </w:pPr>
                  <w:r>
                    <w:rPr>
                      <w:rFonts w:ascii="Courier New"/>
                      <w:b/>
                      <w:w w:val="95"/>
                      <w:sz w:val="20"/>
                    </w:rPr>
                    <w:t xml:space="preserve">================================ </w:t>
                  </w:r>
                  <w:r>
                    <w:rPr>
                      <w:rFonts w:ascii="Courier New"/>
                      <w:b/>
                      <w:sz w:val="20"/>
                    </w:rPr>
                    <w:t>0.7328748531487335</w:t>
                  </w:r>
                </w:p>
                <w:p>
                  <w:pPr>
                    <w:pStyle w:val="9"/>
                    <w:spacing w:before="7"/>
                    <w:rPr>
                      <w:sz w:val="19"/>
                    </w:rPr>
                  </w:pPr>
                </w:p>
                <w:p>
                  <w:pPr>
                    <w:spacing w:before="0"/>
                    <w:ind w:left="28" w:right="0" w:firstLine="0"/>
                    <w:jc w:val="left"/>
                    <w:rPr>
                      <w:rFonts w:ascii="Courier New"/>
                      <w:b/>
                      <w:sz w:val="20"/>
                    </w:rPr>
                  </w:pPr>
                  <w:r>
                    <w:rPr>
                      <w:rFonts w:ascii="Courier New"/>
                      <w:b/>
                      <w:sz w:val="20"/>
                    </w:rPr>
                    <w:t>on train data explained variance</w:t>
                  </w:r>
                </w:p>
                <w:p>
                  <w:pPr>
                    <w:spacing w:before="2"/>
                    <w:ind w:left="28" w:right="5402" w:firstLine="0"/>
                    <w:jc w:val="left"/>
                    <w:rPr>
                      <w:rFonts w:ascii="Courier New"/>
                      <w:b/>
                      <w:sz w:val="20"/>
                    </w:rPr>
                  </w:pPr>
                  <w:r>
                    <w:rPr>
                      <w:rFonts w:ascii="Courier New"/>
                      <w:b/>
                      <w:w w:val="95"/>
                      <w:sz w:val="20"/>
                    </w:rPr>
                    <w:t xml:space="preserve">================================ </w:t>
                  </w:r>
                  <w:r>
                    <w:rPr>
                      <w:rFonts w:ascii="Courier New"/>
                      <w:b/>
                      <w:sz w:val="20"/>
                    </w:rPr>
                    <w:t>1.0</w:t>
                  </w:r>
                </w:p>
                <w:p>
                  <w:pPr>
                    <w:pStyle w:val="9"/>
                    <w:spacing w:before="7"/>
                    <w:rPr>
                      <w:sz w:val="19"/>
                    </w:rPr>
                  </w:pPr>
                </w:p>
                <w:p>
                  <w:pPr>
                    <w:spacing w:before="0" w:line="226" w:lineRule="exact"/>
                    <w:ind w:left="28" w:right="0" w:firstLine="0"/>
                    <w:jc w:val="left"/>
                    <w:rPr>
                      <w:rFonts w:ascii="Courier New"/>
                      <w:b/>
                      <w:sz w:val="20"/>
                    </w:rPr>
                  </w:pPr>
                  <w:r>
                    <w:rPr>
                      <w:rFonts w:ascii="Courier New"/>
                      <w:b/>
                      <w:sz w:val="20"/>
                    </w:rPr>
                    <w:t>on test data explained variance</w:t>
                  </w:r>
                </w:p>
                <w:p>
                  <w:pPr>
                    <w:spacing w:before="0" w:line="244" w:lineRule="auto"/>
                    <w:ind w:left="28" w:right="4948" w:firstLine="0"/>
                    <w:jc w:val="left"/>
                    <w:rPr>
                      <w:rFonts w:ascii="Courier New"/>
                      <w:b/>
                      <w:sz w:val="20"/>
                    </w:rPr>
                  </w:pPr>
                  <w:r>
                    <w:rPr>
                      <w:rFonts w:ascii="Courier New"/>
                      <w:b/>
                      <w:w w:val="95"/>
                      <w:sz w:val="20"/>
                    </w:rPr>
                    <w:t xml:space="preserve">================================ </w:t>
                  </w:r>
                  <w:r>
                    <w:rPr>
                      <w:rFonts w:ascii="Courier New"/>
                      <w:b/>
                      <w:sz w:val="20"/>
                    </w:rPr>
                    <w:t>0.8281923206565962</w:t>
                  </w:r>
                </w:p>
              </w:txbxContent>
            </v:textbox>
            <w10:wrap type="topAndBottom"/>
          </v:shape>
        </w:pict>
      </w:r>
    </w:p>
    <w:p>
      <w:pPr>
        <w:pStyle w:val="9"/>
        <w:spacing w:before="2"/>
        <w:rPr>
          <w:sz w:val="7"/>
        </w:rPr>
      </w:pPr>
    </w:p>
    <w:p>
      <w:pPr>
        <w:spacing w:before="100"/>
        <w:ind w:left="5329" w:right="0" w:firstLine="0"/>
        <w:jc w:val="left"/>
        <w:rPr>
          <w:rFonts w:ascii="Courier New"/>
          <w:sz w:val="18"/>
        </w:rPr>
      </w:pPr>
    </w:p>
    <w:p>
      <w:pPr>
        <w:pStyle w:val="9"/>
        <w:rPr>
          <w:rFonts w:ascii="Courier New"/>
          <w:sz w:val="20"/>
        </w:rPr>
      </w:pPr>
    </w:p>
    <w:p>
      <w:pPr>
        <w:pStyle w:val="9"/>
        <w:rPr>
          <w:rFonts w:ascii="Courier New"/>
          <w:sz w:val="20"/>
        </w:rPr>
      </w:pPr>
    </w:p>
    <w:p>
      <w:pPr>
        <w:pStyle w:val="9"/>
        <w:rPr>
          <w:rFonts w:ascii="Courier New"/>
          <w:sz w:val="20"/>
        </w:rPr>
      </w:pPr>
    </w:p>
    <w:p>
      <w:pPr>
        <w:pStyle w:val="9"/>
        <w:rPr>
          <w:rFonts w:ascii="Courier New"/>
          <w:sz w:val="20"/>
        </w:rPr>
      </w:pPr>
    </w:p>
    <w:p>
      <w:pPr>
        <w:pStyle w:val="9"/>
        <w:spacing w:before="198"/>
        <w:ind w:left="180"/>
      </w:pPr>
      <w:r>
        <w:rPr>
          <w:u w:val="single"/>
        </w:rPr>
        <w:t>Analysis</w:t>
      </w:r>
      <w:r>
        <w:rPr>
          <w:u w:val="single"/>
          <w:lang w:val="en-IN"/>
        </w:rPr>
        <w:t xml:space="preserve"> of DTR method</w:t>
      </w:r>
      <w:r>
        <w:rPr>
          <w:u w:val="single"/>
        </w:rPr>
        <w:t>:</w:t>
      </w:r>
    </w:p>
    <w:p>
      <w:pPr>
        <w:pStyle w:val="9"/>
        <w:spacing w:before="9"/>
        <w:rPr>
          <w:sz w:val="17"/>
        </w:rPr>
      </w:pPr>
    </w:p>
    <w:p>
      <w:pPr>
        <w:pStyle w:val="9"/>
        <w:spacing w:before="55" w:line="295" w:lineRule="auto"/>
        <w:ind w:left="180" w:right="1435"/>
        <w:jc w:val="both"/>
        <w:rPr>
          <w:rFonts w:hint="default" w:ascii="Times New Roman" w:hAnsi="Times New Roman" w:cs="Times New Roman"/>
          <w:b/>
          <w:bCs/>
        </w:rPr>
      </w:pPr>
      <w:r>
        <w:rPr>
          <w:rFonts w:hint="default" w:ascii="Times New Roman" w:hAnsi="Times New Roman" w:cs="Times New Roman"/>
          <w:b/>
          <w:bCs/>
          <w:w w:val="95"/>
        </w:rPr>
        <w:t>We</w:t>
      </w:r>
      <w:r>
        <w:rPr>
          <w:rFonts w:hint="default" w:ascii="Times New Roman" w:hAnsi="Times New Roman" w:cs="Times New Roman"/>
          <w:b/>
          <w:bCs/>
          <w:spacing w:val="-31"/>
          <w:w w:val="95"/>
        </w:rPr>
        <w:t xml:space="preserve"> </w:t>
      </w:r>
      <w:r>
        <w:rPr>
          <w:rFonts w:hint="default" w:ascii="Times New Roman" w:hAnsi="Times New Roman" w:cs="Times New Roman"/>
          <w:b/>
          <w:bCs/>
          <w:w w:val="95"/>
        </w:rPr>
        <w:t>can</w:t>
      </w:r>
      <w:r>
        <w:rPr>
          <w:rFonts w:hint="default" w:ascii="Times New Roman" w:hAnsi="Times New Roman" w:cs="Times New Roman"/>
          <w:b/>
          <w:bCs/>
          <w:spacing w:val="-30"/>
          <w:w w:val="95"/>
        </w:rPr>
        <w:t xml:space="preserve"> </w:t>
      </w:r>
      <w:r>
        <w:rPr>
          <w:rFonts w:hint="default" w:ascii="Times New Roman" w:hAnsi="Times New Roman" w:cs="Times New Roman"/>
          <w:b/>
          <w:bCs/>
          <w:w w:val="95"/>
        </w:rPr>
        <w:t>observe</w:t>
      </w:r>
      <w:r>
        <w:rPr>
          <w:rFonts w:hint="default" w:ascii="Times New Roman" w:hAnsi="Times New Roman" w:cs="Times New Roman"/>
          <w:b/>
          <w:bCs/>
          <w:spacing w:val="-31"/>
          <w:w w:val="95"/>
        </w:rPr>
        <w:t xml:space="preserve"> </w:t>
      </w:r>
      <w:r>
        <w:rPr>
          <w:rFonts w:hint="default" w:ascii="Times New Roman" w:hAnsi="Times New Roman" w:cs="Times New Roman"/>
          <w:b/>
          <w:bCs/>
          <w:w w:val="95"/>
        </w:rPr>
        <w:t>from</w:t>
      </w:r>
      <w:r>
        <w:rPr>
          <w:rFonts w:hint="default" w:ascii="Times New Roman" w:hAnsi="Times New Roman" w:cs="Times New Roman"/>
          <w:b/>
          <w:bCs/>
          <w:spacing w:val="-31"/>
          <w:w w:val="95"/>
        </w:rPr>
        <w:t xml:space="preserve"> </w:t>
      </w:r>
      <w:r>
        <w:rPr>
          <w:rFonts w:hint="default" w:ascii="Times New Roman" w:hAnsi="Times New Roman" w:cs="Times New Roman"/>
          <w:b/>
          <w:bCs/>
          <w:w w:val="95"/>
        </w:rPr>
        <w:t>above</w:t>
      </w:r>
      <w:r>
        <w:rPr>
          <w:rFonts w:hint="default" w:ascii="Times New Roman" w:hAnsi="Times New Roman" w:cs="Times New Roman"/>
          <w:b/>
          <w:bCs/>
          <w:spacing w:val="-31"/>
          <w:w w:val="95"/>
        </w:rPr>
        <w:t xml:space="preserve"> </w:t>
      </w:r>
      <w:r>
        <w:rPr>
          <w:rFonts w:hint="default" w:ascii="Times New Roman" w:hAnsi="Times New Roman" w:cs="Times New Roman"/>
          <w:b/>
          <w:bCs/>
          <w:w w:val="95"/>
        </w:rPr>
        <w:t>results</w:t>
      </w:r>
      <w:r>
        <w:rPr>
          <w:rFonts w:hint="default" w:ascii="Times New Roman" w:hAnsi="Times New Roman" w:cs="Times New Roman"/>
          <w:b/>
          <w:bCs/>
          <w:spacing w:val="-31"/>
          <w:w w:val="95"/>
        </w:rPr>
        <w:t xml:space="preserve"> </w:t>
      </w:r>
      <w:r>
        <w:rPr>
          <w:rFonts w:hint="default" w:ascii="Times New Roman" w:hAnsi="Times New Roman" w:cs="Times New Roman"/>
          <w:b/>
          <w:bCs/>
          <w:w w:val="95"/>
        </w:rPr>
        <w:t>Decision</w:t>
      </w:r>
      <w:r>
        <w:rPr>
          <w:rFonts w:hint="default" w:ascii="Times New Roman" w:hAnsi="Times New Roman" w:cs="Times New Roman"/>
          <w:b/>
          <w:bCs/>
          <w:spacing w:val="-31"/>
          <w:w w:val="95"/>
        </w:rPr>
        <w:t xml:space="preserve"> </w:t>
      </w:r>
      <w:r>
        <w:rPr>
          <w:rFonts w:hint="default" w:ascii="Times New Roman" w:hAnsi="Times New Roman" w:cs="Times New Roman"/>
          <w:b/>
          <w:bCs/>
          <w:w w:val="95"/>
        </w:rPr>
        <w:t>tree</w:t>
      </w:r>
      <w:r>
        <w:rPr>
          <w:rFonts w:hint="default" w:ascii="Times New Roman" w:hAnsi="Times New Roman" w:cs="Times New Roman"/>
          <w:b/>
          <w:bCs/>
          <w:spacing w:val="-32"/>
          <w:w w:val="95"/>
        </w:rPr>
        <w:t xml:space="preserve"> </w:t>
      </w:r>
      <w:r>
        <w:rPr>
          <w:rFonts w:hint="default" w:ascii="Times New Roman" w:hAnsi="Times New Roman" w:cs="Times New Roman"/>
          <w:b/>
          <w:bCs/>
          <w:w w:val="95"/>
        </w:rPr>
        <w:t>regressor</w:t>
      </w:r>
      <w:r>
        <w:rPr>
          <w:rFonts w:hint="default" w:ascii="Times New Roman" w:hAnsi="Times New Roman" w:cs="Times New Roman"/>
          <w:b/>
          <w:bCs/>
          <w:spacing w:val="-30"/>
          <w:w w:val="95"/>
        </w:rPr>
        <w:t xml:space="preserve"> </w:t>
      </w:r>
      <w:r>
        <w:rPr>
          <w:rFonts w:hint="default" w:ascii="Times New Roman" w:hAnsi="Times New Roman" w:cs="Times New Roman"/>
          <w:b/>
          <w:bCs/>
          <w:w w:val="95"/>
        </w:rPr>
        <w:t>is</w:t>
      </w:r>
      <w:r>
        <w:rPr>
          <w:rFonts w:hint="default" w:ascii="Times New Roman" w:hAnsi="Times New Roman" w:cs="Times New Roman"/>
          <w:b/>
          <w:bCs/>
          <w:spacing w:val="-32"/>
          <w:w w:val="95"/>
        </w:rPr>
        <w:t xml:space="preserve"> </w:t>
      </w:r>
      <w:r>
        <w:rPr>
          <w:rFonts w:hint="default" w:ascii="Times New Roman" w:hAnsi="Times New Roman" w:cs="Times New Roman"/>
          <w:b/>
          <w:bCs/>
          <w:w w:val="95"/>
        </w:rPr>
        <w:t>explaining</w:t>
      </w:r>
      <w:r>
        <w:rPr>
          <w:rFonts w:hint="default" w:ascii="Times New Roman" w:hAnsi="Times New Roman" w:cs="Times New Roman"/>
          <w:b/>
          <w:bCs/>
          <w:spacing w:val="-31"/>
          <w:w w:val="95"/>
        </w:rPr>
        <w:t xml:space="preserve"> </w:t>
      </w:r>
      <w:r>
        <w:rPr>
          <w:rFonts w:hint="default" w:ascii="Times New Roman" w:hAnsi="Times New Roman" w:cs="Times New Roman"/>
          <w:b/>
          <w:bCs/>
          <w:w w:val="95"/>
        </w:rPr>
        <w:t>K-fold</w:t>
      </w:r>
      <w:r>
        <w:rPr>
          <w:rFonts w:hint="default" w:ascii="Times New Roman" w:hAnsi="Times New Roman" w:cs="Times New Roman"/>
          <w:b/>
          <w:bCs/>
          <w:spacing w:val="-30"/>
          <w:w w:val="95"/>
        </w:rPr>
        <w:t xml:space="preserve"> </w:t>
      </w:r>
      <w:r>
        <w:rPr>
          <w:rFonts w:hint="default" w:ascii="Times New Roman" w:hAnsi="Times New Roman" w:cs="Times New Roman"/>
          <w:b/>
          <w:bCs/>
          <w:w w:val="95"/>
        </w:rPr>
        <w:t>variance</w:t>
      </w:r>
      <w:r>
        <w:rPr>
          <w:rFonts w:hint="default" w:ascii="Times New Roman" w:hAnsi="Times New Roman" w:cs="Times New Roman"/>
          <w:b/>
          <w:bCs/>
          <w:spacing w:val="-30"/>
          <w:w w:val="95"/>
        </w:rPr>
        <w:t xml:space="preserve"> </w:t>
      </w:r>
      <w:r>
        <w:rPr>
          <w:rFonts w:hint="default" w:ascii="Times New Roman" w:hAnsi="Times New Roman" w:cs="Times New Roman"/>
          <w:b/>
          <w:bCs/>
          <w:w w:val="95"/>
        </w:rPr>
        <w:t xml:space="preserve">74.38% </w:t>
      </w:r>
      <w:r>
        <w:rPr>
          <w:rFonts w:hint="default" w:ascii="Times New Roman" w:hAnsi="Times New Roman" w:cs="Times New Roman"/>
          <w:b/>
          <w:bCs/>
        </w:rPr>
        <w:t>for</w:t>
      </w:r>
      <w:r>
        <w:rPr>
          <w:rFonts w:hint="default" w:ascii="Times New Roman" w:hAnsi="Times New Roman" w:cs="Times New Roman"/>
          <w:b/>
          <w:bCs/>
          <w:spacing w:val="-16"/>
        </w:rPr>
        <w:t xml:space="preserve"> </w:t>
      </w:r>
      <w:r>
        <w:rPr>
          <w:rFonts w:hint="default" w:ascii="Times New Roman" w:hAnsi="Times New Roman" w:cs="Times New Roman"/>
          <w:b/>
          <w:bCs/>
        </w:rPr>
        <w:t>whole</w:t>
      </w:r>
      <w:r>
        <w:rPr>
          <w:rFonts w:hint="default" w:ascii="Times New Roman" w:hAnsi="Times New Roman" w:cs="Times New Roman"/>
          <w:b/>
          <w:bCs/>
          <w:spacing w:val="-18"/>
        </w:rPr>
        <w:t xml:space="preserve"> </w:t>
      </w:r>
      <w:r>
        <w:rPr>
          <w:rFonts w:hint="default" w:ascii="Times New Roman" w:hAnsi="Times New Roman" w:cs="Times New Roman"/>
          <w:b/>
          <w:bCs/>
        </w:rPr>
        <w:t>dataset</w:t>
      </w:r>
      <w:r>
        <w:rPr>
          <w:rFonts w:hint="default" w:ascii="Times New Roman" w:hAnsi="Times New Roman" w:cs="Times New Roman"/>
          <w:b/>
          <w:bCs/>
          <w:spacing w:val="-15"/>
        </w:rPr>
        <w:t xml:space="preserve"> </w:t>
      </w:r>
      <w:r>
        <w:rPr>
          <w:rFonts w:hint="default" w:ascii="Times New Roman" w:hAnsi="Times New Roman" w:cs="Times New Roman"/>
          <w:b/>
          <w:bCs/>
        </w:rPr>
        <w:t>and</w:t>
      </w:r>
      <w:r>
        <w:rPr>
          <w:rFonts w:hint="default" w:ascii="Times New Roman" w:hAnsi="Times New Roman" w:cs="Times New Roman"/>
          <w:b/>
          <w:bCs/>
          <w:spacing w:val="-18"/>
        </w:rPr>
        <w:t xml:space="preserve"> </w:t>
      </w:r>
      <w:r>
        <w:rPr>
          <w:rFonts w:hint="default" w:ascii="Times New Roman" w:hAnsi="Times New Roman" w:cs="Times New Roman"/>
          <w:b/>
          <w:bCs/>
        </w:rPr>
        <w:t>73.28%</w:t>
      </w:r>
      <w:r>
        <w:rPr>
          <w:rFonts w:hint="default" w:ascii="Times New Roman" w:hAnsi="Times New Roman" w:cs="Times New Roman"/>
          <w:b/>
          <w:bCs/>
          <w:spacing w:val="-16"/>
        </w:rPr>
        <w:t xml:space="preserve"> </w:t>
      </w:r>
      <w:r>
        <w:rPr>
          <w:rFonts w:hint="default" w:ascii="Times New Roman" w:hAnsi="Times New Roman" w:cs="Times New Roman"/>
          <w:b/>
          <w:bCs/>
        </w:rPr>
        <w:t>for</w:t>
      </w:r>
      <w:r>
        <w:rPr>
          <w:rFonts w:hint="default" w:ascii="Times New Roman" w:hAnsi="Times New Roman" w:cs="Times New Roman"/>
          <w:b/>
          <w:bCs/>
          <w:spacing w:val="-18"/>
        </w:rPr>
        <w:t xml:space="preserve"> </w:t>
      </w:r>
      <w:r>
        <w:rPr>
          <w:rFonts w:hint="default" w:ascii="Times New Roman" w:hAnsi="Times New Roman" w:cs="Times New Roman"/>
          <w:b/>
          <w:bCs/>
        </w:rPr>
        <w:t>dataset</w:t>
      </w:r>
      <w:r>
        <w:rPr>
          <w:rFonts w:hint="default" w:ascii="Times New Roman" w:hAnsi="Times New Roman" w:cs="Times New Roman"/>
          <w:b/>
          <w:bCs/>
          <w:spacing w:val="-17"/>
        </w:rPr>
        <w:t xml:space="preserve"> </w:t>
      </w:r>
      <w:r>
        <w:rPr>
          <w:rFonts w:hint="default" w:ascii="Times New Roman" w:hAnsi="Times New Roman" w:cs="Times New Roman"/>
          <w:b/>
          <w:bCs/>
        </w:rPr>
        <w:t>without</w:t>
      </w:r>
      <w:r>
        <w:rPr>
          <w:rFonts w:hint="default" w:ascii="Times New Roman" w:hAnsi="Times New Roman" w:cs="Times New Roman"/>
          <w:b/>
          <w:bCs/>
          <w:spacing w:val="-17"/>
        </w:rPr>
        <w:t xml:space="preserve"> </w:t>
      </w:r>
      <w:r>
        <w:rPr>
          <w:rFonts w:hint="default" w:ascii="Times New Roman" w:hAnsi="Times New Roman" w:cs="Times New Roman"/>
          <w:b/>
          <w:bCs/>
        </w:rPr>
        <w:t>outlier.</w:t>
      </w:r>
    </w:p>
    <w:p>
      <w:pPr>
        <w:pStyle w:val="9"/>
        <w:spacing w:before="194" w:line="292" w:lineRule="auto"/>
        <w:ind w:left="180" w:right="1441"/>
        <w:jc w:val="both"/>
        <w:rPr>
          <w:rFonts w:hint="default" w:ascii="Times New Roman" w:hAnsi="Times New Roman" w:cs="Times New Roman"/>
          <w:b/>
          <w:bCs/>
        </w:rPr>
      </w:pPr>
      <w:r>
        <w:rPr>
          <w:rFonts w:hint="default" w:ascii="Times New Roman" w:hAnsi="Times New Roman" w:cs="Times New Roman"/>
          <w:b/>
          <w:bCs/>
          <w:w w:val="95"/>
        </w:rPr>
        <w:t>Another</w:t>
      </w:r>
      <w:r>
        <w:rPr>
          <w:rFonts w:hint="default" w:ascii="Times New Roman" w:hAnsi="Times New Roman" w:cs="Times New Roman"/>
          <w:b/>
          <w:bCs/>
          <w:spacing w:val="-24"/>
          <w:w w:val="95"/>
        </w:rPr>
        <w:t xml:space="preserve"> </w:t>
      </w:r>
      <w:r>
        <w:rPr>
          <w:rFonts w:hint="default" w:ascii="Times New Roman" w:hAnsi="Times New Roman" w:cs="Times New Roman"/>
          <w:b/>
          <w:bCs/>
          <w:w w:val="95"/>
        </w:rPr>
        <w:t>thing</w:t>
      </w:r>
      <w:r>
        <w:rPr>
          <w:rFonts w:hint="default" w:ascii="Times New Roman" w:hAnsi="Times New Roman" w:cs="Times New Roman"/>
          <w:b/>
          <w:bCs/>
          <w:spacing w:val="-24"/>
          <w:w w:val="95"/>
        </w:rPr>
        <w:t xml:space="preserve"> </w:t>
      </w:r>
      <w:r>
        <w:rPr>
          <w:rFonts w:hint="default" w:ascii="Times New Roman" w:hAnsi="Times New Roman" w:cs="Times New Roman"/>
          <w:b/>
          <w:bCs/>
          <w:w w:val="95"/>
        </w:rPr>
        <w:t>we</w:t>
      </w:r>
      <w:r>
        <w:rPr>
          <w:rFonts w:hint="default" w:ascii="Times New Roman" w:hAnsi="Times New Roman" w:cs="Times New Roman"/>
          <w:b/>
          <w:bCs/>
          <w:spacing w:val="-22"/>
          <w:w w:val="95"/>
        </w:rPr>
        <w:t xml:space="preserve"> </w:t>
      </w:r>
      <w:r>
        <w:rPr>
          <w:rFonts w:hint="default" w:ascii="Times New Roman" w:hAnsi="Times New Roman" w:cs="Times New Roman"/>
          <w:b/>
          <w:bCs/>
          <w:w w:val="95"/>
        </w:rPr>
        <w:t>can</w:t>
      </w:r>
      <w:r>
        <w:rPr>
          <w:rFonts w:hint="default" w:ascii="Times New Roman" w:hAnsi="Times New Roman" w:cs="Times New Roman"/>
          <w:b/>
          <w:bCs/>
          <w:spacing w:val="-23"/>
          <w:w w:val="95"/>
        </w:rPr>
        <w:t xml:space="preserve"> </w:t>
      </w:r>
      <w:r>
        <w:rPr>
          <w:rFonts w:hint="default" w:ascii="Times New Roman" w:hAnsi="Times New Roman" w:cs="Times New Roman"/>
          <w:b/>
          <w:bCs/>
          <w:w w:val="95"/>
        </w:rPr>
        <w:t>observe</w:t>
      </w:r>
      <w:r>
        <w:rPr>
          <w:rFonts w:hint="default" w:ascii="Times New Roman" w:hAnsi="Times New Roman" w:cs="Times New Roman"/>
          <w:b/>
          <w:bCs/>
          <w:spacing w:val="-22"/>
          <w:w w:val="95"/>
        </w:rPr>
        <w:t xml:space="preserve"> </w:t>
      </w:r>
      <w:r>
        <w:rPr>
          <w:rFonts w:hint="default" w:ascii="Times New Roman" w:hAnsi="Times New Roman" w:cs="Times New Roman"/>
          <w:b/>
          <w:bCs/>
          <w:w w:val="95"/>
        </w:rPr>
        <w:t>is</w:t>
      </w:r>
      <w:r>
        <w:rPr>
          <w:rFonts w:hint="default" w:ascii="Times New Roman" w:hAnsi="Times New Roman" w:cs="Times New Roman"/>
          <w:b/>
          <w:bCs/>
          <w:spacing w:val="-25"/>
          <w:w w:val="95"/>
        </w:rPr>
        <w:t xml:space="preserve"> </w:t>
      </w:r>
      <w:r>
        <w:rPr>
          <w:rFonts w:hint="default" w:ascii="Times New Roman" w:hAnsi="Times New Roman" w:cs="Times New Roman"/>
          <w:b/>
          <w:bCs/>
          <w:w w:val="95"/>
        </w:rPr>
        <w:t>Decision</w:t>
      </w:r>
      <w:r>
        <w:rPr>
          <w:rFonts w:hint="default" w:ascii="Times New Roman" w:hAnsi="Times New Roman" w:cs="Times New Roman"/>
          <w:b/>
          <w:bCs/>
          <w:spacing w:val="-23"/>
          <w:w w:val="95"/>
        </w:rPr>
        <w:t xml:space="preserve"> </w:t>
      </w:r>
      <w:r>
        <w:rPr>
          <w:rFonts w:hint="default" w:ascii="Times New Roman" w:hAnsi="Times New Roman" w:cs="Times New Roman"/>
          <w:b/>
          <w:bCs/>
          <w:w w:val="95"/>
        </w:rPr>
        <w:t>tree</w:t>
      </w:r>
      <w:r>
        <w:rPr>
          <w:rFonts w:hint="default" w:ascii="Times New Roman" w:hAnsi="Times New Roman" w:cs="Times New Roman"/>
          <w:b/>
          <w:bCs/>
          <w:spacing w:val="-23"/>
          <w:w w:val="95"/>
        </w:rPr>
        <w:t xml:space="preserve"> </w:t>
      </w:r>
      <w:r>
        <w:rPr>
          <w:rFonts w:hint="default" w:ascii="Times New Roman" w:hAnsi="Times New Roman" w:cs="Times New Roman"/>
          <w:b/>
          <w:bCs/>
          <w:w w:val="95"/>
        </w:rPr>
        <w:t>explaining</w:t>
      </w:r>
      <w:r>
        <w:rPr>
          <w:rFonts w:hint="default" w:ascii="Times New Roman" w:hAnsi="Times New Roman" w:cs="Times New Roman"/>
          <w:b/>
          <w:bCs/>
          <w:spacing w:val="-22"/>
          <w:w w:val="95"/>
        </w:rPr>
        <w:t xml:space="preserve"> </w:t>
      </w:r>
      <w:r>
        <w:rPr>
          <w:rFonts w:hint="default" w:ascii="Times New Roman" w:hAnsi="Times New Roman" w:cs="Times New Roman"/>
          <w:b/>
          <w:bCs/>
          <w:w w:val="95"/>
        </w:rPr>
        <w:t>variance</w:t>
      </w:r>
      <w:r>
        <w:rPr>
          <w:rFonts w:hint="default" w:ascii="Times New Roman" w:hAnsi="Times New Roman" w:cs="Times New Roman"/>
          <w:b/>
          <w:bCs/>
          <w:spacing w:val="-24"/>
          <w:w w:val="95"/>
        </w:rPr>
        <w:t xml:space="preserve"> </w:t>
      </w:r>
      <w:r>
        <w:rPr>
          <w:rFonts w:hint="default" w:ascii="Times New Roman" w:hAnsi="Times New Roman" w:cs="Times New Roman"/>
          <w:b/>
          <w:bCs/>
          <w:w w:val="95"/>
        </w:rPr>
        <w:t>100%</w:t>
      </w:r>
      <w:r>
        <w:rPr>
          <w:rFonts w:hint="default" w:ascii="Times New Roman" w:hAnsi="Times New Roman" w:cs="Times New Roman"/>
          <w:b/>
          <w:bCs/>
          <w:spacing w:val="-22"/>
          <w:w w:val="95"/>
        </w:rPr>
        <w:t xml:space="preserve"> </w:t>
      </w:r>
      <w:r>
        <w:rPr>
          <w:rFonts w:hint="default" w:ascii="Times New Roman" w:hAnsi="Times New Roman" w:cs="Times New Roman"/>
          <w:b/>
          <w:bCs/>
          <w:w w:val="95"/>
        </w:rPr>
        <w:t>for</w:t>
      </w:r>
      <w:r>
        <w:rPr>
          <w:rFonts w:hint="default" w:ascii="Times New Roman" w:hAnsi="Times New Roman" w:cs="Times New Roman"/>
          <w:b/>
          <w:bCs/>
          <w:spacing w:val="-23"/>
          <w:w w:val="95"/>
        </w:rPr>
        <w:t xml:space="preserve"> </w:t>
      </w:r>
      <w:r>
        <w:rPr>
          <w:rFonts w:hint="default" w:ascii="Times New Roman" w:hAnsi="Times New Roman" w:cs="Times New Roman"/>
          <w:b/>
          <w:bCs/>
          <w:w w:val="95"/>
        </w:rPr>
        <w:t>training</w:t>
      </w:r>
      <w:r>
        <w:rPr>
          <w:rFonts w:hint="default" w:ascii="Times New Roman" w:hAnsi="Times New Roman" w:cs="Times New Roman"/>
          <w:b/>
          <w:bCs/>
          <w:spacing w:val="-25"/>
          <w:w w:val="95"/>
        </w:rPr>
        <w:t xml:space="preserve"> </w:t>
      </w:r>
      <w:r>
        <w:rPr>
          <w:rFonts w:hint="default" w:ascii="Times New Roman" w:hAnsi="Times New Roman" w:cs="Times New Roman"/>
          <w:b/>
          <w:bCs/>
          <w:w w:val="95"/>
        </w:rPr>
        <w:t>dataset.</w:t>
      </w:r>
      <w:r>
        <w:rPr>
          <w:rFonts w:hint="default" w:ascii="Times New Roman" w:hAnsi="Times New Roman" w:cs="Times New Roman"/>
          <w:b/>
          <w:bCs/>
          <w:spacing w:val="-24"/>
          <w:w w:val="95"/>
        </w:rPr>
        <w:t xml:space="preserve"> </w:t>
      </w:r>
      <w:r>
        <w:rPr>
          <w:rFonts w:hint="default" w:ascii="Times New Roman" w:hAnsi="Times New Roman" w:cs="Times New Roman"/>
          <w:b/>
          <w:bCs/>
          <w:w w:val="95"/>
        </w:rPr>
        <w:t xml:space="preserve">So </w:t>
      </w:r>
      <w:r>
        <w:rPr>
          <w:rFonts w:hint="default" w:ascii="Times New Roman" w:hAnsi="Times New Roman" w:cs="Times New Roman"/>
          <w:b/>
          <w:bCs/>
        </w:rPr>
        <w:t>we</w:t>
      </w:r>
      <w:r>
        <w:rPr>
          <w:rFonts w:hint="default" w:ascii="Times New Roman" w:hAnsi="Times New Roman" w:cs="Times New Roman"/>
          <w:b/>
          <w:bCs/>
          <w:spacing w:val="-47"/>
        </w:rPr>
        <w:t xml:space="preserve"> </w:t>
      </w:r>
      <w:r>
        <w:rPr>
          <w:rFonts w:hint="default" w:ascii="Times New Roman" w:hAnsi="Times New Roman" w:cs="Times New Roman"/>
          <w:b/>
          <w:bCs/>
        </w:rPr>
        <w:t>have</w:t>
      </w:r>
      <w:r>
        <w:rPr>
          <w:rFonts w:hint="default" w:ascii="Times New Roman" w:hAnsi="Times New Roman" w:cs="Times New Roman"/>
          <w:b/>
          <w:bCs/>
          <w:spacing w:val="-47"/>
        </w:rPr>
        <w:t xml:space="preserve"> </w:t>
      </w:r>
      <w:r>
        <w:rPr>
          <w:rFonts w:hint="default" w:ascii="Times New Roman" w:hAnsi="Times New Roman" w:cs="Times New Roman"/>
          <w:b/>
          <w:bCs/>
        </w:rPr>
        <w:t>overfitting</w:t>
      </w:r>
      <w:r>
        <w:rPr>
          <w:rFonts w:hint="default" w:ascii="Times New Roman" w:hAnsi="Times New Roman" w:cs="Times New Roman"/>
          <w:b/>
          <w:bCs/>
          <w:spacing w:val="-47"/>
        </w:rPr>
        <w:t xml:space="preserve"> </w:t>
      </w:r>
      <w:r>
        <w:rPr>
          <w:rFonts w:hint="default" w:ascii="Times New Roman" w:hAnsi="Times New Roman" w:cs="Times New Roman"/>
          <w:b/>
          <w:bCs/>
        </w:rPr>
        <w:t>here.</w:t>
      </w:r>
      <w:r>
        <w:rPr>
          <w:rFonts w:hint="default" w:ascii="Times New Roman" w:hAnsi="Times New Roman" w:cs="Times New Roman"/>
          <w:b/>
          <w:bCs/>
          <w:spacing w:val="-48"/>
        </w:rPr>
        <w:t xml:space="preserve"> </w:t>
      </w:r>
      <w:r>
        <w:rPr>
          <w:rFonts w:hint="default" w:ascii="Times New Roman" w:hAnsi="Times New Roman" w:cs="Times New Roman"/>
          <w:b/>
          <w:bCs/>
        </w:rPr>
        <w:t>So,</w:t>
      </w:r>
      <w:r>
        <w:rPr>
          <w:rFonts w:hint="default" w:ascii="Times New Roman" w:hAnsi="Times New Roman" w:cs="Times New Roman"/>
          <w:b/>
          <w:bCs/>
          <w:spacing w:val="-47"/>
        </w:rPr>
        <w:t xml:space="preserve"> </w:t>
      </w:r>
      <w:r>
        <w:rPr>
          <w:rFonts w:hint="default" w:ascii="Times New Roman" w:hAnsi="Times New Roman" w:cs="Times New Roman"/>
          <w:b/>
          <w:bCs/>
        </w:rPr>
        <w:t>we</w:t>
      </w:r>
      <w:r>
        <w:rPr>
          <w:rFonts w:hint="default" w:ascii="Times New Roman" w:hAnsi="Times New Roman" w:cs="Times New Roman"/>
          <w:b/>
          <w:bCs/>
          <w:spacing w:val="-47"/>
        </w:rPr>
        <w:t xml:space="preserve"> </w:t>
      </w:r>
      <w:r>
        <w:rPr>
          <w:rFonts w:hint="default" w:ascii="Times New Roman" w:hAnsi="Times New Roman" w:cs="Times New Roman"/>
          <w:b/>
          <w:bCs/>
        </w:rPr>
        <w:t>will</w:t>
      </w:r>
      <w:r>
        <w:rPr>
          <w:rFonts w:hint="default" w:ascii="Times New Roman" w:hAnsi="Times New Roman" w:cs="Times New Roman"/>
          <w:b/>
          <w:bCs/>
          <w:spacing w:val="-47"/>
        </w:rPr>
        <w:t xml:space="preserve"> </w:t>
      </w:r>
      <w:r>
        <w:rPr>
          <w:rFonts w:hint="default" w:ascii="Times New Roman" w:hAnsi="Times New Roman" w:cs="Times New Roman"/>
          <w:b/>
          <w:bCs/>
        </w:rPr>
        <w:t>use</w:t>
      </w:r>
      <w:r>
        <w:rPr>
          <w:rFonts w:hint="default" w:ascii="Times New Roman" w:hAnsi="Times New Roman" w:cs="Times New Roman"/>
          <w:b/>
          <w:bCs/>
          <w:spacing w:val="-46"/>
        </w:rPr>
        <w:t xml:space="preserve"> </w:t>
      </w:r>
      <w:r>
        <w:rPr>
          <w:rFonts w:hint="default" w:ascii="Times New Roman" w:hAnsi="Times New Roman" w:cs="Times New Roman"/>
          <w:b/>
          <w:bCs/>
        </w:rPr>
        <w:t>next</w:t>
      </w:r>
      <w:r>
        <w:rPr>
          <w:rFonts w:hint="default" w:ascii="Times New Roman" w:hAnsi="Times New Roman" w:cs="Times New Roman"/>
          <w:b/>
          <w:bCs/>
          <w:spacing w:val="-47"/>
        </w:rPr>
        <w:t xml:space="preserve"> </w:t>
      </w:r>
      <w:r>
        <w:rPr>
          <w:rFonts w:hint="default" w:ascii="Times New Roman" w:hAnsi="Times New Roman" w:cs="Times New Roman"/>
          <w:b/>
          <w:bCs/>
        </w:rPr>
        <w:t>Random</w:t>
      </w:r>
      <w:r>
        <w:rPr>
          <w:rFonts w:hint="default" w:ascii="Times New Roman" w:hAnsi="Times New Roman" w:cs="Times New Roman"/>
          <w:b/>
          <w:bCs/>
          <w:spacing w:val="-47"/>
        </w:rPr>
        <w:t xml:space="preserve"> </w:t>
      </w:r>
      <w:r>
        <w:rPr>
          <w:rFonts w:hint="default" w:ascii="Times New Roman" w:hAnsi="Times New Roman" w:cs="Times New Roman"/>
          <w:b/>
          <w:bCs/>
        </w:rPr>
        <w:t>forest</w:t>
      </w:r>
      <w:r>
        <w:rPr>
          <w:rFonts w:hint="default" w:ascii="Times New Roman" w:hAnsi="Times New Roman" w:cs="Times New Roman"/>
          <w:b/>
          <w:bCs/>
          <w:spacing w:val="-46"/>
        </w:rPr>
        <w:t xml:space="preserve"> </w:t>
      </w:r>
      <w:r>
        <w:rPr>
          <w:rFonts w:hint="default" w:ascii="Times New Roman" w:hAnsi="Times New Roman" w:cs="Times New Roman"/>
          <w:b/>
          <w:bCs/>
        </w:rPr>
        <w:t>which</w:t>
      </w:r>
      <w:r>
        <w:rPr>
          <w:rFonts w:hint="default" w:ascii="Times New Roman" w:hAnsi="Times New Roman" w:cs="Times New Roman"/>
          <w:b/>
          <w:bCs/>
          <w:spacing w:val="-47"/>
        </w:rPr>
        <w:t xml:space="preserve"> </w:t>
      </w:r>
      <w:r>
        <w:rPr>
          <w:rFonts w:hint="default" w:ascii="Times New Roman" w:hAnsi="Times New Roman" w:cs="Times New Roman"/>
          <w:b/>
          <w:bCs/>
        </w:rPr>
        <w:t>would</w:t>
      </w:r>
      <w:r>
        <w:rPr>
          <w:rFonts w:hint="default" w:ascii="Times New Roman" w:hAnsi="Times New Roman" w:cs="Times New Roman"/>
          <w:b/>
          <w:bCs/>
          <w:spacing w:val="-47"/>
        </w:rPr>
        <w:t xml:space="preserve"> </w:t>
      </w:r>
      <w:r>
        <w:rPr>
          <w:rFonts w:hint="default" w:ascii="Times New Roman" w:hAnsi="Times New Roman" w:cs="Times New Roman"/>
          <w:b/>
          <w:bCs/>
        </w:rPr>
        <w:t>remove</w:t>
      </w:r>
      <w:r>
        <w:rPr>
          <w:rFonts w:hint="default" w:ascii="Times New Roman" w:hAnsi="Times New Roman" w:cs="Times New Roman"/>
          <w:b/>
          <w:bCs/>
          <w:spacing w:val="-47"/>
        </w:rPr>
        <w:t xml:space="preserve"> </w:t>
      </w:r>
      <w:r>
        <w:rPr>
          <w:rFonts w:hint="default" w:ascii="Times New Roman" w:hAnsi="Times New Roman" w:cs="Times New Roman"/>
          <w:b/>
          <w:bCs/>
        </w:rPr>
        <w:t>overfitting</w:t>
      </w:r>
      <w:r>
        <w:rPr>
          <w:rFonts w:hint="default" w:ascii="Times New Roman" w:hAnsi="Times New Roman" w:cs="Times New Roman"/>
          <w:b/>
          <w:bCs/>
          <w:spacing w:val="-47"/>
        </w:rPr>
        <w:t xml:space="preserve"> </w:t>
      </w:r>
      <w:r>
        <w:rPr>
          <w:rFonts w:hint="default" w:ascii="Times New Roman" w:hAnsi="Times New Roman" w:cs="Times New Roman"/>
          <w:b/>
          <w:bCs/>
        </w:rPr>
        <w:t>of decision</w:t>
      </w:r>
      <w:r>
        <w:rPr>
          <w:rFonts w:hint="default" w:ascii="Times New Roman" w:hAnsi="Times New Roman" w:cs="Times New Roman"/>
          <w:b/>
          <w:bCs/>
          <w:spacing w:val="-14"/>
        </w:rPr>
        <w:t xml:space="preserve"> </w:t>
      </w:r>
      <w:r>
        <w:rPr>
          <w:rFonts w:hint="default" w:ascii="Times New Roman" w:hAnsi="Times New Roman" w:cs="Times New Roman"/>
          <w:b/>
          <w:bCs/>
        </w:rPr>
        <w:t>Tree.</w:t>
      </w:r>
    </w:p>
    <w:p>
      <w:pPr>
        <w:spacing w:after="0" w:line="292" w:lineRule="auto"/>
        <w:jc w:val="both"/>
        <w:sectPr>
          <w:pgSz w:w="12240" w:h="15840"/>
          <w:pgMar w:top="1400" w:right="0" w:bottom="1200" w:left="1260" w:header="0" w:footer="932" w:gutter="0"/>
        </w:sectPr>
      </w:pPr>
    </w:p>
    <w:p>
      <w:pPr>
        <w:pStyle w:val="8"/>
      </w:pPr>
      <w:bookmarkStart w:id="23" w:name="_bookmark44"/>
      <w:bookmarkEnd w:id="23"/>
      <w:r>
        <w:rPr>
          <w:u w:val="single"/>
        </w:rPr>
        <w:t>Random Forest Regressor:</w:t>
      </w:r>
    </w:p>
    <w:p>
      <w:pPr>
        <w:pStyle w:val="9"/>
        <w:spacing w:before="6"/>
        <w:rPr>
          <w:rFonts w:ascii="Trebuchet MS"/>
          <w:b/>
          <w:sz w:val="17"/>
        </w:rPr>
      </w:pPr>
    </w:p>
    <w:p>
      <w:pPr>
        <w:pStyle w:val="9"/>
        <w:spacing w:before="56" w:line="292" w:lineRule="auto"/>
        <w:ind w:left="180" w:right="1436"/>
        <w:rPr>
          <w:rFonts w:hint="default" w:ascii="Times New Roman" w:hAnsi="Times New Roman" w:cs="Times New Roman"/>
          <w:b/>
          <w:bCs/>
        </w:rPr>
      </w:pPr>
      <w:r>
        <w:rPr>
          <w:rFonts w:hint="default" w:ascii="Times New Roman" w:hAnsi="Times New Roman" w:cs="Times New Roman"/>
          <w:b/>
          <w:bCs/>
        </w:rPr>
        <w:t>Performance of Random Forest Regressor built on X_train, y_train and tested on</w:t>
      </w:r>
      <w:r>
        <w:rPr>
          <w:rFonts w:hint="default" w:ascii="Times New Roman" w:hAnsi="Times New Roman" w:cs="Times New Roman"/>
          <w:b/>
          <w:bCs/>
          <w:spacing w:val="-48"/>
        </w:rPr>
        <w:t xml:space="preserve"> </w:t>
      </w:r>
      <w:r>
        <w:rPr>
          <w:rFonts w:hint="default" w:ascii="Times New Roman" w:hAnsi="Times New Roman" w:cs="Times New Roman"/>
          <w:b/>
          <w:bCs/>
        </w:rPr>
        <w:t xml:space="preserve">X_test. </w:t>
      </w:r>
      <w:r>
        <w:rPr>
          <w:rFonts w:hint="default" w:ascii="Times New Roman" w:hAnsi="Times New Roman" w:cs="Times New Roman"/>
          <w:b/>
          <w:bCs/>
          <w:w w:val="95"/>
        </w:rPr>
        <w:t>Showing</w:t>
      </w:r>
      <w:r>
        <w:rPr>
          <w:rFonts w:hint="default" w:ascii="Times New Roman" w:hAnsi="Times New Roman" w:cs="Times New Roman"/>
          <w:b/>
          <w:bCs/>
          <w:spacing w:val="-26"/>
          <w:w w:val="95"/>
        </w:rPr>
        <w:t xml:space="preserve"> </w:t>
      </w:r>
      <w:r>
        <w:rPr>
          <w:rFonts w:hint="default" w:ascii="Times New Roman" w:hAnsi="Times New Roman" w:cs="Times New Roman"/>
          <w:b/>
          <w:bCs/>
          <w:w w:val="95"/>
        </w:rPr>
        <w:t>K-fold</w:t>
      </w:r>
      <w:r>
        <w:rPr>
          <w:rFonts w:hint="default" w:ascii="Times New Roman" w:hAnsi="Times New Roman" w:cs="Times New Roman"/>
          <w:b/>
          <w:bCs/>
          <w:spacing w:val="-26"/>
          <w:w w:val="95"/>
        </w:rPr>
        <w:t xml:space="preserve"> </w:t>
      </w:r>
      <w:r>
        <w:rPr>
          <w:rFonts w:hint="default" w:ascii="Times New Roman" w:hAnsi="Times New Roman" w:cs="Times New Roman"/>
          <w:b/>
          <w:bCs/>
          <w:w w:val="95"/>
        </w:rPr>
        <w:t>cross</w:t>
      </w:r>
      <w:r>
        <w:rPr>
          <w:rFonts w:hint="default" w:ascii="Times New Roman" w:hAnsi="Times New Roman" w:cs="Times New Roman"/>
          <w:b/>
          <w:bCs/>
          <w:spacing w:val="-26"/>
          <w:w w:val="95"/>
        </w:rPr>
        <w:t xml:space="preserve"> </w:t>
      </w:r>
      <w:r>
        <w:rPr>
          <w:rFonts w:hint="default" w:ascii="Times New Roman" w:hAnsi="Times New Roman" w:cs="Times New Roman"/>
          <w:b/>
          <w:bCs/>
          <w:w w:val="95"/>
        </w:rPr>
        <w:t>validation</w:t>
      </w:r>
      <w:r>
        <w:rPr>
          <w:rFonts w:hint="default" w:ascii="Times New Roman" w:hAnsi="Times New Roman" w:cs="Times New Roman"/>
          <w:b/>
          <w:bCs/>
          <w:spacing w:val="-25"/>
          <w:w w:val="95"/>
        </w:rPr>
        <w:t xml:space="preserve"> </w:t>
      </w:r>
      <w:r>
        <w:rPr>
          <w:rFonts w:hint="default" w:ascii="Times New Roman" w:hAnsi="Times New Roman" w:cs="Times New Roman"/>
          <w:b/>
          <w:bCs/>
          <w:w w:val="95"/>
        </w:rPr>
        <w:t>explained_variance</w:t>
      </w:r>
      <w:r>
        <w:rPr>
          <w:rFonts w:hint="default" w:ascii="Times New Roman" w:hAnsi="Times New Roman" w:cs="Times New Roman"/>
          <w:b/>
          <w:bCs/>
          <w:spacing w:val="-26"/>
          <w:w w:val="95"/>
        </w:rPr>
        <w:t xml:space="preserve"> </w:t>
      </w:r>
      <w:r>
        <w:rPr>
          <w:rFonts w:hint="default" w:ascii="Times New Roman" w:hAnsi="Times New Roman" w:cs="Times New Roman"/>
          <w:b/>
          <w:bCs/>
          <w:w w:val="95"/>
        </w:rPr>
        <w:t>score</w:t>
      </w:r>
      <w:r>
        <w:rPr>
          <w:rFonts w:hint="default" w:ascii="Times New Roman" w:hAnsi="Times New Roman" w:cs="Times New Roman"/>
          <w:b/>
          <w:bCs/>
          <w:spacing w:val="-26"/>
          <w:w w:val="95"/>
        </w:rPr>
        <w:t xml:space="preserve"> </w:t>
      </w:r>
      <w:r>
        <w:rPr>
          <w:rFonts w:hint="default" w:ascii="Times New Roman" w:hAnsi="Times New Roman" w:cs="Times New Roman"/>
          <w:b/>
          <w:bCs/>
          <w:w w:val="95"/>
        </w:rPr>
        <w:t>and</w:t>
      </w:r>
      <w:r>
        <w:rPr>
          <w:rFonts w:hint="default" w:ascii="Times New Roman" w:hAnsi="Times New Roman" w:cs="Times New Roman"/>
          <w:b/>
          <w:bCs/>
          <w:spacing w:val="-28"/>
          <w:w w:val="95"/>
        </w:rPr>
        <w:t xml:space="preserve"> </w:t>
      </w:r>
      <w:r>
        <w:rPr>
          <w:rFonts w:hint="default" w:ascii="Times New Roman" w:hAnsi="Times New Roman" w:cs="Times New Roman"/>
          <w:b/>
          <w:bCs/>
          <w:w w:val="95"/>
        </w:rPr>
        <w:t>score</w:t>
      </w:r>
      <w:r>
        <w:rPr>
          <w:rFonts w:hint="default" w:ascii="Times New Roman" w:hAnsi="Times New Roman" w:cs="Times New Roman"/>
          <w:b/>
          <w:bCs/>
          <w:spacing w:val="-27"/>
          <w:w w:val="95"/>
        </w:rPr>
        <w:t xml:space="preserve"> </w:t>
      </w:r>
      <w:r>
        <w:rPr>
          <w:rFonts w:hint="default" w:ascii="Times New Roman" w:hAnsi="Times New Roman" w:cs="Times New Roman"/>
          <w:b/>
          <w:bCs/>
          <w:w w:val="95"/>
        </w:rPr>
        <w:t>for</w:t>
      </w:r>
      <w:r>
        <w:rPr>
          <w:rFonts w:hint="default" w:ascii="Times New Roman" w:hAnsi="Times New Roman" w:cs="Times New Roman"/>
          <w:b/>
          <w:bCs/>
          <w:spacing w:val="-27"/>
          <w:w w:val="95"/>
        </w:rPr>
        <w:t xml:space="preserve"> </w:t>
      </w:r>
      <w:r>
        <w:rPr>
          <w:rFonts w:hint="default" w:ascii="Times New Roman" w:hAnsi="Times New Roman" w:cs="Times New Roman"/>
          <w:b/>
          <w:bCs/>
          <w:w w:val="95"/>
        </w:rPr>
        <w:t>train</w:t>
      </w:r>
      <w:r>
        <w:rPr>
          <w:rFonts w:hint="default" w:ascii="Times New Roman" w:hAnsi="Times New Roman" w:cs="Times New Roman"/>
          <w:b/>
          <w:bCs/>
          <w:spacing w:val="-25"/>
          <w:w w:val="95"/>
        </w:rPr>
        <w:t xml:space="preserve"> </w:t>
      </w:r>
      <w:r>
        <w:rPr>
          <w:rFonts w:hint="default" w:ascii="Times New Roman" w:hAnsi="Times New Roman" w:cs="Times New Roman"/>
          <w:b/>
          <w:bCs/>
          <w:w w:val="95"/>
        </w:rPr>
        <w:t>and</w:t>
      </w:r>
      <w:r>
        <w:rPr>
          <w:rFonts w:hint="default" w:ascii="Times New Roman" w:hAnsi="Times New Roman" w:cs="Times New Roman"/>
          <w:b/>
          <w:bCs/>
          <w:spacing w:val="-28"/>
          <w:w w:val="95"/>
        </w:rPr>
        <w:t xml:space="preserve"> </w:t>
      </w:r>
      <w:r>
        <w:rPr>
          <w:rFonts w:hint="default" w:ascii="Times New Roman" w:hAnsi="Times New Roman" w:cs="Times New Roman"/>
          <w:b/>
          <w:bCs/>
          <w:w w:val="95"/>
        </w:rPr>
        <w:t>test</w:t>
      </w:r>
      <w:r>
        <w:rPr>
          <w:rFonts w:hint="default" w:ascii="Times New Roman" w:hAnsi="Times New Roman" w:cs="Times New Roman"/>
          <w:b/>
          <w:bCs/>
          <w:spacing w:val="-26"/>
          <w:w w:val="95"/>
        </w:rPr>
        <w:t xml:space="preserve"> </w:t>
      </w:r>
      <w:r>
        <w:rPr>
          <w:rFonts w:hint="default" w:ascii="Times New Roman" w:hAnsi="Times New Roman" w:cs="Times New Roman"/>
          <w:b/>
          <w:bCs/>
          <w:w w:val="95"/>
        </w:rPr>
        <w:t>dataset.</w:t>
      </w:r>
    </w:p>
    <w:p>
      <w:pPr>
        <w:pStyle w:val="9"/>
        <w:rPr>
          <w:sz w:val="20"/>
        </w:rPr>
      </w:pPr>
    </w:p>
    <w:p>
      <w:pPr>
        <w:pStyle w:val="9"/>
        <w:rPr>
          <w:sz w:val="20"/>
        </w:rPr>
      </w:pPr>
    </w:p>
    <w:p>
      <w:pPr>
        <w:pStyle w:val="9"/>
        <w:spacing w:before="9"/>
        <w:rPr>
          <w:sz w:val="21"/>
        </w:rPr>
      </w:pPr>
      <w:r>
        <w:pict>
          <v:shape id="_x0000_s1040" o:spid="_x0000_s1040" o:spt="202" type="#_x0000_t202" style="position:absolute;left:0pt;margin-left:70.55pt;margin-top:13.7pt;height:126.3pt;width:470.95pt;mso-position-horizontal-relative:page;mso-wrap-distance-bottom:0pt;mso-wrap-distance-top:0pt;z-index:-1024;mso-width-relative:page;mso-height-relative:page;" fillcolor="#F1F1F1" filled="t" stroked="f" coordsize="21600,21600">
            <v:path/>
            <v:fill on="t" focussize="0,0"/>
            <v:stroke on="f" joinstyle="miter"/>
            <v:imagedata o:title=""/>
            <o:lock v:ext="edit"/>
            <v:textbox inset="0mm,0mm,0mm,0mm">
              <w:txbxContent>
                <w:p>
                  <w:pPr>
                    <w:spacing w:before="0" w:line="225" w:lineRule="exact"/>
                    <w:ind w:left="28" w:right="0" w:firstLine="0"/>
                    <w:jc w:val="left"/>
                    <w:rPr>
                      <w:rFonts w:ascii="Courier New"/>
                      <w:b/>
                      <w:sz w:val="20"/>
                    </w:rPr>
                  </w:pPr>
                  <w:r>
                    <w:rPr>
                      <w:rFonts w:ascii="Courier New"/>
                      <w:b/>
                      <w:sz w:val="20"/>
                    </w:rPr>
                    <w:t>K-fold (K = 10) explained variance</w:t>
                  </w:r>
                </w:p>
                <w:p>
                  <w:pPr>
                    <w:spacing w:before="0"/>
                    <w:ind w:left="28" w:right="4948" w:firstLine="0"/>
                    <w:jc w:val="left"/>
                    <w:rPr>
                      <w:rFonts w:ascii="Courier New"/>
                      <w:b/>
                      <w:sz w:val="20"/>
                    </w:rPr>
                  </w:pPr>
                  <w:r>
                    <w:rPr>
                      <w:rFonts w:ascii="Courier New"/>
                      <w:b/>
                      <w:w w:val="95"/>
                      <w:sz w:val="20"/>
                    </w:rPr>
                    <w:t xml:space="preserve">================================ </w:t>
                  </w:r>
                  <w:r>
                    <w:rPr>
                      <w:rFonts w:ascii="Courier New"/>
                      <w:b/>
                      <w:sz w:val="20"/>
                    </w:rPr>
                    <w:t>0.8548225224328381</w:t>
                  </w:r>
                </w:p>
                <w:p>
                  <w:pPr>
                    <w:pStyle w:val="9"/>
                    <w:spacing w:before="7"/>
                    <w:rPr>
                      <w:sz w:val="19"/>
                    </w:rPr>
                  </w:pPr>
                </w:p>
                <w:p>
                  <w:pPr>
                    <w:spacing w:before="0"/>
                    <w:ind w:left="28" w:right="0" w:firstLine="0"/>
                    <w:jc w:val="left"/>
                    <w:rPr>
                      <w:rFonts w:ascii="Courier New"/>
                      <w:b/>
                      <w:sz w:val="20"/>
                    </w:rPr>
                  </w:pPr>
                  <w:r>
                    <w:rPr>
                      <w:rFonts w:ascii="Courier New"/>
                      <w:b/>
                      <w:sz w:val="20"/>
                    </w:rPr>
                    <w:t>on train data explained variance</w:t>
                  </w:r>
                </w:p>
                <w:p>
                  <w:pPr>
                    <w:spacing w:before="1"/>
                    <w:ind w:left="28" w:right="4948" w:firstLine="0"/>
                    <w:jc w:val="left"/>
                    <w:rPr>
                      <w:rFonts w:ascii="Courier New"/>
                      <w:b/>
                      <w:sz w:val="20"/>
                    </w:rPr>
                  </w:pPr>
                  <w:r>
                    <w:rPr>
                      <w:rFonts w:ascii="Courier New"/>
                      <w:b/>
                      <w:w w:val="95"/>
                      <w:sz w:val="20"/>
                    </w:rPr>
                    <w:t xml:space="preserve">================================ </w:t>
                  </w:r>
                  <w:r>
                    <w:rPr>
                      <w:rFonts w:ascii="Courier New"/>
                      <w:b/>
                      <w:sz w:val="20"/>
                    </w:rPr>
                    <w:t>0.9734605915767535</w:t>
                  </w:r>
                </w:p>
                <w:p>
                  <w:pPr>
                    <w:pStyle w:val="9"/>
                    <w:spacing w:before="8"/>
                    <w:rPr>
                      <w:sz w:val="19"/>
                    </w:rPr>
                  </w:pPr>
                </w:p>
                <w:p>
                  <w:pPr>
                    <w:spacing w:before="0" w:line="226" w:lineRule="exact"/>
                    <w:ind w:left="28" w:right="0" w:firstLine="0"/>
                    <w:jc w:val="left"/>
                    <w:rPr>
                      <w:rFonts w:ascii="Courier New"/>
                      <w:b/>
                      <w:sz w:val="20"/>
                    </w:rPr>
                  </w:pPr>
                  <w:r>
                    <w:rPr>
                      <w:rFonts w:ascii="Courier New"/>
                      <w:b/>
                      <w:sz w:val="20"/>
                    </w:rPr>
                    <w:t>on test data explained variance</w:t>
                  </w:r>
                </w:p>
                <w:p>
                  <w:pPr>
                    <w:spacing w:before="0" w:line="244" w:lineRule="auto"/>
                    <w:ind w:left="28" w:right="4948" w:firstLine="0"/>
                    <w:jc w:val="left"/>
                    <w:rPr>
                      <w:rFonts w:ascii="Courier New"/>
                      <w:b/>
                      <w:sz w:val="20"/>
                    </w:rPr>
                  </w:pPr>
                  <w:r>
                    <w:rPr>
                      <w:rFonts w:ascii="Courier New"/>
                      <w:b/>
                      <w:w w:val="95"/>
                      <w:sz w:val="20"/>
                    </w:rPr>
                    <w:t xml:space="preserve">================================ </w:t>
                  </w:r>
                  <w:r>
                    <w:rPr>
                      <w:rFonts w:ascii="Courier New"/>
                      <w:b/>
                      <w:sz w:val="20"/>
                    </w:rPr>
                    <w:t>0.8895839793569554</w:t>
                  </w:r>
                </w:p>
              </w:txbxContent>
            </v:textbox>
            <w10:wrap type="topAndBottom"/>
          </v:shape>
        </w:pict>
      </w:r>
    </w:p>
    <w:p>
      <w:pPr>
        <w:pStyle w:val="9"/>
        <w:spacing w:before="2"/>
        <w:rPr>
          <w:sz w:val="7"/>
        </w:rPr>
      </w:pPr>
    </w:p>
    <w:p>
      <w:pPr>
        <w:spacing w:before="100"/>
        <w:ind w:left="5329" w:right="0" w:firstLine="0"/>
        <w:jc w:val="left"/>
        <w:rPr>
          <w:rFonts w:ascii="Courier New"/>
          <w:sz w:val="18"/>
        </w:rPr>
      </w:pPr>
    </w:p>
    <w:p>
      <w:pPr>
        <w:pStyle w:val="9"/>
        <w:rPr>
          <w:rFonts w:ascii="Courier New"/>
          <w:sz w:val="20"/>
        </w:rPr>
      </w:pPr>
    </w:p>
    <w:p>
      <w:pPr>
        <w:pStyle w:val="9"/>
        <w:rPr>
          <w:rFonts w:ascii="Courier New"/>
          <w:sz w:val="20"/>
        </w:rPr>
      </w:pPr>
    </w:p>
    <w:p>
      <w:pPr>
        <w:pStyle w:val="9"/>
        <w:spacing w:before="4"/>
        <w:rPr>
          <w:rFonts w:ascii="Courier New"/>
          <w:sz w:val="23"/>
        </w:rPr>
      </w:pPr>
    </w:p>
    <w:p>
      <w:pPr>
        <w:pStyle w:val="9"/>
        <w:spacing w:before="55" w:line="295" w:lineRule="auto"/>
        <w:ind w:left="180" w:right="1351"/>
      </w:pPr>
      <w:r>
        <w:rPr>
          <w:w w:val="95"/>
        </w:rPr>
        <w:t>Performance of RF built on X_train</w:t>
      </w:r>
      <w:r>
        <w:rPr>
          <w:w w:val="95"/>
          <w:lang w:val="en-IN"/>
        </w:rPr>
        <w:t>1</w:t>
      </w:r>
      <w:r>
        <w:rPr>
          <w:w w:val="95"/>
        </w:rPr>
        <w:t>, y_trai</w:t>
      </w:r>
      <w:r>
        <w:rPr>
          <w:w w:val="95"/>
          <w:lang w:val="en-IN"/>
        </w:rPr>
        <w:t>n1</w:t>
      </w:r>
      <w:r>
        <w:rPr>
          <w:w w:val="95"/>
        </w:rPr>
        <w:t xml:space="preserve"> and tested on X_test</w:t>
      </w:r>
      <w:r>
        <w:rPr>
          <w:w w:val="95"/>
          <w:lang w:val="en-IN"/>
        </w:rPr>
        <w:t>1</w:t>
      </w:r>
      <w:r>
        <w:rPr>
          <w:w w:val="95"/>
        </w:rPr>
        <w:t xml:space="preserve">. Showing K-fold </w:t>
      </w:r>
      <w:r>
        <w:t>cross validation explained_variance score and score for train and test dataset.</w:t>
      </w:r>
    </w:p>
    <w:p>
      <w:pPr>
        <w:pStyle w:val="9"/>
        <w:spacing w:before="6"/>
        <w:rPr>
          <w:sz w:val="14"/>
        </w:rPr>
      </w:pPr>
      <w:r>
        <w:pict>
          <v:shape id="_x0000_s1041" o:spid="_x0000_s1041" o:spt="202" type="#_x0000_t202" style="position:absolute;left:0pt;margin-left:70.55pt;margin-top:9.55pt;height:126.4pt;width:470.95pt;mso-position-horizontal-relative:page;mso-wrap-distance-bottom:0pt;mso-wrap-distance-top:0pt;z-index:-1024;mso-width-relative:page;mso-height-relative:page;" fillcolor="#F1F1F1" filled="t" stroked="f" coordsize="21600,21600">
            <v:path/>
            <v:fill on="t" focussize="0,0"/>
            <v:stroke on="f" joinstyle="miter"/>
            <v:imagedata o:title=""/>
            <o:lock v:ext="edit"/>
            <v:textbox inset="0mm,0mm,0mm,0mm">
              <w:txbxContent>
                <w:p>
                  <w:pPr>
                    <w:spacing w:before="0" w:line="226" w:lineRule="exact"/>
                    <w:ind w:left="28" w:right="0" w:firstLine="0"/>
                    <w:jc w:val="left"/>
                    <w:rPr>
                      <w:rFonts w:ascii="Courier New"/>
                      <w:b/>
                      <w:sz w:val="20"/>
                    </w:rPr>
                  </w:pPr>
                  <w:r>
                    <w:rPr>
                      <w:rFonts w:ascii="Courier New"/>
                      <w:b/>
                      <w:sz w:val="20"/>
                    </w:rPr>
                    <w:t>K-fold (K = 10) explained variance</w:t>
                  </w:r>
                </w:p>
                <w:p>
                  <w:pPr>
                    <w:spacing w:before="2"/>
                    <w:ind w:left="28" w:right="4948" w:firstLine="0"/>
                    <w:jc w:val="left"/>
                    <w:rPr>
                      <w:rFonts w:ascii="Courier New"/>
                      <w:b/>
                      <w:sz w:val="20"/>
                    </w:rPr>
                  </w:pPr>
                  <w:r>
                    <w:rPr>
                      <w:rFonts w:ascii="Courier New"/>
                      <w:b/>
                      <w:w w:val="95"/>
                      <w:sz w:val="20"/>
                    </w:rPr>
                    <w:t xml:space="preserve">================================ </w:t>
                  </w:r>
                  <w:r>
                    <w:rPr>
                      <w:rFonts w:ascii="Courier New"/>
                      <w:b/>
                      <w:sz w:val="20"/>
                    </w:rPr>
                    <w:t>0.843399951802747</w:t>
                  </w:r>
                </w:p>
                <w:p>
                  <w:pPr>
                    <w:pStyle w:val="9"/>
                    <w:spacing w:before="7"/>
                    <w:rPr>
                      <w:sz w:val="19"/>
                    </w:rPr>
                  </w:pPr>
                </w:p>
                <w:p>
                  <w:pPr>
                    <w:spacing w:before="0" w:line="226" w:lineRule="exact"/>
                    <w:ind w:left="28" w:right="0" w:firstLine="0"/>
                    <w:jc w:val="left"/>
                    <w:rPr>
                      <w:rFonts w:ascii="Courier New"/>
                      <w:b/>
                      <w:sz w:val="20"/>
                    </w:rPr>
                  </w:pPr>
                  <w:r>
                    <w:rPr>
                      <w:rFonts w:ascii="Courier New"/>
                      <w:b/>
                      <w:sz w:val="20"/>
                    </w:rPr>
                    <w:t>on train data explained variance</w:t>
                  </w:r>
                </w:p>
                <w:p>
                  <w:pPr>
                    <w:spacing w:before="0"/>
                    <w:ind w:left="28" w:right="4948" w:firstLine="0"/>
                    <w:jc w:val="left"/>
                    <w:rPr>
                      <w:rFonts w:ascii="Courier New"/>
                      <w:b/>
                      <w:sz w:val="20"/>
                    </w:rPr>
                  </w:pPr>
                  <w:r>
                    <w:rPr>
                      <w:rFonts w:ascii="Courier New"/>
                      <w:b/>
                      <w:w w:val="95"/>
                      <w:sz w:val="20"/>
                    </w:rPr>
                    <w:t xml:space="preserve">================================ </w:t>
                  </w:r>
                  <w:r>
                    <w:rPr>
                      <w:rFonts w:ascii="Courier New"/>
                      <w:b/>
                      <w:sz w:val="20"/>
                    </w:rPr>
                    <w:t>0.9694980310035362</w:t>
                  </w:r>
                </w:p>
                <w:p>
                  <w:pPr>
                    <w:pStyle w:val="9"/>
                    <w:spacing w:before="7"/>
                    <w:rPr>
                      <w:sz w:val="19"/>
                    </w:rPr>
                  </w:pPr>
                </w:p>
                <w:p>
                  <w:pPr>
                    <w:spacing w:before="0"/>
                    <w:ind w:left="28" w:right="0" w:firstLine="0"/>
                    <w:jc w:val="left"/>
                    <w:rPr>
                      <w:rFonts w:ascii="Courier New"/>
                      <w:b/>
                      <w:sz w:val="20"/>
                    </w:rPr>
                  </w:pPr>
                  <w:r>
                    <w:rPr>
                      <w:rFonts w:ascii="Courier New"/>
                      <w:b/>
                      <w:sz w:val="20"/>
                    </w:rPr>
                    <w:t>on test data explained variance</w:t>
                  </w:r>
                </w:p>
                <w:p>
                  <w:pPr>
                    <w:spacing w:before="2"/>
                    <w:ind w:left="28" w:right="4948" w:firstLine="0"/>
                    <w:jc w:val="left"/>
                    <w:rPr>
                      <w:rFonts w:ascii="Courier New"/>
                      <w:b/>
                      <w:sz w:val="20"/>
                    </w:rPr>
                  </w:pPr>
                  <w:r>
                    <w:rPr>
                      <w:rFonts w:ascii="Courier New"/>
                      <w:b/>
                      <w:w w:val="95"/>
                      <w:sz w:val="20"/>
                    </w:rPr>
                    <w:t xml:space="preserve">================================ </w:t>
                  </w:r>
                  <w:r>
                    <w:rPr>
                      <w:rFonts w:ascii="Courier New"/>
                      <w:b/>
                      <w:sz w:val="20"/>
                    </w:rPr>
                    <w:t>0.9127408418315636</w:t>
                  </w:r>
                </w:p>
              </w:txbxContent>
            </v:textbox>
            <w10:wrap type="topAndBottom"/>
          </v:shape>
        </w:pict>
      </w:r>
    </w:p>
    <w:p>
      <w:pPr>
        <w:pStyle w:val="9"/>
        <w:spacing w:before="2"/>
        <w:rPr>
          <w:sz w:val="7"/>
        </w:rPr>
      </w:pPr>
    </w:p>
    <w:p>
      <w:pPr>
        <w:pStyle w:val="9"/>
        <w:spacing w:before="10"/>
        <w:rPr>
          <w:rFonts w:ascii="Courier New"/>
          <w:sz w:val="15"/>
        </w:rPr>
      </w:pPr>
    </w:p>
    <w:p>
      <w:pPr>
        <w:pStyle w:val="9"/>
        <w:spacing w:before="10"/>
        <w:rPr>
          <w:rFonts w:ascii="Courier New"/>
          <w:sz w:val="15"/>
        </w:rPr>
      </w:pPr>
    </w:p>
    <w:p>
      <w:pPr>
        <w:pStyle w:val="9"/>
        <w:spacing w:before="55"/>
        <w:ind w:left="180"/>
      </w:pPr>
      <w:r>
        <w:rPr>
          <w:u w:val="single"/>
        </w:rPr>
        <w:t>Analysis</w:t>
      </w:r>
      <w:r>
        <w:rPr>
          <w:u w:val="single"/>
          <w:lang w:val="en-IN"/>
        </w:rPr>
        <w:t xml:space="preserve"> of Random Forest method</w:t>
      </w:r>
      <w:r>
        <w:rPr>
          <w:u w:val="single"/>
        </w:rPr>
        <w:t>:</w:t>
      </w:r>
    </w:p>
    <w:p>
      <w:pPr>
        <w:pStyle w:val="9"/>
        <w:rPr>
          <w:sz w:val="18"/>
        </w:rPr>
      </w:pPr>
    </w:p>
    <w:p>
      <w:pPr>
        <w:pStyle w:val="9"/>
        <w:spacing w:before="55" w:line="292" w:lineRule="auto"/>
        <w:ind w:left="180" w:right="1438"/>
        <w:jc w:val="both"/>
        <w:rPr>
          <w:rFonts w:hint="default" w:ascii="Times New Roman" w:hAnsi="Times New Roman" w:cs="Times New Roman"/>
          <w:b/>
          <w:bCs/>
        </w:rPr>
      </w:pPr>
      <w:r>
        <w:rPr>
          <w:rFonts w:hint="default" w:ascii="Times New Roman" w:hAnsi="Times New Roman" w:cs="Times New Roman"/>
          <w:b/>
          <w:bCs/>
          <w:w w:val="95"/>
        </w:rPr>
        <w:t>We</w:t>
      </w:r>
      <w:r>
        <w:rPr>
          <w:rFonts w:hint="default" w:ascii="Times New Roman" w:hAnsi="Times New Roman" w:cs="Times New Roman"/>
          <w:b/>
          <w:bCs/>
          <w:spacing w:val="-4"/>
          <w:w w:val="95"/>
        </w:rPr>
        <w:t xml:space="preserve"> </w:t>
      </w:r>
      <w:r>
        <w:rPr>
          <w:rFonts w:hint="default" w:ascii="Times New Roman" w:hAnsi="Times New Roman" w:cs="Times New Roman"/>
          <w:b/>
          <w:bCs/>
          <w:w w:val="95"/>
        </w:rPr>
        <w:t>can</w:t>
      </w:r>
      <w:r>
        <w:rPr>
          <w:rFonts w:hint="default" w:ascii="Times New Roman" w:hAnsi="Times New Roman" w:cs="Times New Roman"/>
          <w:b/>
          <w:bCs/>
          <w:spacing w:val="-3"/>
          <w:w w:val="95"/>
        </w:rPr>
        <w:t xml:space="preserve"> </w:t>
      </w:r>
      <w:r>
        <w:rPr>
          <w:rFonts w:hint="default" w:ascii="Times New Roman" w:hAnsi="Times New Roman" w:cs="Times New Roman"/>
          <w:b/>
          <w:bCs/>
          <w:w w:val="95"/>
        </w:rPr>
        <w:t>observe</w:t>
      </w:r>
      <w:r>
        <w:rPr>
          <w:rFonts w:hint="default" w:ascii="Times New Roman" w:hAnsi="Times New Roman" w:cs="Times New Roman"/>
          <w:b/>
          <w:bCs/>
          <w:spacing w:val="-5"/>
          <w:w w:val="95"/>
        </w:rPr>
        <w:t xml:space="preserve"> </w:t>
      </w:r>
      <w:r>
        <w:rPr>
          <w:rFonts w:hint="default" w:ascii="Times New Roman" w:hAnsi="Times New Roman" w:cs="Times New Roman"/>
          <w:b/>
          <w:bCs/>
          <w:w w:val="95"/>
        </w:rPr>
        <w:t>that</w:t>
      </w:r>
      <w:r>
        <w:rPr>
          <w:rFonts w:hint="default" w:ascii="Times New Roman" w:hAnsi="Times New Roman" w:cs="Times New Roman"/>
          <w:b/>
          <w:bCs/>
          <w:spacing w:val="-4"/>
          <w:w w:val="95"/>
        </w:rPr>
        <w:t xml:space="preserve"> </w:t>
      </w:r>
      <w:r>
        <w:rPr>
          <w:rFonts w:hint="default" w:ascii="Times New Roman" w:hAnsi="Times New Roman" w:cs="Times New Roman"/>
          <w:b/>
          <w:bCs/>
          <w:w w:val="95"/>
        </w:rPr>
        <w:t>Random</w:t>
      </w:r>
      <w:r>
        <w:rPr>
          <w:rFonts w:hint="default" w:ascii="Times New Roman" w:hAnsi="Times New Roman" w:cs="Times New Roman"/>
          <w:b/>
          <w:bCs/>
          <w:spacing w:val="-3"/>
          <w:w w:val="95"/>
        </w:rPr>
        <w:t xml:space="preserve"> </w:t>
      </w:r>
      <w:r>
        <w:rPr>
          <w:rFonts w:hint="default" w:ascii="Times New Roman" w:hAnsi="Times New Roman" w:cs="Times New Roman"/>
          <w:b/>
          <w:bCs/>
          <w:w w:val="95"/>
        </w:rPr>
        <w:t>Forest</w:t>
      </w:r>
      <w:r>
        <w:rPr>
          <w:rFonts w:hint="default" w:ascii="Times New Roman" w:hAnsi="Times New Roman" w:cs="Times New Roman"/>
          <w:b/>
          <w:bCs/>
          <w:spacing w:val="-3"/>
          <w:w w:val="95"/>
        </w:rPr>
        <w:t xml:space="preserve"> </w:t>
      </w:r>
      <w:r>
        <w:rPr>
          <w:rFonts w:hint="default" w:ascii="Times New Roman" w:hAnsi="Times New Roman" w:cs="Times New Roman"/>
          <w:b/>
          <w:bCs/>
          <w:w w:val="95"/>
        </w:rPr>
        <w:t>explained_variance</w:t>
      </w:r>
      <w:r>
        <w:rPr>
          <w:rFonts w:hint="default" w:ascii="Times New Roman" w:hAnsi="Times New Roman" w:cs="Times New Roman"/>
          <w:b/>
          <w:bCs/>
          <w:spacing w:val="-4"/>
          <w:w w:val="95"/>
        </w:rPr>
        <w:t xml:space="preserve"> </w:t>
      </w:r>
      <w:r>
        <w:rPr>
          <w:rFonts w:hint="default" w:ascii="Times New Roman" w:hAnsi="Times New Roman" w:cs="Times New Roman"/>
          <w:b/>
          <w:bCs/>
          <w:w w:val="95"/>
        </w:rPr>
        <w:t>score</w:t>
      </w:r>
      <w:r>
        <w:rPr>
          <w:rFonts w:hint="default" w:ascii="Times New Roman" w:hAnsi="Times New Roman" w:cs="Times New Roman"/>
          <w:b/>
          <w:bCs/>
          <w:spacing w:val="-3"/>
          <w:w w:val="95"/>
        </w:rPr>
        <w:t xml:space="preserve"> </w:t>
      </w:r>
      <w:r>
        <w:rPr>
          <w:rFonts w:hint="default" w:ascii="Times New Roman" w:hAnsi="Times New Roman" w:cs="Times New Roman"/>
          <w:b/>
          <w:bCs/>
          <w:w w:val="95"/>
        </w:rPr>
        <w:t>for</w:t>
      </w:r>
      <w:r>
        <w:rPr>
          <w:rFonts w:hint="default" w:ascii="Times New Roman" w:hAnsi="Times New Roman" w:cs="Times New Roman"/>
          <w:b/>
          <w:bCs/>
          <w:spacing w:val="-3"/>
          <w:w w:val="95"/>
        </w:rPr>
        <w:t xml:space="preserve"> </w:t>
      </w:r>
      <w:r>
        <w:rPr>
          <w:rFonts w:hint="default" w:ascii="Times New Roman" w:hAnsi="Times New Roman" w:cs="Times New Roman"/>
          <w:b/>
          <w:bCs/>
          <w:w w:val="95"/>
        </w:rPr>
        <w:t>k-fold</w:t>
      </w:r>
      <w:r>
        <w:rPr>
          <w:rFonts w:hint="default" w:ascii="Times New Roman" w:hAnsi="Times New Roman" w:cs="Times New Roman"/>
          <w:b/>
          <w:bCs/>
          <w:spacing w:val="-5"/>
          <w:w w:val="95"/>
        </w:rPr>
        <w:t xml:space="preserve"> </w:t>
      </w:r>
      <w:r>
        <w:rPr>
          <w:rFonts w:hint="default" w:ascii="Times New Roman" w:hAnsi="Times New Roman" w:cs="Times New Roman"/>
          <w:b/>
          <w:bCs/>
          <w:w w:val="95"/>
        </w:rPr>
        <w:t>is</w:t>
      </w:r>
      <w:r>
        <w:rPr>
          <w:rFonts w:hint="default" w:ascii="Times New Roman" w:hAnsi="Times New Roman" w:cs="Times New Roman"/>
          <w:b/>
          <w:bCs/>
          <w:spacing w:val="-4"/>
          <w:w w:val="95"/>
        </w:rPr>
        <w:t xml:space="preserve"> </w:t>
      </w:r>
      <w:r>
        <w:rPr>
          <w:rFonts w:hint="default" w:ascii="Times New Roman" w:hAnsi="Times New Roman" w:cs="Times New Roman"/>
          <w:b/>
          <w:bCs/>
          <w:w w:val="95"/>
        </w:rPr>
        <w:t>85.48%</w:t>
      </w:r>
      <w:r>
        <w:rPr>
          <w:rFonts w:hint="default" w:ascii="Times New Roman" w:hAnsi="Times New Roman" w:cs="Times New Roman"/>
          <w:b/>
          <w:bCs/>
          <w:spacing w:val="-5"/>
          <w:w w:val="95"/>
        </w:rPr>
        <w:t xml:space="preserve"> </w:t>
      </w:r>
      <w:r>
        <w:rPr>
          <w:rFonts w:hint="default" w:ascii="Times New Roman" w:hAnsi="Times New Roman" w:cs="Times New Roman"/>
          <w:b/>
          <w:bCs/>
          <w:w w:val="95"/>
        </w:rPr>
        <w:t>for</w:t>
      </w:r>
      <w:r>
        <w:rPr>
          <w:rFonts w:hint="default" w:ascii="Times New Roman" w:hAnsi="Times New Roman" w:cs="Times New Roman"/>
          <w:b/>
          <w:bCs/>
          <w:spacing w:val="-3"/>
          <w:w w:val="95"/>
        </w:rPr>
        <w:t xml:space="preserve"> </w:t>
      </w:r>
      <w:r>
        <w:rPr>
          <w:rFonts w:hint="default" w:ascii="Times New Roman" w:hAnsi="Times New Roman" w:cs="Times New Roman"/>
          <w:b/>
          <w:bCs/>
          <w:w w:val="95"/>
        </w:rPr>
        <w:t>whole dataset</w:t>
      </w:r>
      <w:r>
        <w:rPr>
          <w:rFonts w:hint="default" w:ascii="Times New Roman" w:hAnsi="Times New Roman" w:cs="Times New Roman"/>
          <w:b/>
          <w:bCs/>
          <w:spacing w:val="-20"/>
          <w:w w:val="95"/>
        </w:rPr>
        <w:t xml:space="preserve"> </w:t>
      </w:r>
      <w:r>
        <w:rPr>
          <w:rFonts w:hint="default" w:ascii="Times New Roman" w:hAnsi="Times New Roman" w:cs="Times New Roman"/>
          <w:b/>
          <w:bCs/>
          <w:w w:val="95"/>
        </w:rPr>
        <w:t>and</w:t>
      </w:r>
      <w:r>
        <w:rPr>
          <w:rFonts w:hint="default" w:ascii="Times New Roman" w:hAnsi="Times New Roman" w:cs="Times New Roman"/>
          <w:b/>
          <w:bCs/>
          <w:spacing w:val="-21"/>
          <w:w w:val="95"/>
        </w:rPr>
        <w:t xml:space="preserve"> </w:t>
      </w:r>
      <w:r>
        <w:rPr>
          <w:rFonts w:hint="default" w:ascii="Times New Roman" w:hAnsi="Times New Roman" w:cs="Times New Roman"/>
          <w:b/>
          <w:bCs/>
          <w:w w:val="95"/>
        </w:rPr>
        <w:t>84.33%</w:t>
      </w:r>
      <w:r>
        <w:rPr>
          <w:rFonts w:hint="default" w:ascii="Times New Roman" w:hAnsi="Times New Roman" w:cs="Times New Roman"/>
          <w:b/>
          <w:bCs/>
          <w:spacing w:val="-21"/>
          <w:w w:val="95"/>
        </w:rPr>
        <w:t xml:space="preserve"> </w:t>
      </w:r>
      <w:r>
        <w:rPr>
          <w:rFonts w:hint="default" w:ascii="Times New Roman" w:hAnsi="Times New Roman" w:cs="Times New Roman"/>
          <w:b/>
          <w:bCs/>
          <w:w w:val="95"/>
        </w:rPr>
        <w:t>for</w:t>
      </w:r>
      <w:r>
        <w:rPr>
          <w:rFonts w:hint="default" w:ascii="Times New Roman" w:hAnsi="Times New Roman" w:cs="Times New Roman"/>
          <w:b/>
          <w:bCs/>
          <w:spacing w:val="-21"/>
          <w:w w:val="95"/>
        </w:rPr>
        <w:t xml:space="preserve"> </w:t>
      </w:r>
      <w:r>
        <w:rPr>
          <w:rFonts w:hint="default" w:ascii="Times New Roman" w:hAnsi="Times New Roman" w:cs="Times New Roman"/>
          <w:b/>
          <w:bCs/>
          <w:w w:val="95"/>
        </w:rPr>
        <w:t>dataset</w:t>
      </w:r>
      <w:r>
        <w:rPr>
          <w:rFonts w:hint="default" w:ascii="Times New Roman" w:hAnsi="Times New Roman" w:cs="Times New Roman"/>
          <w:b/>
          <w:bCs/>
          <w:spacing w:val="-20"/>
          <w:w w:val="95"/>
        </w:rPr>
        <w:t xml:space="preserve"> </w:t>
      </w:r>
      <w:r>
        <w:rPr>
          <w:rFonts w:hint="default" w:ascii="Times New Roman" w:hAnsi="Times New Roman" w:cs="Times New Roman"/>
          <w:b/>
          <w:bCs/>
          <w:w w:val="95"/>
        </w:rPr>
        <w:t>without</w:t>
      </w:r>
      <w:r>
        <w:rPr>
          <w:rFonts w:hint="default" w:ascii="Times New Roman" w:hAnsi="Times New Roman" w:cs="Times New Roman"/>
          <w:b/>
          <w:bCs/>
          <w:spacing w:val="-19"/>
          <w:w w:val="95"/>
        </w:rPr>
        <w:t xml:space="preserve"> </w:t>
      </w:r>
      <w:r>
        <w:rPr>
          <w:rFonts w:hint="default" w:ascii="Times New Roman" w:hAnsi="Times New Roman" w:cs="Times New Roman"/>
          <w:b/>
          <w:bCs/>
          <w:w w:val="95"/>
        </w:rPr>
        <w:t>outlier.</w:t>
      </w:r>
      <w:r>
        <w:rPr>
          <w:rFonts w:hint="default" w:ascii="Times New Roman" w:hAnsi="Times New Roman" w:cs="Times New Roman"/>
          <w:b/>
          <w:bCs/>
          <w:spacing w:val="-21"/>
          <w:w w:val="95"/>
        </w:rPr>
        <w:t xml:space="preserve"> </w:t>
      </w:r>
      <w:r>
        <w:rPr>
          <w:rFonts w:hint="default" w:ascii="Times New Roman" w:hAnsi="Times New Roman" w:cs="Times New Roman"/>
          <w:b/>
          <w:bCs/>
          <w:w w:val="95"/>
        </w:rPr>
        <w:t>We</w:t>
      </w:r>
      <w:r>
        <w:rPr>
          <w:rFonts w:hint="default" w:ascii="Times New Roman" w:hAnsi="Times New Roman" w:cs="Times New Roman"/>
          <w:b/>
          <w:bCs/>
          <w:spacing w:val="-20"/>
          <w:w w:val="95"/>
        </w:rPr>
        <w:t xml:space="preserve"> </w:t>
      </w:r>
      <w:r>
        <w:rPr>
          <w:rFonts w:hint="default" w:ascii="Times New Roman" w:hAnsi="Times New Roman" w:cs="Times New Roman"/>
          <w:b/>
          <w:bCs/>
          <w:w w:val="95"/>
        </w:rPr>
        <w:t>also</w:t>
      </w:r>
      <w:r>
        <w:rPr>
          <w:rFonts w:hint="default" w:ascii="Times New Roman" w:hAnsi="Times New Roman" w:cs="Times New Roman"/>
          <w:b/>
          <w:bCs/>
          <w:spacing w:val="-19"/>
          <w:w w:val="95"/>
        </w:rPr>
        <w:t xml:space="preserve"> </w:t>
      </w:r>
      <w:r>
        <w:rPr>
          <w:rFonts w:hint="default" w:ascii="Times New Roman" w:hAnsi="Times New Roman" w:cs="Times New Roman"/>
          <w:b/>
          <w:bCs/>
          <w:w w:val="95"/>
        </w:rPr>
        <w:t>have</w:t>
      </w:r>
      <w:r>
        <w:rPr>
          <w:rFonts w:hint="default" w:ascii="Times New Roman" w:hAnsi="Times New Roman" w:cs="Times New Roman"/>
          <w:b/>
          <w:bCs/>
          <w:spacing w:val="-20"/>
          <w:w w:val="95"/>
        </w:rPr>
        <w:t xml:space="preserve"> </w:t>
      </w:r>
      <w:r>
        <w:rPr>
          <w:rFonts w:hint="default" w:ascii="Times New Roman" w:hAnsi="Times New Roman" w:cs="Times New Roman"/>
          <w:b/>
          <w:bCs/>
          <w:w w:val="95"/>
        </w:rPr>
        <w:t>less</w:t>
      </w:r>
      <w:r>
        <w:rPr>
          <w:rFonts w:hint="default" w:ascii="Times New Roman" w:hAnsi="Times New Roman" w:cs="Times New Roman"/>
          <w:b/>
          <w:bCs/>
          <w:spacing w:val="-20"/>
          <w:w w:val="95"/>
        </w:rPr>
        <w:t xml:space="preserve"> </w:t>
      </w:r>
      <w:r>
        <w:rPr>
          <w:rFonts w:hint="default" w:ascii="Times New Roman" w:hAnsi="Times New Roman" w:cs="Times New Roman"/>
          <w:b/>
          <w:bCs/>
          <w:w w:val="95"/>
        </w:rPr>
        <w:t>explained_variance</w:t>
      </w:r>
      <w:r>
        <w:rPr>
          <w:rFonts w:hint="default" w:ascii="Times New Roman" w:hAnsi="Times New Roman" w:cs="Times New Roman"/>
          <w:b/>
          <w:bCs/>
          <w:spacing w:val="-19"/>
          <w:w w:val="95"/>
        </w:rPr>
        <w:t xml:space="preserve"> </w:t>
      </w:r>
      <w:r>
        <w:rPr>
          <w:rFonts w:hint="default" w:ascii="Times New Roman" w:hAnsi="Times New Roman" w:cs="Times New Roman"/>
          <w:b/>
          <w:bCs/>
          <w:w w:val="95"/>
        </w:rPr>
        <w:t>score</w:t>
      </w:r>
      <w:r>
        <w:rPr>
          <w:rFonts w:hint="default" w:ascii="Times New Roman" w:hAnsi="Times New Roman" w:cs="Times New Roman"/>
          <w:b/>
          <w:bCs/>
          <w:spacing w:val="-22"/>
          <w:w w:val="95"/>
        </w:rPr>
        <w:t xml:space="preserve"> </w:t>
      </w:r>
      <w:r>
        <w:rPr>
          <w:rFonts w:hint="default" w:ascii="Times New Roman" w:hAnsi="Times New Roman" w:cs="Times New Roman"/>
          <w:b/>
          <w:bCs/>
          <w:w w:val="95"/>
        </w:rPr>
        <w:t xml:space="preserve">for </w:t>
      </w:r>
      <w:r>
        <w:rPr>
          <w:rFonts w:hint="default" w:ascii="Times New Roman" w:hAnsi="Times New Roman" w:cs="Times New Roman"/>
          <w:b/>
          <w:bCs/>
        </w:rPr>
        <w:t>training</w:t>
      </w:r>
      <w:r>
        <w:rPr>
          <w:rFonts w:hint="default" w:ascii="Times New Roman" w:hAnsi="Times New Roman" w:cs="Times New Roman"/>
          <w:b/>
          <w:bCs/>
          <w:spacing w:val="-45"/>
        </w:rPr>
        <w:t xml:space="preserve"> </w:t>
      </w:r>
      <w:r>
        <w:rPr>
          <w:rFonts w:hint="default" w:ascii="Times New Roman" w:hAnsi="Times New Roman" w:cs="Times New Roman"/>
          <w:b/>
          <w:bCs/>
        </w:rPr>
        <w:t>dataset</w:t>
      </w:r>
      <w:r>
        <w:rPr>
          <w:rFonts w:hint="default" w:ascii="Times New Roman" w:hAnsi="Times New Roman" w:cs="Times New Roman"/>
          <w:b/>
          <w:bCs/>
          <w:spacing w:val="-44"/>
        </w:rPr>
        <w:t xml:space="preserve"> </w:t>
      </w:r>
      <w:r>
        <w:rPr>
          <w:rFonts w:hint="default" w:ascii="Times New Roman" w:hAnsi="Times New Roman" w:cs="Times New Roman"/>
          <w:b/>
          <w:bCs/>
        </w:rPr>
        <w:t>than</w:t>
      </w:r>
      <w:r>
        <w:rPr>
          <w:rFonts w:hint="default" w:ascii="Times New Roman" w:hAnsi="Times New Roman" w:cs="Times New Roman"/>
          <w:b/>
          <w:bCs/>
          <w:spacing w:val="-45"/>
        </w:rPr>
        <w:t xml:space="preserve"> </w:t>
      </w:r>
      <w:r>
        <w:rPr>
          <w:rFonts w:hint="default" w:ascii="Times New Roman" w:hAnsi="Times New Roman" w:cs="Times New Roman"/>
          <w:b/>
          <w:bCs/>
        </w:rPr>
        <w:t>decision</w:t>
      </w:r>
      <w:r>
        <w:rPr>
          <w:rFonts w:hint="default" w:ascii="Times New Roman" w:hAnsi="Times New Roman" w:cs="Times New Roman"/>
          <w:b/>
          <w:bCs/>
          <w:spacing w:val="-43"/>
        </w:rPr>
        <w:t xml:space="preserve"> </w:t>
      </w:r>
      <w:r>
        <w:rPr>
          <w:rFonts w:hint="default" w:ascii="Times New Roman" w:hAnsi="Times New Roman" w:cs="Times New Roman"/>
          <w:b/>
          <w:bCs/>
        </w:rPr>
        <w:t>tree</w:t>
      </w:r>
      <w:r>
        <w:rPr>
          <w:rFonts w:hint="default" w:ascii="Times New Roman" w:hAnsi="Times New Roman" w:cs="Times New Roman"/>
          <w:b/>
          <w:bCs/>
          <w:spacing w:val="-44"/>
        </w:rPr>
        <w:t xml:space="preserve"> </w:t>
      </w:r>
      <w:r>
        <w:rPr>
          <w:rFonts w:hint="default" w:ascii="Times New Roman" w:hAnsi="Times New Roman" w:cs="Times New Roman"/>
          <w:b/>
          <w:bCs/>
        </w:rPr>
        <w:t>and</w:t>
      </w:r>
      <w:r>
        <w:rPr>
          <w:rFonts w:hint="default" w:ascii="Times New Roman" w:hAnsi="Times New Roman" w:cs="Times New Roman"/>
          <w:b/>
          <w:bCs/>
          <w:spacing w:val="-45"/>
        </w:rPr>
        <w:t xml:space="preserve"> </w:t>
      </w:r>
      <w:r>
        <w:rPr>
          <w:rFonts w:hint="default" w:ascii="Times New Roman" w:hAnsi="Times New Roman" w:cs="Times New Roman"/>
          <w:b/>
          <w:bCs/>
        </w:rPr>
        <w:t>high</w:t>
      </w:r>
      <w:r>
        <w:rPr>
          <w:rFonts w:hint="default" w:ascii="Times New Roman" w:hAnsi="Times New Roman" w:cs="Times New Roman"/>
          <w:b/>
          <w:bCs/>
          <w:spacing w:val="-44"/>
        </w:rPr>
        <w:t xml:space="preserve"> </w:t>
      </w:r>
      <w:r>
        <w:rPr>
          <w:rFonts w:hint="default" w:ascii="Times New Roman" w:hAnsi="Times New Roman" w:cs="Times New Roman"/>
          <w:b/>
          <w:bCs/>
        </w:rPr>
        <w:t>score</w:t>
      </w:r>
      <w:r>
        <w:rPr>
          <w:rFonts w:hint="default" w:ascii="Times New Roman" w:hAnsi="Times New Roman" w:cs="Times New Roman"/>
          <w:b/>
          <w:bCs/>
          <w:spacing w:val="-45"/>
        </w:rPr>
        <w:t xml:space="preserve"> </w:t>
      </w:r>
      <w:r>
        <w:rPr>
          <w:rFonts w:hint="default" w:ascii="Times New Roman" w:hAnsi="Times New Roman" w:cs="Times New Roman"/>
          <w:b/>
          <w:bCs/>
        </w:rPr>
        <w:t>for</w:t>
      </w:r>
      <w:r>
        <w:rPr>
          <w:rFonts w:hint="default" w:ascii="Times New Roman" w:hAnsi="Times New Roman" w:cs="Times New Roman"/>
          <w:b/>
          <w:bCs/>
          <w:spacing w:val="-44"/>
        </w:rPr>
        <w:t xml:space="preserve"> </w:t>
      </w:r>
      <w:r>
        <w:rPr>
          <w:rFonts w:hint="default" w:ascii="Times New Roman" w:hAnsi="Times New Roman" w:cs="Times New Roman"/>
          <w:b/>
          <w:bCs/>
        </w:rPr>
        <w:t>test</w:t>
      </w:r>
      <w:r>
        <w:rPr>
          <w:rFonts w:hint="default" w:ascii="Times New Roman" w:hAnsi="Times New Roman" w:cs="Times New Roman"/>
          <w:b/>
          <w:bCs/>
          <w:spacing w:val="-43"/>
        </w:rPr>
        <w:t xml:space="preserve"> </w:t>
      </w:r>
      <w:r>
        <w:rPr>
          <w:rFonts w:hint="default" w:ascii="Times New Roman" w:hAnsi="Times New Roman" w:cs="Times New Roman"/>
          <w:b/>
          <w:bCs/>
        </w:rPr>
        <w:t>dataset.</w:t>
      </w:r>
      <w:r>
        <w:rPr>
          <w:rFonts w:hint="default" w:ascii="Times New Roman" w:hAnsi="Times New Roman" w:cs="Times New Roman"/>
          <w:b/>
          <w:bCs/>
          <w:spacing w:val="-44"/>
        </w:rPr>
        <w:t xml:space="preserve"> </w:t>
      </w:r>
      <w:r>
        <w:rPr>
          <w:rFonts w:hint="default" w:ascii="Times New Roman" w:hAnsi="Times New Roman" w:cs="Times New Roman"/>
          <w:b/>
          <w:bCs/>
        </w:rPr>
        <w:t>So</w:t>
      </w:r>
      <w:r>
        <w:rPr>
          <w:rFonts w:hint="default" w:ascii="Times New Roman" w:hAnsi="Times New Roman" w:cs="Times New Roman"/>
          <w:b/>
          <w:bCs/>
          <w:spacing w:val="-44"/>
        </w:rPr>
        <w:t xml:space="preserve"> </w:t>
      </w:r>
      <w:r>
        <w:rPr>
          <w:rFonts w:hint="default" w:ascii="Times New Roman" w:hAnsi="Times New Roman" w:cs="Times New Roman"/>
          <w:b/>
          <w:bCs/>
        </w:rPr>
        <w:t>Random</w:t>
      </w:r>
      <w:r>
        <w:rPr>
          <w:rFonts w:hint="default" w:ascii="Times New Roman" w:hAnsi="Times New Roman" w:cs="Times New Roman"/>
          <w:b/>
          <w:bCs/>
          <w:spacing w:val="-45"/>
        </w:rPr>
        <w:t xml:space="preserve"> </w:t>
      </w:r>
      <w:r>
        <w:rPr>
          <w:rFonts w:hint="default" w:ascii="Times New Roman" w:hAnsi="Times New Roman" w:cs="Times New Roman"/>
          <w:b/>
          <w:bCs/>
        </w:rPr>
        <w:t>forest</w:t>
      </w:r>
      <w:r>
        <w:rPr>
          <w:rFonts w:hint="default" w:ascii="Times New Roman" w:hAnsi="Times New Roman" w:cs="Times New Roman"/>
          <w:b/>
          <w:bCs/>
          <w:spacing w:val="-44"/>
        </w:rPr>
        <w:t xml:space="preserve"> </w:t>
      </w:r>
      <w:r>
        <w:rPr>
          <w:rFonts w:hint="default" w:ascii="Times New Roman" w:hAnsi="Times New Roman" w:cs="Times New Roman"/>
          <w:b/>
          <w:bCs/>
        </w:rPr>
        <w:t>helped</w:t>
      </w:r>
      <w:r>
        <w:rPr>
          <w:rFonts w:hint="default" w:ascii="Times New Roman" w:hAnsi="Times New Roman" w:cs="Times New Roman"/>
          <w:b/>
          <w:bCs/>
          <w:spacing w:val="-44"/>
        </w:rPr>
        <w:t xml:space="preserve"> </w:t>
      </w:r>
      <w:r>
        <w:rPr>
          <w:rFonts w:hint="default" w:ascii="Times New Roman" w:hAnsi="Times New Roman" w:cs="Times New Roman"/>
          <w:b/>
          <w:bCs/>
        </w:rPr>
        <w:t>in removing</w:t>
      </w:r>
      <w:r>
        <w:rPr>
          <w:rFonts w:hint="default" w:ascii="Times New Roman" w:hAnsi="Times New Roman" w:cs="Times New Roman"/>
          <w:b/>
          <w:bCs/>
          <w:spacing w:val="-15"/>
        </w:rPr>
        <w:t xml:space="preserve"> </w:t>
      </w:r>
      <w:r>
        <w:rPr>
          <w:rFonts w:hint="default" w:ascii="Times New Roman" w:hAnsi="Times New Roman" w:cs="Times New Roman"/>
          <w:b/>
          <w:bCs/>
        </w:rPr>
        <w:t>overfitting.</w:t>
      </w:r>
    </w:p>
    <w:p>
      <w:pPr>
        <w:spacing w:after="0"/>
        <w:jc w:val="both"/>
        <w:sectPr>
          <w:pgSz w:w="12240" w:h="15840"/>
          <w:pgMar w:top="1400" w:right="0" w:bottom="1200" w:left="1260" w:header="0" w:footer="932" w:gutter="0"/>
        </w:sectPr>
      </w:pPr>
    </w:p>
    <w:p>
      <w:pPr>
        <w:pStyle w:val="9"/>
        <w:spacing w:before="4"/>
        <w:rPr>
          <w:rFonts w:ascii="Courier New"/>
          <w:sz w:val="23"/>
        </w:rPr>
      </w:pPr>
      <w:bookmarkStart w:id="24" w:name="_bookmark47"/>
      <w:bookmarkEnd w:id="24"/>
    </w:p>
    <w:p>
      <w:pPr>
        <w:pStyle w:val="8"/>
        <w:spacing w:before="0" w:line="290" w:lineRule="auto"/>
        <w:ind w:right="1351"/>
      </w:pPr>
    </w:p>
    <w:p>
      <w:pPr>
        <w:spacing w:after="0" w:line="290" w:lineRule="auto"/>
        <w:sectPr>
          <w:pgSz w:w="12240" w:h="15840"/>
          <w:pgMar w:top="1400" w:right="0" w:bottom="1200" w:left="1260" w:header="0" w:footer="932" w:gutter="0"/>
        </w:sectPr>
      </w:pPr>
    </w:p>
    <w:p>
      <w:pPr>
        <w:pStyle w:val="21"/>
        <w:numPr>
          <w:ilvl w:val="2"/>
          <w:numId w:val="3"/>
        </w:numPr>
        <w:tabs>
          <w:tab w:val="left" w:pos="932"/>
        </w:tabs>
        <w:spacing w:before="90" w:after="0" w:line="240" w:lineRule="auto"/>
        <w:ind w:left="931" w:right="0" w:hanging="751"/>
        <w:jc w:val="left"/>
        <w:rPr>
          <w:rFonts w:ascii="Georgia"/>
          <w:b/>
          <w:color w:val="365F91"/>
          <w:sz w:val="28"/>
        </w:rPr>
      </w:pPr>
      <w:bookmarkStart w:id="25" w:name="_bookmark50"/>
      <w:bookmarkEnd w:id="25"/>
      <w:r>
        <w:rPr>
          <w:rFonts w:ascii="Georgia"/>
          <w:b/>
          <w:color w:val="365F91"/>
          <w:sz w:val="28"/>
        </w:rPr>
        <w:t>Hyperparameter</w:t>
      </w:r>
      <w:r>
        <w:rPr>
          <w:rFonts w:ascii="Georgia"/>
          <w:b/>
          <w:color w:val="365F91"/>
          <w:spacing w:val="-13"/>
          <w:sz w:val="28"/>
        </w:rPr>
        <w:t xml:space="preserve"> </w:t>
      </w:r>
      <w:r>
        <w:rPr>
          <w:rFonts w:ascii="Georgia"/>
          <w:b/>
          <w:color w:val="365F91"/>
          <w:sz w:val="28"/>
        </w:rPr>
        <w:t>tuning:</w:t>
      </w:r>
    </w:p>
    <w:p>
      <w:pPr>
        <w:pStyle w:val="9"/>
        <w:spacing w:before="7"/>
        <w:rPr>
          <w:rFonts w:ascii="Georgia"/>
          <w:b/>
          <w:sz w:val="25"/>
        </w:rPr>
      </w:pPr>
    </w:p>
    <w:p>
      <w:pPr>
        <w:pStyle w:val="9"/>
        <w:spacing w:before="1" w:line="292" w:lineRule="auto"/>
        <w:ind w:left="180" w:right="1433"/>
        <w:jc w:val="both"/>
        <w:rPr>
          <w:rFonts w:hint="default" w:ascii="Times New Roman" w:hAnsi="Times New Roman" w:cs="Times New Roman"/>
        </w:rPr>
      </w:pPr>
      <w:r>
        <w:rPr>
          <w:rFonts w:hint="default" w:ascii="Times New Roman" w:hAnsi="Times New Roman" w:cs="Times New Roman"/>
        </w:rPr>
        <w:t>Now,</w:t>
      </w:r>
      <w:r>
        <w:rPr>
          <w:rFonts w:hint="default" w:ascii="Times New Roman" w:hAnsi="Times New Roman" w:cs="Times New Roman"/>
          <w:spacing w:val="-30"/>
        </w:rPr>
        <w:t xml:space="preserve"> </w:t>
      </w:r>
      <w:r>
        <w:rPr>
          <w:rFonts w:hint="default" w:ascii="Times New Roman" w:hAnsi="Times New Roman" w:cs="Times New Roman"/>
        </w:rPr>
        <w:t>we</w:t>
      </w:r>
      <w:r>
        <w:rPr>
          <w:rFonts w:hint="default" w:ascii="Times New Roman" w:hAnsi="Times New Roman" w:cs="Times New Roman"/>
          <w:spacing w:val="-29"/>
        </w:rPr>
        <w:t xml:space="preserve"> </w:t>
      </w:r>
      <w:r>
        <w:rPr>
          <w:rFonts w:hint="default" w:ascii="Times New Roman" w:hAnsi="Times New Roman" w:cs="Times New Roman"/>
        </w:rPr>
        <w:t>will</w:t>
      </w:r>
      <w:r>
        <w:rPr>
          <w:rFonts w:hint="default" w:ascii="Times New Roman" w:hAnsi="Times New Roman" w:cs="Times New Roman"/>
          <w:spacing w:val="-29"/>
        </w:rPr>
        <w:t xml:space="preserve"> </w:t>
      </w:r>
      <w:r>
        <w:rPr>
          <w:rFonts w:hint="default" w:ascii="Times New Roman" w:hAnsi="Times New Roman" w:cs="Times New Roman"/>
        </w:rPr>
        <w:t>tune</w:t>
      </w:r>
      <w:r>
        <w:rPr>
          <w:rFonts w:hint="default" w:ascii="Times New Roman" w:hAnsi="Times New Roman" w:cs="Times New Roman"/>
          <w:spacing w:val="-30"/>
        </w:rPr>
        <w:t xml:space="preserve"> </w:t>
      </w:r>
      <w:r>
        <w:rPr>
          <w:rFonts w:hint="default" w:ascii="Times New Roman" w:hAnsi="Times New Roman" w:cs="Times New Roman"/>
        </w:rPr>
        <w:t>our</w:t>
      </w:r>
      <w:r>
        <w:rPr>
          <w:rFonts w:hint="default" w:ascii="Times New Roman" w:hAnsi="Times New Roman" w:cs="Times New Roman"/>
          <w:spacing w:val="-30"/>
        </w:rPr>
        <w:t xml:space="preserve"> </w:t>
      </w:r>
      <w:r>
        <w:rPr>
          <w:rFonts w:hint="default" w:ascii="Times New Roman" w:hAnsi="Times New Roman" w:cs="Times New Roman"/>
        </w:rPr>
        <w:t>model</w:t>
      </w:r>
      <w:r>
        <w:rPr>
          <w:rFonts w:hint="default" w:ascii="Times New Roman" w:hAnsi="Times New Roman" w:cs="Times New Roman"/>
          <w:spacing w:val="-30"/>
        </w:rPr>
        <w:t xml:space="preserve"> </w:t>
      </w:r>
      <w:r>
        <w:rPr>
          <w:rFonts w:hint="default" w:ascii="Times New Roman" w:hAnsi="Times New Roman" w:cs="Times New Roman"/>
        </w:rPr>
        <w:t>i.e.</w:t>
      </w:r>
      <w:r>
        <w:rPr>
          <w:rFonts w:hint="default" w:ascii="Times New Roman" w:hAnsi="Times New Roman" w:cs="Times New Roman"/>
          <w:spacing w:val="-29"/>
        </w:rPr>
        <w:t xml:space="preserve"> </w:t>
      </w:r>
      <w:r>
        <w:rPr>
          <w:rFonts w:hint="default" w:ascii="Times New Roman" w:hAnsi="Times New Roman" w:cs="Times New Roman"/>
        </w:rPr>
        <w:t>Random</w:t>
      </w:r>
      <w:r>
        <w:rPr>
          <w:rFonts w:hint="default" w:ascii="Times New Roman" w:hAnsi="Times New Roman" w:cs="Times New Roman"/>
          <w:spacing w:val="-28"/>
        </w:rPr>
        <w:t xml:space="preserve"> </w:t>
      </w:r>
      <w:r>
        <w:rPr>
          <w:rFonts w:hint="default" w:ascii="Times New Roman" w:hAnsi="Times New Roman" w:cs="Times New Roman"/>
        </w:rPr>
        <w:t>Forest.</w:t>
      </w:r>
      <w:r>
        <w:rPr>
          <w:rFonts w:hint="default" w:ascii="Times New Roman" w:hAnsi="Times New Roman" w:cs="Times New Roman"/>
          <w:spacing w:val="-29"/>
        </w:rPr>
        <w:t xml:space="preserve"> </w:t>
      </w:r>
      <w:r>
        <w:rPr>
          <w:rFonts w:hint="default" w:ascii="Times New Roman" w:hAnsi="Times New Roman" w:cs="Times New Roman"/>
        </w:rPr>
        <w:t>As</w:t>
      </w:r>
      <w:r>
        <w:rPr>
          <w:rFonts w:hint="default" w:ascii="Times New Roman" w:hAnsi="Times New Roman" w:cs="Times New Roman"/>
          <w:spacing w:val="-30"/>
        </w:rPr>
        <w:t xml:space="preserve"> </w:t>
      </w:r>
      <w:r>
        <w:rPr>
          <w:rFonts w:hint="default" w:ascii="Times New Roman" w:hAnsi="Times New Roman" w:cs="Times New Roman"/>
        </w:rPr>
        <w:t>we</w:t>
      </w:r>
      <w:r>
        <w:rPr>
          <w:rFonts w:hint="default" w:ascii="Times New Roman" w:hAnsi="Times New Roman" w:cs="Times New Roman"/>
          <w:spacing w:val="-28"/>
        </w:rPr>
        <w:t xml:space="preserve"> </w:t>
      </w:r>
      <w:r>
        <w:rPr>
          <w:rFonts w:hint="default" w:ascii="Times New Roman" w:hAnsi="Times New Roman" w:cs="Times New Roman"/>
        </w:rPr>
        <w:t>see</w:t>
      </w:r>
      <w:r>
        <w:rPr>
          <w:rFonts w:hint="default" w:ascii="Times New Roman" w:hAnsi="Times New Roman" w:cs="Times New Roman"/>
          <w:spacing w:val="-30"/>
        </w:rPr>
        <w:t xml:space="preserve"> </w:t>
      </w:r>
      <w:r>
        <w:rPr>
          <w:rFonts w:hint="default" w:ascii="Times New Roman" w:hAnsi="Times New Roman" w:cs="Times New Roman"/>
        </w:rPr>
        <w:t>in previous</w:t>
      </w:r>
      <w:r>
        <w:rPr>
          <w:rFonts w:hint="default" w:ascii="Times New Roman" w:hAnsi="Times New Roman" w:cs="Times New Roman"/>
          <w:spacing w:val="-30"/>
        </w:rPr>
        <w:t xml:space="preserve"> </w:t>
      </w:r>
      <w:r>
        <w:rPr>
          <w:rFonts w:hint="default" w:ascii="Times New Roman" w:hAnsi="Times New Roman" w:cs="Times New Roman"/>
        </w:rPr>
        <w:t>step,</w:t>
      </w:r>
      <w:r>
        <w:rPr>
          <w:rFonts w:hint="default" w:ascii="Times New Roman" w:hAnsi="Times New Roman" w:cs="Times New Roman"/>
          <w:spacing w:val="-29"/>
        </w:rPr>
        <w:t xml:space="preserve"> </w:t>
      </w:r>
      <w:r>
        <w:rPr>
          <w:rFonts w:hint="default" w:ascii="Times New Roman" w:hAnsi="Times New Roman" w:cs="Times New Roman"/>
        </w:rPr>
        <w:t>outliers</w:t>
      </w:r>
      <w:r>
        <w:rPr>
          <w:rFonts w:hint="default" w:ascii="Times New Roman" w:hAnsi="Times New Roman" w:cs="Times New Roman"/>
          <w:spacing w:val="-29"/>
        </w:rPr>
        <w:t xml:space="preserve"> </w:t>
      </w:r>
      <w:r>
        <w:rPr>
          <w:rFonts w:hint="default" w:ascii="Times New Roman" w:hAnsi="Times New Roman" w:cs="Times New Roman"/>
        </w:rPr>
        <w:t>shown</w:t>
      </w:r>
      <w:r>
        <w:rPr>
          <w:rFonts w:hint="default" w:ascii="Times New Roman" w:hAnsi="Times New Roman" w:cs="Times New Roman"/>
          <w:spacing w:val="-30"/>
        </w:rPr>
        <w:t xml:space="preserve"> </w:t>
      </w:r>
      <w:r>
        <w:rPr>
          <w:rFonts w:hint="default" w:ascii="Times New Roman" w:hAnsi="Times New Roman" w:cs="Times New Roman"/>
        </w:rPr>
        <w:t>by</w:t>
      </w:r>
      <w:r>
        <w:rPr>
          <w:rFonts w:hint="default" w:ascii="Times New Roman" w:hAnsi="Times New Roman" w:cs="Times New Roman"/>
          <w:spacing w:val="-28"/>
        </w:rPr>
        <w:t xml:space="preserve"> </w:t>
      </w:r>
      <w:r>
        <w:rPr>
          <w:rFonts w:hint="default" w:ascii="Times New Roman" w:hAnsi="Times New Roman" w:cs="Times New Roman"/>
        </w:rPr>
        <w:t>boxplot</w:t>
      </w:r>
      <w:r>
        <w:rPr>
          <w:rFonts w:hint="default" w:ascii="Times New Roman" w:hAnsi="Times New Roman" w:cs="Times New Roman"/>
          <w:spacing w:val="-28"/>
        </w:rPr>
        <w:t xml:space="preserve"> </w:t>
      </w:r>
      <w:r>
        <w:rPr>
          <w:rFonts w:hint="default" w:ascii="Times New Roman" w:hAnsi="Times New Roman" w:cs="Times New Roman"/>
        </w:rPr>
        <w:t>method</w:t>
      </w:r>
      <w:r>
        <w:rPr>
          <w:rFonts w:hint="default" w:ascii="Times New Roman" w:hAnsi="Times New Roman" w:cs="Times New Roman"/>
          <w:spacing w:val="-28"/>
        </w:rPr>
        <w:t xml:space="preserve"> </w:t>
      </w:r>
      <w:r>
        <w:rPr>
          <w:rFonts w:hint="default" w:ascii="Times New Roman" w:hAnsi="Times New Roman" w:cs="Times New Roman"/>
        </w:rPr>
        <w:t>in</w:t>
      </w:r>
      <w:r>
        <w:rPr>
          <w:rFonts w:hint="default" w:ascii="Times New Roman" w:hAnsi="Times New Roman" w:cs="Times New Roman"/>
          <w:spacing w:val="-28"/>
        </w:rPr>
        <w:t xml:space="preserve"> </w:t>
      </w:r>
      <w:r>
        <w:rPr>
          <w:rFonts w:hint="default" w:ascii="Times New Roman" w:hAnsi="Times New Roman" w:cs="Times New Roman"/>
        </w:rPr>
        <w:t>actual</w:t>
      </w:r>
      <w:r>
        <w:rPr>
          <w:rFonts w:hint="default" w:ascii="Times New Roman" w:hAnsi="Times New Roman" w:cs="Times New Roman"/>
          <w:spacing w:val="-27"/>
        </w:rPr>
        <w:t xml:space="preserve"> </w:t>
      </w:r>
      <w:r>
        <w:rPr>
          <w:rFonts w:hint="default" w:ascii="Times New Roman" w:hAnsi="Times New Roman" w:cs="Times New Roman"/>
        </w:rPr>
        <w:t>was</w:t>
      </w:r>
      <w:r>
        <w:rPr>
          <w:rFonts w:hint="default" w:ascii="Times New Roman" w:hAnsi="Times New Roman" w:cs="Times New Roman"/>
          <w:spacing w:val="-30"/>
        </w:rPr>
        <w:t xml:space="preserve"> </w:t>
      </w:r>
      <w:r>
        <w:rPr>
          <w:rFonts w:hint="default" w:ascii="Times New Roman" w:hAnsi="Times New Roman" w:cs="Times New Roman"/>
        </w:rPr>
        <w:t>information</w:t>
      </w:r>
      <w:r>
        <w:rPr>
          <w:rFonts w:hint="default" w:ascii="Times New Roman" w:hAnsi="Times New Roman" w:cs="Times New Roman"/>
          <w:spacing w:val="-28"/>
        </w:rPr>
        <w:t xml:space="preserve"> </w:t>
      </w:r>
      <w:r>
        <w:rPr>
          <w:rFonts w:hint="default" w:ascii="Times New Roman" w:hAnsi="Times New Roman" w:cs="Times New Roman"/>
        </w:rPr>
        <w:t>for</w:t>
      </w:r>
      <w:r>
        <w:rPr>
          <w:rFonts w:hint="default" w:ascii="Times New Roman" w:hAnsi="Times New Roman" w:cs="Times New Roman"/>
          <w:spacing w:val="-29"/>
        </w:rPr>
        <w:t xml:space="preserve"> </w:t>
      </w:r>
      <w:r>
        <w:rPr>
          <w:rFonts w:hint="default" w:ascii="Times New Roman" w:hAnsi="Times New Roman" w:cs="Times New Roman"/>
        </w:rPr>
        <w:t>our</w:t>
      </w:r>
      <w:r>
        <w:rPr>
          <w:rFonts w:hint="default" w:ascii="Times New Roman" w:hAnsi="Times New Roman" w:cs="Times New Roman"/>
          <w:spacing w:val="-28"/>
        </w:rPr>
        <w:t xml:space="preserve"> </w:t>
      </w:r>
      <w:r>
        <w:rPr>
          <w:rFonts w:hint="default" w:ascii="Times New Roman" w:hAnsi="Times New Roman" w:cs="Times New Roman"/>
        </w:rPr>
        <w:t>model.</w:t>
      </w:r>
      <w:r>
        <w:rPr>
          <w:rFonts w:hint="default" w:ascii="Times New Roman" w:hAnsi="Times New Roman" w:cs="Times New Roman"/>
          <w:spacing w:val="-30"/>
        </w:rPr>
        <w:t xml:space="preserve"> </w:t>
      </w:r>
      <w:r>
        <w:rPr>
          <w:rFonts w:hint="default" w:ascii="Times New Roman" w:hAnsi="Times New Roman" w:cs="Times New Roman"/>
        </w:rPr>
        <w:t xml:space="preserve">So we will tune our model for whole dataset i.e. </w:t>
      </w:r>
      <w:r>
        <w:rPr>
          <w:rFonts w:hint="default" w:ascii="Times New Roman" w:hAnsi="Times New Roman" w:cs="Times New Roman"/>
          <w:lang w:val="en-IN"/>
        </w:rPr>
        <w:t>df</w:t>
      </w:r>
      <w:r>
        <w:rPr>
          <w:rFonts w:hint="default" w:ascii="Times New Roman" w:hAnsi="Times New Roman" w:cs="Times New Roman"/>
        </w:rPr>
        <w:t>. With the help of hyperparameter tuning</w:t>
      </w:r>
      <w:r>
        <w:rPr>
          <w:rFonts w:hint="default" w:ascii="Times New Roman" w:hAnsi="Times New Roman" w:cs="Times New Roman"/>
          <w:spacing w:val="-28"/>
        </w:rPr>
        <w:t xml:space="preserve"> </w:t>
      </w:r>
      <w:r>
        <w:rPr>
          <w:rFonts w:hint="default" w:ascii="Times New Roman" w:hAnsi="Times New Roman" w:cs="Times New Roman"/>
        </w:rPr>
        <w:t>we</w:t>
      </w:r>
      <w:r>
        <w:rPr>
          <w:rFonts w:hint="default" w:ascii="Times New Roman" w:hAnsi="Times New Roman" w:cs="Times New Roman"/>
          <w:spacing w:val="-27"/>
        </w:rPr>
        <w:t xml:space="preserve"> </w:t>
      </w:r>
      <w:r>
        <w:rPr>
          <w:rFonts w:hint="default" w:ascii="Times New Roman" w:hAnsi="Times New Roman" w:cs="Times New Roman"/>
        </w:rPr>
        <w:t>would</w:t>
      </w:r>
      <w:r>
        <w:rPr>
          <w:rFonts w:hint="default" w:ascii="Times New Roman" w:hAnsi="Times New Roman" w:cs="Times New Roman"/>
          <w:spacing w:val="-28"/>
        </w:rPr>
        <w:t xml:space="preserve"> </w:t>
      </w:r>
      <w:r>
        <w:rPr>
          <w:rFonts w:hint="default" w:ascii="Times New Roman" w:hAnsi="Times New Roman" w:cs="Times New Roman"/>
        </w:rPr>
        <w:t>find</w:t>
      </w:r>
      <w:r>
        <w:rPr>
          <w:rFonts w:hint="default" w:ascii="Times New Roman" w:hAnsi="Times New Roman" w:cs="Times New Roman"/>
          <w:spacing w:val="-27"/>
        </w:rPr>
        <w:t xml:space="preserve"> </w:t>
      </w:r>
      <w:r>
        <w:rPr>
          <w:rFonts w:hint="default" w:ascii="Times New Roman" w:hAnsi="Times New Roman" w:cs="Times New Roman"/>
        </w:rPr>
        <w:t>optimum</w:t>
      </w:r>
      <w:r>
        <w:rPr>
          <w:rFonts w:hint="default" w:ascii="Times New Roman" w:hAnsi="Times New Roman" w:cs="Times New Roman"/>
          <w:spacing w:val="-28"/>
        </w:rPr>
        <w:t xml:space="preserve"> </w:t>
      </w:r>
      <w:r>
        <w:rPr>
          <w:rFonts w:hint="default" w:ascii="Times New Roman" w:hAnsi="Times New Roman" w:cs="Times New Roman"/>
        </w:rPr>
        <w:t>values</w:t>
      </w:r>
      <w:r>
        <w:rPr>
          <w:rFonts w:hint="default" w:ascii="Times New Roman" w:hAnsi="Times New Roman" w:cs="Times New Roman"/>
          <w:spacing w:val="-27"/>
        </w:rPr>
        <w:t xml:space="preserve"> </w:t>
      </w:r>
      <w:r>
        <w:rPr>
          <w:rFonts w:hint="default" w:ascii="Times New Roman" w:hAnsi="Times New Roman" w:cs="Times New Roman"/>
        </w:rPr>
        <w:t>for</w:t>
      </w:r>
      <w:r>
        <w:rPr>
          <w:rFonts w:hint="default" w:ascii="Times New Roman" w:hAnsi="Times New Roman" w:cs="Times New Roman"/>
          <w:spacing w:val="-28"/>
        </w:rPr>
        <w:t xml:space="preserve"> </w:t>
      </w:r>
      <w:r>
        <w:rPr>
          <w:rFonts w:hint="default" w:ascii="Times New Roman" w:hAnsi="Times New Roman" w:cs="Times New Roman"/>
        </w:rPr>
        <w:t>parameter</w:t>
      </w:r>
      <w:r>
        <w:rPr>
          <w:rFonts w:hint="default" w:ascii="Times New Roman" w:hAnsi="Times New Roman" w:cs="Times New Roman"/>
          <w:spacing w:val="-29"/>
        </w:rPr>
        <w:t xml:space="preserve"> </w:t>
      </w:r>
      <w:r>
        <w:rPr>
          <w:rFonts w:hint="default" w:ascii="Times New Roman" w:hAnsi="Times New Roman" w:cs="Times New Roman"/>
        </w:rPr>
        <w:t>used</w:t>
      </w:r>
      <w:r>
        <w:rPr>
          <w:rFonts w:hint="default" w:ascii="Times New Roman" w:hAnsi="Times New Roman" w:cs="Times New Roman"/>
          <w:spacing w:val="-27"/>
        </w:rPr>
        <w:t xml:space="preserve"> </w:t>
      </w:r>
      <w:r>
        <w:rPr>
          <w:rFonts w:hint="default" w:ascii="Times New Roman" w:hAnsi="Times New Roman" w:cs="Times New Roman"/>
        </w:rPr>
        <w:t>in</w:t>
      </w:r>
      <w:r>
        <w:rPr>
          <w:rFonts w:hint="default" w:ascii="Times New Roman" w:hAnsi="Times New Roman" w:cs="Times New Roman"/>
          <w:spacing w:val="-27"/>
        </w:rPr>
        <w:t xml:space="preserve"> </w:t>
      </w:r>
      <w:r>
        <w:rPr>
          <w:rFonts w:hint="default" w:ascii="Times New Roman" w:hAnsi="Times New Roman" w:cs="Times New Roman"/>
        </w:rPr>
        <w:t>function</w:t>
      </w:r>
      <w:r>
        <w:rPr>
          <w:rFonts w:hint="default" w:ascii="Times New Roman" w:hAnsi="Times New Roman" w:cs="Times New Roman"/>
          <w:spacing w:val="-27"/>
        </w:rPr>
        <w:t xml:space="preserve"> </w:t>
      </w:r>
      <w:r>
        <w:rPr>
          <w:rFonts w:hint="default" w:ascii="Times New Roman" w:hAnsi="Times New Roman" w:cs="Times New Roman"/>
        </w:rPr>
        <w:t>and</w:t>
      </w:r>
      <w:r>
        <w:rPr>
          <w:rFonts w:hint="default" w:ascii="Times New Roman" w:hAnsi="Times New Roman" w:cs="Times New Roman"/>
          <w:spacing w:val="-27"/>
        </w:rPr>
        <w:t xml:space="preserve"> </w:t>
      </w:r>
      <w:r>
        <w:rPr>
          <w:rFonts w:hint="default" w:ascii="Times New Roman" w:hAnsi="Times New Roman" w:cs="Times New Roman"/>
        </w:rPr>
        <w:t>would</w:t>
      </w:r>
      <w:r>
        <w:rPr>
          <w:rFonts w:hint="default" w:ascii="Times New Roman" w:hAnsi="Times New Roman" w:cs="Times New Roman"/>
          <w:spacing w:val="-27"/>
        </w:rPr>
        <w:t xml:space="preserve"> </w:t>
      </w:r>
      <w:r>
        <w:rPr>
          <w:rFonts w:hint="default" w:ascii="Times New Roman" w:hAnsi="Times New Roman" w:cs="Times New Roman"/>
        </w:rPr>
        <w:t>increase</w:t>
      </w:r>
      <w:r>
        <w:rPr>
          <w:rFonts w:hint="default" w:ascii="Times New Roman" w:hAnsi="Times New Roman" w:cs="Times New Roman"/>
          <w:spacing w:val="-29"/>
        </w:rPr>
        <w:t xml:space="preserve"> </w:t>
      </w:r>
      <w:r>
        <w:rPr>
          <w:rFonts w:hint="default" w:ascii="Times New Roman" w:hAnsi="Times New Roman" w:cs="Times New Roman"/>
        </w:rPr>
        <w:t>our accuracy.</w:t>
      </w:r>
    </w:p>
    <w:p>
      <w:pPr>
        <w:spacing w:before="208"/>
        <w:ind w:left="180" w:right="0" w:firstLine="0"/>
        <w:jc w:val="both"/>
        <w:rPr>
          <w:rFonts w:ascii="Georgia"/>
          <w:b/>
          <w:sz w:val="26"/>
        </w:rPr>
      </w:pPr>
      <w:bookmarkStart w:id="26" w:name="_bookmark51"/>
      <w:bookmarkEnd w:id="26"/>
      <w:r>
        <w:rPr>
          <w:rFonts w:ascii="Georgia"/>
          <w:b/>
          <w:sz w:val="26"/>
          <w:u w:val="single"/>
        </w:rPr>
        <w:t>Random Forest Hyperparameter tuning</w:t>
      </w:r>
    </w:p>
    <w:p>
      <w:pPr>
        <w:pStyle w:val="9"/>
        <w:rPr>
          <w:rFonts w:ascii="Georgia"/>
          <w:b/>
          <w:sz w:val="17"/>
        </w:rPr>
      </w:pPr>
    </w:p>
    <w:p>
      <w:pPr>
        <w:pStyle w:val="9"/>
        <w:spacing w:before="56"/>
        <w:ind w:left="180"/>
      </w:pPr>
      <w:r>
        <w:drawing>
          <wp:anchor distT="0" distB="0" distL="0" distR="0" simplePos="0" relativeHeight="268434432" behindDoc="1" locked="0" layoutInCell="1" allowOverlap="1">
            <wp:simplePos x="0" y="0"/>
            <wp:positionH relativeFrom="page">
              <wp:posOffset>943610</wp:posOffset>
            </wp:positionH>
            <wp:positionV relativeFrom="paragraph">
              <wp:posOffset>271145</wp:posOffset>
            </wp:positionV>
            <wp:extent cx="5953760" cy="192024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1" cstate="print"/>
                    <a:stretch>
                      <a:fillRect/>
                    </a:stretch>
                  </pic:blipFill>
                  <pic:spPr>
                    <a:xfrm>
                      <a:off x="0" y="0"/>
                      <a:ext cx="5953542" cy="1920239"/>
                    </a:xfrm>
                    <a:prstGeom prst="rect">
                      <a:avLst/>
                    </a:prstGeom>
                  </pic:spPr>
                </pic:pic>
              </a:graphicData>
            </a:graphic>
          </wp:anchor>
        </w:drawing>
      </w:r>
      <w:r>
        <w:t>Now, Tuning Random Forest Model for following parameters:</w:t>
      </w:r>
    </w:p>
    <w:p>
      <w:pPr>
        <w:pStyle w:val="9"/>
        <w:rPr>
          <w:sz w:val="27"/>
        </w:rPr>
      </w:pPr>
    </w:p>
    <w:p>
      <w:pPr>
        <w:pStyle w:val="9"/>
        <w:spacing w:before="1" w:line="292" w:lineRule="auto"/>
        <w:ind w:left="180" w:right="1433"/>
        <w:jc w:val="both"/>
        <w:rPr>
          <w:rFonts w:hint="default" w:ascii="Times New Roman" w:hAnsi="Times New Roman" w:cs="Times New Roman"/>
        </w:rPr>
      </w:pPr>
      <w:r>
        <w:rPr>
          <w:rFonts w:hint="default" w:ascii="Times New Roman" w:hAnsi="Times New Roman" w:cs="Times New Roman"/>
        </w:rPr>
        <w:t>Building model on tuned parameter suggested by GridsearchCV:</w:t>
      </w:r>
    </w:p>
    <w:p>
      <w:pPr>
        <w:pStyle w:val="9"/>
        <w:spacing w:before="1" w:line="292" w:lineRule="auto"/>
        <w:ind w:left="180" w:right="1433"/>
        <w:jc w:val="both"/>
        <w:rPr>
          <w:rFonts w:hint="default" w:ascii="Times New Roman" w:hAnsi="Times New Roman" w:cs="Times New Roman"/>
        </w:rPr>
      </w:pPr>
      <w:r>
        <w:rPr>
          <w:rFonts w:hint="default" w:ascii="Times New Roman" w:hAnsi="Times New Roman" w:cs="Times New Roman"/>
        </w:rPr>
        <w:pict>
          <v:shape id="_x0000_s1044" o:spid="_x0000_s1044" o:spt="202" type="#_x0000_t202" style="position:absolute;left:0pt;margin-left:70.55pt;margin-top:12.9pt;height:126.4pt;width:470.95pt;mso-position-horizontal-relative:page;mso-wrap-distance-bottom:0pt;mso-wrap-distance-top:0pt;z-index:-1024;mso-width-relative:page;mso-height-relative:page;" fillcolor="#F1F1F1" filled="t" stroked="f" coordsize="21600,21600">
            <v:path/>
            <v:fill on="t" focussize="0,0"/>
            <v:stroke on="f" joinstyle="miter"/>
            <v:imagedata o:title=""/>
            <o:lock v:ext="edit"/>
            <v:textbox inset="0mm,0mm,0mm,0mm">
              <w:txbxContent>
                <w:p>
                  <w:pPr>
                    <w:spacing w:before="0" w:line="225" w:lineRule="exact"/>
                    <w:ind w:left="28" w:right="0" w:firstLine="0"/>
                    <w:jc w:val="left"/>
                    <w:rPr>
                      <w:rFonts w:ascii="Courier New"/>
                      <w:b/>
                      <w:sz w:val="20"/>
                    </w:rPr>
                  </w:pPr>
                  <w:r>
                    <w:rPr>
                      <w:rFonts w:ascii="Courier New"/>
                      <w:b/>
                      <w:sz w:val="20"/>
                    </w:rPr>
                    <w:t>K-fold (K = 10) explained variance</w:t>
                  </w:r>
                </w:p>
                <w:p>
                  <w:pPr>
                    <w:spacing w:before="0"/>
                    <w:ind w:left="28" w:right="4948" w:firstLine="0"/>
                    <w:jc w:val="left"/>
                    <w:rPr>
                      <w:rFonts w:ascii="Courier New"/>
                      <w:b/>
                      <w:sz w:val="20"/>
                    </w:rPr>
                  </w:pPr>
                  <w:r>
                    <w:rPr>
                      <w:rFonts w:ascii="Courier New"/>
                      <w:b/>
                      <w:w w:val="95"/>
                      <w:sz w:val="20"/>
                    </w:rPr>
                    <w:t xml:space="preserve">================================ </w:t>
                  </w:r>
                  <w:r>
                    <w:rPr>
                      <w:rFonts w:ascii="Courier New"/>
                      <w:b/>
                      <w:sz w:val="20"/>
                    </w:rPr>
                    <w:t>0.8668317334704365</w:t>
                  </w:r>
                </w:p>
                <w:p>
                  <w:pPr>
                    <w:pStyle w:val="9"/>
                    <w:spacing w:before="7"/>
                    <w:rPr>
                      <w:sz w:val="19"/>
                    </w:rPr>
                  </w:pPr>
                </w:p>
                <w:p>
                  <w:pPr>
                    <w:spacing w:before="0"/>
                    <w:ind w:left="28" w:right="0" w:firstLine="0"/>
                    <w:jc w:val="left"/>
                    <w:rPr>
                      <w:rFonts w:ascii="Courier New"/>
                      <w:b/>
                      <w:sz w:val="20"/>
                    </w:rPr>
                  </w:pPr>
                  <w:r>
                    <w:rPr>
                      <w:rFonts w:ascii="Courier New"/>
                      <w:b/>
                      <w:sz w:val="20"/>
                    </w:rPr>
                    <w:t>on train data explained variance</w:t>
                  </w:r>
                </w:p>
                <w:p>
                  <w:pPr>
                    <w:spacing w:before="1"/>
                    <w:ind w:left="28" w:right="4948" w:firstLine="0"/>
                    <w:jc w:val="left"/>
                    <w:rPr>
                      <w:rFonts w:ascii="Courier New"/>
                      <w:b/>
                      <w:sz w:val="20"/>
                    </w:rPr>
                  </w:pPr>
                  <w:r>
                    <w:rPr>
                      <w:rFonts w:ascii="Courier New"/>
                      <w:b/>
                      <w:w w:val="95"/>
                      <w:sz w:val="20"/>
                    </w:rPr>
                    <w:t xml:space="preserve">================================ </w:t>
                  </w:r>
                  <w:r>
                    <w:rPr>
                      <w:rFonts w:ascii="Courier New"/>
                      <w:b/>
                      <w:sz w:val="20"/>
                    </w:rPr>
                    <w:t>0.965607969664463</w:t>
                  </w:r>
                </w:p>
                <w:p>
                  <w:pPr>
                    <w:pStyle w:val="9"/>
                    <w:spacing w:before="8"/>
                    <w:rPr>
                      <w:sz w:val="19"/>
                    </w:rPr>
                  </w:pPr>
                </w:p>
                <w:p>
                  <w:pPr>
                    <w:spacing w:before="0" w:line="226" w:lineRule="exact"/>
                    <w:ind w:left="28" w:right="0" w:firstLine="0"/>
                    <w:jc w:val="left"/>
                    <w:rPr>
                      <w:rFonts w:ascii="Courier New"/>
                      <w:b/>
                      <w:sz w:val="20"/>
                    </w:rPr>
                  </w:pPr>
                  <w:r>
                    <w:rPr>
                      <w:rFonts w:ascii="Courier New"/>
                      <w:b/>
                      <w:sz w:val="20"/>
                    </w:rPr>
                    <w:t>on test data explained variance</w:t>
                  </w:r>
                </w:p>
                <w:p>
                  <w:pPr>
                    <w:spacing w:before="0" w:line="244" w:lineRule="auto"/>
                    <w:ind w:left="28" w:right="4948" w:firstLine="0"/>
                    <w:jc w:val="left"/>
                    <w:rPr>
                      <w:rFonts w:ascii="Courier New"/>
                      <w:b/>
                      <w:sz w:val="20"/>
                    </w:rPr>
                  </w:pPr>
                  <w:r>
                    <w:rPr>
                      <w:rFonts w:ascii="Courier New"/>
                      <w:b/>
                      <w:w w:val="95"/>
                      <w:sz w:val="20"/>
                    </w:rPr>
                    <w:t xml:space="preserve">================================ </w:t>
                  </w:r>
                  <w:r>
                    <w:rPr>
                      <w:rFonts w:ascii="Courier New"/>
                      <w:b/>
                      <w:sz w:val="20"/>
                    </w:rPr>
                    <w:t>0.8898201610699171</w:t>
                  </w:r>
                </w:p>
              </w:txbxContent>
            </v:textbox>
            <w10:wrap type="topAndBottom"/>
          </v:shape>
        </w:pict>
      </w:r>
    </w:p>
    <w:p>
      <w:pPr>
        <w:pStyle w:val="9"/>
        <w:spacing w:before="3"/>
        <w:rPr>
          <w:sz w:val="7"/>
        </w:rPr>
      </w:pPr>
    </w:p>
    <w:p>
      <w:pPr>
        <w:pStyle w:val="9"/>
        <w:spacing w:before="9"/>
        <w:rPr>
          <w:rFonts w:ascii="Courier New"/>
          <w:sz w:val="15"/>
        </w:rPr>
      </w:pPr>
    </w:p>
    <w:p>
      <w:pPr>
        <w:pStyle w:val="9"/>
        <w:spacing w:before="55"/>
        <w:ind w:left="180"/>
      </w:pPr>
      <w:r>
        <w:rPr>
          <w:u w:val="single"/>
        </w:rPr>
        <w:t>Analysis</w:t>
      </w:r>
      <w:r>
        <w:t>:</w:t>
      </w:r>
    </w:p>
    <w:p>
      <w:pPr>
        <w:pStyle w:val="9"/>
        <w:spacing w:before="9"/>
        <w:rPr>
          <w:sz w:val="17"/>
        </w:rPr>
      </w:pPr>
    </w:p>
    <w:p>
      <w:pPr>
        <w:pStyle w:val="9"/>
        <w:spacing w:before="55" w:line="292" w:lineRule="auto"/>
        <w:ind w:left="180" w:right="1439"/>
        <w:jc w:val="both"/>
        <w:rPr>
          <w:rFonts w:hint="default" w:ascii="Times New Roman" w:hAnsi="Times New Roman" w:cs="Times New Roman"/>
        </w:rPr>
      </w:pPr>
      <w:r>
        <w:rPr>
          <w:rFonts w:hint="default" w:ascii="Times New Roman" w:hAnsi="Times New Roman" w:cs="Times New Roman"/>
        </w:rPr>
        <w:t>From</w:t>
      </w:r>
      <w:r>
        <w:rPr>
          <w:rFonts w:hint="default" w:ascii="Times New Roman" w:hAnsi="Times New Roman" w:cs="Times New Roman"/>
          <w:spacing w:val="-29"/>
        </w:rPr>
        <w:t xml:space="preserve"> </w:t>
      </w:r>
      <w:r>
        <w:rPr>
          <w:rFonts w:hint="default" w:ascii="Times New Roman" w:hAnsi="Times New Roman" w:cs="Times New Roman"/>
        </w:rPr>
        <w:t>above</w:t>
      </w:r>
      <w:r>
        <w:rPr>
          <w:rFonts w:hint="default" w:ascii="Times New Roman" w:hAnsi="Times New Roman" w:cs="Times New Roman"/>
          <w:spacing w:val="-29"/>
        </w:rPr>
        <w:t xml:space="preserve"> </w:t>
      </w:r>
      <w:r>
        <w:rPr>
          <w:rFonts w:hint="default" w:ascii="Times New Roman" w:hAnsi="Times New Roman" w:cs="Times New Roman"/>
        </w:rPr>
        <w:t>result</w:t>
      </w:r>
      <w:r>
        <w:rPr>
          <w:rFonts w:hint="default" w:ascii="Times New Roman" w:hAnsi="Times New Roman" w:cs="Times New Roman"/>
          <w:spacing w:val="-28"/>
        </w:rPr>
        <w:t xml:space="preserve"> </w:t>
      </w:r>
      <w:r>
        <w:rPr>
          <w:rFonts w:hint="default" w:ascii="Times New Roman" w:hAnsi="Times New Roman" w:cs="Times New Roman"/>
        </w:rPr>
        <w:t>(on</w:t>
      </w:r>
      <w:r>
        <w:rPr>
          <w:rFonts w:hint="default" w:ascii="Times New Roman" w:hAnsi="Times New Roman" w:cs="Times New Roman"/>
          <w:spacing w:val="-30"/>
        </w:rPr>
        <w:t xml:space="preserve"> </w:t>
      </w:r>
      <w:r>
        <w:rPr>
          <w:rFonts w:hint="default" w:ascii="Times New Roman" w:hAnsi="Times New Roman" w:cs="Times New Roman"/>
        </w:rPr>
        <w:t>tuned</w:t>
      </w:r>
      <w:r>
        <w:rPr>
          <w:rFonts w:hint="default" w:ascii="Times New Roman" w:hAnsi="Times New Roman" w:cs="Times New Roman"/>
          <w:spacing w:val="-29"/>
        </w:rPr>
        <w:t xml:space="preserve"> </w:t>
      </w:r>
      <w:r>
        <w:rPr>
          <w:rFonts w:hint="default" w:ascii="Times New Roman" w:hAnsi="Times New Roman" w:cs="Times New Roman"/>
        </w:rPr>
        <w:t>parameter),</w:t>
      </w:r>
      <w:r>
        <w:rPr>
          <w:rFonts w:hint="default" w:ascii="Times New Roman" w:hAnsi="Times New Roman" w:cs="Times New Roman"/>
          <w:spacing w:val="-29"/>
        </w:rPr>
        <w:t xml:space="preserve"> </w:t>
      </w:r>
      <w:r>
        <w:rPr>
          <w:rFonts w:hint="default" w:ascii="Times New Roman" w:hAnsi="Times New Roman" w:cs="Times New Roman"/>
        </w:rPr>
        <w:t>we</w:t>
      </w:r>
      <w:r>
        <w:rPr>
          <w:rFonts w:hint="default" w:ascii="Times New Roman" w:hAnsi="Times New Roman" w:cs="Times New Roman"/>
          <w:spacing w:val="-29"/>
        </w:rPr>
        <w:t xml:space="preserve"> </w:t>
      </w:r>
      <w:r>
        <w:rPr>
          <w:rFonts w:hint="default" w:ascii="Times New Roman" w:hAnsi="Times New Roman" w:cs="Times New Roman"/>
        </w:rPr>
        <w:t>have</w:t>
      </w:r>
      <w:r>
        <w:rPr>
          <w:rFonts w:hint="default" w:ascii="Times New Roman" w:hAnsi="Times New Roman" w:cs="Times New Roman"/>
          <w:spacing w:val="-29"/>
        </w:rPr>
        <w:t xml:space="preserve"> </w:t>
      </w:r>
      <w:r>
        <w:rPr>
          <w:rFonts w:hint="default" w:ascii="Times New Roman" w:hAnsi="Times New Roman" w:cs="Times New Roman"/>
        </w:rPr>
        <w:t>increased</w:t>
      </w:r>
      <w:r>
        <w:rPr>
          <w:rFonts w:hint="default" w:ascii="Times New Roman" w:hAnsi="Times New Roman" w:cs="Times New Roman"/>
          <w:spacing w:val="-28"/>
        </w:rPr>
        <w:t xml:space="preserve"> </w:t>
      </w:r>
      <w:r>
        <w:rPr>
          <w:rFonts w:hint="default" w:ascii="Times New Roman" w:hAnsi="Times New Roman" w:cs="Times New Roman"/>
        </w:rPr>
        <w:t>our</w:t>
      </w:r>
      <w:r>
        <w:rPr>
          <w:rFonts w:hint="default" w:ascii="Times New Roman" w:hAnsi="Times New Roman" w:cs="Times New Roman"/>
          <w:spacing w:val="-28"/>
        </w:rPr>
        <w:t xml:space="preserve"> </w:t>
      </w:r>
      <w:r>
        <w:rPr>
          <w:rFonts w:hint="default" w:ascii="Times New Roman" w:hAnsi="Times New Roman" w:cs="Times New Roman"/>
        </w:rPr>
        <w:t>model</w:t>
      </w:r>
      <w:r>
        <w:rPr>
          <w:rFonts w:hint="default" w:ascii="Times New Roman" w:hAnsi="Times New Roman" w:cs="Times New Roman"/>
          <w:spacing w:val="-29"/>
        </w:rPr>
        <w:t xml:space="preserve"> </w:t>
      </w:r>
      <w:r>
        <w:rPr>
          <w:rFonts w:hint="default" w:ascii="Times New Roman" w:hAnsi="Times New Roman" w:cs="Times New Roman"/>
        </w:rPr>
        <w:t>explained_variance score</w:t>
      </w:r>
      <w:r>
        <w:rPr>
          <w:rFonts w:hint="default" w:ascii="Times New Roman" w:hAnsi="Times New Roman" w:cs="Times New Roman"/>
          <w:spacing w:val="-11"/>
        </w:rPr>
        <w:t xml:space="preserve"> </w:t>
      </w:r>
      <w:r>
        <w:rPr>
          <w:rFonts w:hint="default" w:ascii="Times New Roman" w:hAnsi="Times New Roman" w:cs="Times New Roman"/>
        </w:rPr>
        <w:t>for</w:t>
      </w:r>
      <w:r>
        <w:rPr>
          <w:rFonts w:hint="default" w:ascii="Times New Roman" w:hAnsi="Times New Roman" w:cs="Times New Roman"/>
          <w:spacing w:val="-10"/>
        </w:rPr>
        <w:t xml:space="preserve"> </w:t>
      </w:r>
      <w:r>
        <w:rPr>
          <w:rFonts w:hint="default" w:ascii="Times New Roman" w:hAnsi="Times New Roman" w:cs="Times New Roman"/>
        </w:rPr>
        <w:t>k-fold</w:t>
      </w:r>
      <w:r>
        <w:rPr>
          <w:rFonts w:hint="default" w:ascii="Times New Roman" w:hAnsi="Times New Roman" w:cs="Times New Roman"/>
          <w:spacing w:val="-11"/>
        </w:rPr>
        <w:t xml:space="preserve"> </w:t>
      </w:r>
      <w:r>
        <w:rPr>
          <w:rFonts w:hint="default" w:ascii="Times New Roman" w:hAnsi="Times New Roman" w:cs="Times New Roman"/>
        </w:rPr>
        <w:t>from</w:t>
      </w:r>
      <w:r>
        <w:rPr>
          <w:rFonts w:hint="default" w:ascii="Times New Roman" w:hAnsi="Times New Roman" w:cs="Times New Roman"/>
          <w:spacing w:val="-11"/>
        </w:rPr>
        <w:t xml:space="preserve"> </w:t>
      </w:r>
      <w:r>
        <w:rPr>
          <w:rFonts w:hint="default" w:ascii="Times New Roman" w:hAnsi="Times New Roman" w:cs="Times New Roman"/>
        </w:rPr>
        <w:t>85.48%</w:t>
      </w:r>
      <w:r>
        <w:rPr>
          <w:rFonts w:hint="default" w:ascii="Times New Roman" w:hAnsi="Times New Roman" w:cs="Times New Roman"/>
          <w:spacing w:val="-11"/>
        </w:rPr>
        <w:t xml:space="preserve"> </w:t>
      </w:r>
      <w:r>
        <w:rPr>
          <w:rFonts w:hint="default" w:ascii="Times New Roman" w:hAnsi="Times New Roman" w:cs="Times New Roman"/>
        </w:rPr>
        <w:t>to</w:t>
      </w:r>
      <w:r>
        <w:rPr>
          <w:rFonts w:hint="default" w:ascii="Times New Roman" w:hAnsi="Times New Roman" w:cs="Times New Roman"/>
          <w:spacing w:val="-10"/>
        </w:rPr>
        <w:t xml:space="preserve"> </w:t>
      </w:r>
      <w:r>
        <w:rPr>
          <w:rFonts w:hint="default" w:ascii="Times New Roman" w:hAnsi="Times New Roman" w:cs="Times New Roman"/>
        </w:rPr>
        <w:t>86.68%.</w:t>
      </w:r>
      <w:r>
        <w:rPr>
          <w:rFonts w:hint="default" w:ascii="Times New Roman" w:hAnsi="Times New Roman" w:cs="Times New Roman"/>
          <w:spacing w:val="-12"/>
        </w:rPr>
        <w:t xml:space="preserve"> </w:t>
      </w:r>
      <w:r>
        <w:rPr>
          <w:rFonts w:hint="default" w:ascii="Times New Roman" w:hAnsi="Times New Roman" w:cs="Times New Roman"/>
        </w:rPr>
        <w:t>Also</w:t>
      </w:r>
      <w:r>
        <w:rPr>
          <w:rFonts w:hint="default" w:ascii="Times New Roman" w:hAnsi="Times New Roman" w:cs="Times New Roman"/>
          <w:spacing w:val="-13"/>
        </w:rPr>
        <w:t xml:space="preserve"> </w:t>
      </w:r>
      <w:r>
        <w:rPr>
          <w:rFonts w:hint="default" w:ascii="Times New Roman" w:hAnsi="Times New Roman" w:cs="Times New Roman"/>
        </w:rPr>
        <w:t>we</w:t>
      </w:r>
      <w:r>
        <w:rPr>
          <w:rFonts w:hint="default" w:ascii="Times New Roman" w:hAnsi="Times New Roman" w:cs="Times New Roman"/>
          <w:spacing w:val="-10"/>
        </w:rPr>
        <w:t xml:space="preserve"> </w:t>
      </w:r>
      <w:r>
        <w:rPr>
          <w:rFonts w:hint="default" w:ascii="Times New Roman" w:hAnsi="Times New Roman" w:cs="Times New Roman"/>
        </w:rPr>
        <w:t>can</w:t>
      </w:r>
      <w:r>
        <w:rPr>
          <w:rFonts w:hint="default" w:ascii="Times New Roman" w:hAnsi="Times New Roman" w:cs="Times New Roman"/>
          <w:spacing w:val="-9"/>
        </w:rPr>
        <w:t xml:space="preserve"> </w:t>
      </w:r>
      <w:r>
        <w:rPr>
          <w:rFonts w:hint="default" w:ascii="Times New Roman" w:hAnsi="Times New Roman" w:cs="Times New Roman"/>
        </w:rPr>
        <w:t>observe</w:t>
      </w:r>
      <w:r>
        <w:rPr>
          <w:rFonts w:hint="default" w:ascii="Times New Roman" w:hAnsi="Times New Roman" w:cs="Times New Roman"/>
          <w:spacing w:val="-12"/>
        </w:rPr>
        <w:t xml:space="preserve"> </w:t>
      </w:r>
      <w:r>
        <w:rPr>
          <w:rFonts w:hint="default" w:ascii="Times New Roman" w:hAnsi="Times New Roman" w:cs="Times New Roman"/>
        </w:rPr>
        <w:t>that</w:t>
      </w:r>
      <w:r>
        <w:rPr>
          <w:rFonts w:hint="default" w:ascii="Times New Roman" w:hAnsi="Times New Roman" w:cs="Times New Roman"/>
          <w:spacing w:val="-11"/>
        </w:rPr>
        <w:t xml:space="preserve"> </w:t>
      </w:r>
      <w:r>
        <w:rPr>
          <w:rFonts w:hint="default" w:ascii="Times New Roman" w:hAnsi="Times New Roman" w:cs="Times New Roman"/>
        </w:rPr>
        <w:t>previously</w:t>
      </w:r>
      <w:r>
        <w:rPr>
          <w:rFonts w:hint="default" w:ascii="Times New Roman" w:hAnsi="Times New Roman" w:cs="Times New Roman"/>
          <w:spacing w:val="-12"/>
        </w:rPr>
        <w:t xml:space="preserve"> </w:t>
      </w:r>
      <w:r>
        <w:rPr>
          <w:rFonts w:hint="default" w:ascii="Times New Roman" w:hAnsi="Times New Roman" w:cs="Times New Roman"/>
        </w:rPr>
        <w:t>it</w:t>
      </w:r>
      <w:r>
        <w:rPr>
          <w:rFonts w:hint="default" w:ascii="Times New Roman" w:hAnsi="Times New Roman" w:cs="Times New Roman"/>
          <w:spacing w:val="-9"/>
        </w:rPr>
        <w:t xml:space="preserve"> </w:t>
      </w:r>
      <w:r>
        <w:rPr>
          <w:rFonts w:hint="default" w:ascii="Times New Roman" w:hAnsi="Times New Roman" w:cs="Times New Roman"/>
        </w:rPr>
        <w:t>was</w:t>
      </w:r>
      <w:r>
        <w:rPr>
          <w:rFonts w:hint="default" w:ascii="Times New Roman" w:hAnsi="Times New Roman" w:cs="Times New Roman"/>
          <w:spacing w:val="-11"/>
        </w:rPr>
        <w:t xml:space="preserve"> </w:t>
      </w:r>
      <w:r>
        <w:rPr>
          <w:rFonts w:hint="default" w:ascii="Times New Roman" w:hAnsi="Times New Roman" w:cs="Times New Roman"/>
        </w:rPr>
        <w:t>giving accuracy</w:t>
      </w:r>
      <w:r>
        <w:rPr>
          <w:rFonts w:hint="default" w:ascii="Times New Roman" w:hAnsi="Times New Roman" w:cs="Times New Roman"/>
          <w:spacing w:val="-15"/>
        </w:rPr>
        <w:t xml:space="preserve"> </w:t>
      </w:r>
      <w:r>
        <w:rPr>
          <w:rFonts w:hint="default" w:ascii="Times New Roman" w:hAnsi="Times New Roman" w:cs="Times New Roman"/>
        </w:rPr>
        <w:t>for</w:t>
      </w:r>
      <w:r>
        <w:rPr>
          <w:rFonts w:hint="default" w:ascii="Times New Roman" w:hAnsi="Times New Roman" w:cs="Times New Roman"/>
          <w:spacing w:val="-15"/>
        </w:rPr>
        <w:t xml:space="preserve"> </w:t>
      </w:r>
      <w:r>
        <w:rPr>
          <w:rFonts w:hint="default" w:ascii="Times New Roman" w:hAnsi="Times New Roman" w:cs="Times New Roman"/>
        </w:rPr>
        <w:t>training</w:t>
      </w:r>
      <w:r>
        <w:rPr>
          <w:rFonts w:hint="default" w:ascii="Times New Roman" w:hAnsi="Times New Roman" w:cs="Times New Roman"/>
          <w:spacing w:val="-15"/>
        </w:rPr>
        <w:t xml:space="preserve"> </w:t>
      </w:r>
      <w:r>
        <w:rPr>
          <w:rFonts w:hint="default" w:ascii="Times New Roman" w:hAnsi="Times New Roman" w:cs="Times New Roman"/>
        </w:rPr>
        <w:t>dataset</w:t>
      </w:r>
      <w:r>
        <w:rPr>
          <w:rFonts w:hint="default" w:ascii="Times New Roman" w:hAnsi="Times New Roman" w:cs="Times New Roman"/>
          <w:spacing w:val="-15"/>
        </w:rPr>
        <w:t xml:space="preserve"> </w:t>
      </w:r>
      <w:r>
        <w:rPr>
          <w:rFonts w:hint="default" w:ascii="Times New Roman" w:hAnsi="Times New Roman" w:cs="Times New Roman"/>
        </w:rPr>
        <w:t>as</w:t>
      </w:r>
      <w:r>
        <w:rPr>
          <w:rFonts w:hint="default" w:ascii="Times New Roman" w:hAnsi="Times New Roman" w:cs="Times New Roman"/>
          <w:spacing w:val="-15"/>
        </w:rPr>
        <w:t xml:space="preserve"> </w:t>
      </w:r>
      <w:r>
        <w:rPr>
          <w:rFonts w:hint="default" w:ascii="Times New Roman" w:hAnsi="Times New Roman" w:cs="Times New Roman"/>
        </w:rPr>
        <w:t>97%</w:t>
      </w:r>
      <w:r>
        <w:rPr>
          <w:rFonts w:hint="default" w:ascii="Times New Roman" w:hAnsi="Times New Roman" w:cs="Times New Roman"/>
          <w:spacing w:val="-15"/>
        </w:rPr>
        <w:t xml:space="preserve"> </w:t>
      </w:r>
      <w:r>
        <w:rPr>
          <w:rFonts w:hint="default" w:ascii="Times New Roman" w:hAnsi="Times New Roman" w:cs="Times New Roman"/>
        </w:rPr>
        <w:t>and</w:t>
      </w:r>
      <w:r>
        <w:rPr>
          <w:rFonts w:hint="default" w:ascii="Times New Roman" w:hAnsi="Times New Roman" w:cs="Times New Roman"/>
          <w:spacing w:val="-15"/>
        </w:rPr>
        <w:t xml:space="preserve"> </w:t>
      </w:r>
      <w:r>
        <w:rPr>
          <w:rFonts w:hint="default" w:ascii="Times New Roman" w:hAnsi="Times New Roman" w:cs="Times New Roman"/>
        </w:rPr>
        <w:t>now</w:t>
      </w:r>
      <w:r>
        <w:rPr>
          <w:rFonts w:hint="default" w:ascii="Times New Roman" w:hAnsi="Times New Roman" w:cs="Times New Roman"/>
          <w:spacing w:val="-14"/>
        </w:rPr>
        <w:t xml:space="preserve"> </w:t>
      </w:r>
      <w:r>
        <w:rPr>
          <w:rFonts w:hint="default" w:ascii="Times New Roman" w:hAnsi="Times New Roman" w:cs="Times New Roman"/>
        </w:rPr>
        <w:t>it</w:t>
      </w:r>
      <w:r>
        <w:rPr>
          <w:rFonts w:hint="default" w:ascii="Times New Roman" w:hAnsi="Times New Roman" w:cs="Times New Roman"/>
          <w:spacing w:val="-14"/>
        </w:rPr>
        <w:t xml:space="preserve"> </w:t>
      </w:r>
      <w:r>
        <w:rPr>
          <w:rFonts w:hint="default" w:ascii="Times New Roman" w:hAnsi="Times New Roman" w:cs="Times New Roman"/>
        </w:rPr>
        <w:t>is</w:t>
      </w:r>
      <w:r>
        <w:rPr>
          <w:rFonts w:hint="default" w:ascii="Times New Roman" w:hAnsi="Times New Roman" w:cs="Times New Roman"/>
          <w:spacing w:val="-14"/>
        </w:rPr>
        <w:t xml:space="preserve"> </w:t>
      </w:r>
      <w:r>
        <w:rPr>
          <w:rFonts w:hint="default" w:ascii="Times New Roman" w:hAnsi="Times New Roman" w:cs="Times New Roman"/>
        </w:rPr>
        <w:t>giving</w:t>
      </w:r>
      <w:r>
        <w:rPr>
          <w:rFonts w:hint="default" w:ascii="Times New Roman" w:hAnsi="Times New Roman" w:cs="Times New Roman"/>
          <w:spacing w:val="-14"/>
        </w:rPr>
        <w:t xml:space="preserve"> </w:t>
      </w:r>
      <w:r>
        <w:rPr>
          <w:rFonts w:hint="default" w:ascii="Times New Roman" w:hAnsi="Times New Roman" w:cs="Times New Roman"/>
        </w:rPr>
        <w:t>96%</w:t>
      </w:r>
      <w:r>
        <w:rPr>
          <w:rFonts w:hint="default" w:ascii="Times New Roman" w:hAnsi="Times New Roman" w:cs="Times New Roman"/>
          <w:spacing w:val="-14"/>
        </w:rPr>
        <w:t xml:space="preserve"> </w:t>
      </w:r>
      <w:r>
        <w:rPr>
          <w:rFonts w:hint="default" w:ascii="Times New Roman" w:hAnsi="Times New Roman" w:cs="Times New Roman"/>
        </w:rPr>
        <w:t>and</w:t>
      </w:r>
      <w:r>
        <w:rPr>
          <w:rFonts w:hint="default" w:ascii="Times New Roman" w:hAnsi="Times New Roman" w:cs="Times New Roman"/>
          <w:spacing w:val="-15"/>
        </w:rPr>
        <w:t xml:space="preserve"> </w:t>
      </w:r>
      <w:r>
        <w:rPr>
          <w:rFonts w:hint="default" w:ascii="Times New Roman" w:hAnsi="Times New Roman" w:cs="Times New Roman"/>
        </w:rPr>
        <w:t>on</w:t>
      </w:r>
      <w:r>
        <w:rPr>
          <w:rFonts w:hint="default" w:ascii="Times New Roman" w:hAnsi="Times New Roman" w:cs="Times New Roman"/>
          <w:spacing w:val="-16"/>
        </w:rPr>
        <w:t xml:space="preserve"> </w:t>
      </w:r>
      <w:r>
        <w:rPr>
          <w:rFonts w:hint="default" w:ascii="Times New Roman" w:hAnsi="Times New Roman" w:cs="Times New Roman"/>
        </w:rPr>
        <w:t>test</w:t>
      </w:r>
      <w:r>
        <w:rPr>
          <w:rFonts w:hint="default" w:ascii="Times New Roman" w:hAnsi="Times New Roman" w:cs="Times New Roman"/>
          <w:spacing w:val="-15"/>
        </w:rPr>
        <w:t xml:space="preserve"> </w:t>
      </w:r>
      <w:r>
        <w:rPr>
          <w:rFonts w:hint="default" w:ascii="Times New Roman" w:hAnsi="Times New Roman" w:cs="Times New Roman"/>
        </w:rPr>
        <w:t>dataset</w:t>
      </w:r>
      <w:r>
        <w:rPr>
          <w:rFonts w:hint="default" w:ascii="Times New Roman" w:hAnsi="Times New Roman" w:cs="Times New Roman"/>
          <w:spacing w:val="-14"/>
        </w:rPr>
        <w:t xml:space="preserve"> </w:t>
      </w:r>
      <w:r>
        <w:rPr>
          <w:rFonts w:hint="default" w:ascii="Times New Roman" w:hAnsi="Times New Roman" w:cs="Times New Roman"/>
        </w:rPr>
        <w:t>we</w:t>
      </w:r>
      <w:r>
        <w:rPr>
          <w:rFonts w:hint="default" w:ascii="Times New Roman" w:hAnsi="Times New Roman" w:cs="Times New Roman"/>
          <w:spacing w:val="-16"/>
        </w:rPr>
        <w:t xml:space="preserve"> </w:t>
      </w:r>
      <w:r>
        <w:rPr>
          <w:rFonts w:hint="default" w:ascii="Times New Roman" w:hAnsi="Times New Roman" w:cs="Times New Roman"/>
        </w:rPr>
        <w:t>have slightly increased</w:t>
      </w:r>
      <w:r>
        <w:rPr>
          <w:rFonts w:hint="default" w:ascii="Times New Roman" w:hAnsi="Times New Roman" w:cs="Times New Roman"/>
          <w:spacing w:val="-31"/>
        </w:rPr>
        <w:t xml:space="preserve"> </w:t>
      </w:r>
      <w:r>
        <w:rPr>
          <w:rFonts w:hint="default" w:ascii="Times New Roman" w:hAnsi="Times New Roman" w:cs="Times New Roman"/>
        </w:rPr>
        <w:t>accuracy.</w:t>
      </w:r>
    </w:p>
    <w:p>
      <w:pPr>
        <w:pStyle w:val="9"/>
        <w:spacing w:before="201"/>
        <w:ind w:left="180"/>
        <w:jc w:val="both"/>
        <w:rPr>
          <w:rFonts w:hint="default" w:ascii="Times New Roman" w:hAnsi="Times New Roman" w:cs="Times New Roman"/>
        </w:rPr>
      </w:pPr>
      <w:r>
        <w:rPr>
          <w:rFonts w:hint="default" w:ascii="Times New Roman" w:hAnsi="Times New Roman" w:cs="Times New Roman"/>
        </w:rPr>
        <w:t>So, with the help of hyperparameter tuning we reduced overfitting in our model.</w:t>
      </w:r>
    </w:p>
    <w:p>
      <w:pPr>
        <w:spacing w:after="0"/>
        <w:jc w:val="both"/>
        <w:rPr>
          <w:rFonts w:hint="default" w:ascii="Times New Roman" w:hAnsi="Times New Roman" w:cs="Times New Roman"/>
        </w:rPr>
        <w:sectPr>
          <w:pgSz w:w="12240" w:h="15840"/>
          <w:pgMar w:top="1360" w:right="0" w:bottom="1200" w:left="1260" w:header="0" w:footer="932" w:gutter="0"/>
        </w:sectPr>
      </w:pPr>
    </w:p>
    <w:p>
      <w:pPr>
        <w:pStyle w:val="9"/>
        <w:rPr>
          <w:rFonts w:hint="default" w:ascii="Times New Roman" w:hAnsi="Times New Roman" w:cs="Times New Roman"/>
        </w:rPr>
      </w:pPr>
      <w:bookmarkStart w:id="27" w:name="_bookmark53"/>
      <w:bookmarkEnd w:id="27"/>
    </w:p>
    <w:p>
      <w:pPr>
        <w:pStyle w:val="9"/>
        <w:rPr>
          <w:rFonts w:hint="default" w:ascii="Times New Roman" w:hAnsi="Times New Roman" w:cs="Times New Roman"/>
        </w:rPr>
      </w:pPr>
    </w:p>
    <w:p>
      <w:pPr>
        <w:pStyle w:val="9"/>
        <w:spacing w:before="185" w:line="292" w:lineRule="auto"/>
        <w:ind w:left="180" w:right="1434"/>
        <w:jc w:val="both"/>
        <w:rPr>
          <w:rFonts w:hint="default" w:ascii="Times New Roman" w:hAnsi="Times New Roman" w:cs="Times New Roman"/>
        </w:rPr>
        <w:sectPr>
          <w:pgSz w:w="12240" w:h="15840"/>
          <w:pgMar w:top="1360" w:right="0" w:bottom="1200" w:left="1260" w:header="0" w:footer="932" w:gutter="0"/>
        </w:sectPr>
      </w:pPr>
      <w:r>
        <w:rPr>
          <w:rFonts w:hint="default" w:ascii="Times New Roman" w:hAnsi="Times New Roman" w:cs="Times New Roman"/>
        </w:rPr>
        <w:t>Let</w:t>
      </w:r>
      <w:r>
        <w:rPr>
          <w:rFonts w:hint="default" w:ascii="Times New Roman" w:hAnsi="Times New Roman" w:cs="Times New Roman"/>
          <w:spacing w:val="-27"/>
        </w:rPr>
        <w:t xml:space="preserve"> </w:t>
      </w:r>
      <w:r>
        <w:rPr>
          <w:rFonts w:hint="default" w:ascii="Times New Roman" w:hAnsi="Times New Roman" w:cs="Times New Roman"/>
        </w:rPr>
        <w:t>us</w:t>
      </w:r>
      <w:r>
        <w:rPr>
          <w:rFonts w:hint="default" w:ascii="Times New Roman" w:hAnsi="Times New Roman" w:cs="Times New Roman"/>
          <w:spacing w:val="-25"/>
        </w:rPr>
        <w:t xml:space="preserve"> </w:t>
      </w:r>
      <w:r>
        <w:rPr>
          <w:rFonts w:hint="default" w:ascii="Times New Roman" w:hAnsi="Times New Roman" w:cs="Times New Roman"/>
        </w:rPr>
        <w:t>check</w:t>
      </w:r>
      <w:r>
        <w:rPr>
          <w:rFonts w:hint="default" w:ascii="Times New Roman" w:hAnsi="Times New Roman" w:cs="Times New Roman"/>
          <w:spacing w:val="-26"/>
        </w:rPr>
        <w:t xml:space="preserve"> </w:t>
      </w:r>
      <w:r>
        <w:rPr>
          <w:rFonts w:hint="default" w:ascii="Times New Roman" w:hAnsi="Times New Roman" w:cs="Times New Roman"/>
        </w:rPr>
        <w:t>a</w:t>
      </w:r>
      <w:r>
        <w:rPr>
          <w:rFonts w:hint="default" w:ascii="Times New Roman" w:hAnsi="Times New Roman" w:cs="Times New Roman"/>
          <w:spacing w:val="-26"/>
        </w:rPr>
        <w:t xml:space="preserve"> </w:t>
      </w:r>
      <w:r>
        <w:rPr>
          <w:rFonts w:hint="default" w:ascii="Times New Roman" w:hAnsi="Times New Roman" w:cs="Times New Roman"/>
        </w:rPr>
        <w:t>scatter</w:t>
      </w:r>
      <w:r>
        <w:rPr>
          <w:rFonts w:hint="default" w:ascii="Times New Roman" w:hAnsi="Times New Roman" w:cs="Times New Roman"/>
          <w:spacing w:val="-26"/>
        </w:rPr>
        <w:t xml:space="preserve"> </w:t>
      </w:r>
      <w:r>
        <w:rPr>
          <w:rFonts w:hint="default" w:ascii="Times New Roman" w:hAnsi="Times New Roman" w:cs="Times New Roman"/>
        </w:rPr>
        <w:t>graph</w:t>
      </w:r>
      <w:r>
        <w:rPr>
          <w:rFonts w:hint="default" w:ascii="Times New Roman" w:hAnsi="Times New Roman" w:cs="Times New Roman"/>
          <w:spacing w:val="-26"/>
        </w:rPr>
        <w:t xml:space="preserve"> </w:t>
      </w:r>
      <w:r>
        <w:rPr>
          <w:rFonts w:hint="default" w:ascii="Times New Roman" w:hAnsi="Times New Roman" w:cs="Times New Roman"/>
        </w:rPr>
        <w:t>between</w:t>
      </w:r>
      <w:r>
        <w:rPr>
          <w:rFonts w:hint="default" w:ascii="Times New Roman" w:hAnsi="Times New Roman" w:cs="Times New Roman"/>
          <w:spacing w:val="-26"/>
        </w:rPr>
        <w:t xml:space="preserve"> </w:t>
      </w:r>
      <w:r>
        <w:rPr>
          <w:rFonts w:hint="default" w:ascii="Times New Roman" w:hAnsi="Times New Roman" w:cs="Times New Roman"/>
        </w:rPr>
        <w:t>actual</w:t>
      </w:r>
      <w:r>
        <w:rPr>
          <w:rFonts w:hint="default" w:ascii="Times New Roman" w:hAnsi="Times New Roman" w:cs="Times New Roman"/>
          <w:spacing w:val="-25"/>
        </w:rPr>
        <w:t xml:space="preserve"> </w:t>
      </w:r>
      <w:r>
        <w:rPr>
          <w:rFonts w:hint="default" w:ascii="Times New Roman" w:hAnsi="Times New Roman" w:cs="Times New Roman"/>
        </w:rPr>
        <w:t>values</w:t>
      </w:r>
      <w:r>
        <w:rPr>
          <w:rFonts w:hint="default" w:ascii="Times New Roman" w:hAnsi="Times New Roman" w:cs="Times New Roman"/>
          <w:spacing w:val="-25"/>
        </w:rPr>
        <w:t xml:space="preserve"> </w:t>
      </w:r>
      <w:r>
        <w:rPr>
          <w:rFonts w:hint="default" w:ascii="Times New Roman" w:hAnsi="Times New Roman" w:cs="Times New Roman"/>
        </w:rPr>
        <w:t>of</w:t>
      </w:r>
      <w:r>
        <w:rPr>
          <w:rFonts w:hint="default" w:ascii="Times New Roman" w:hAnsi="Times New Roman" w:cs="Times New Roman"/>
          <w:spacing w:val="-27"/>
        </w:rPr>
        <w:t xml:space="preserve"> </w:t>
      </w:r>
      <w:r>
        <w:rPr>
          <w:rFonts w:hint="default" w:ascii="Times New Roman" w:hAnsi="Times New Roman" w:cs="Times New Roman"/>
        </w:rPr>
        <w:t>test</w:t>
      </w:r>
      <w:r>
        <w:rPr>
          <w:rFonts w:hint="default" w:ascii="Times New Roman" w:hAnsi="Times New Roman" w:cs="Times New Roman"/>
          <w:spacing w:val="-25"/>
        </w:rPr>
        <w:t xml:space="preserve"> </w:t>
      </w:r>
      <w:r>
        <w:rPr>
          <w:rFonts w:hint="default" w:ascii="Times New Roman" w:hAnsi="Times New Roman" w:cs="Times New Roman"/>
        </w:rPr>
        <w:t>and</w:t>
      </w:r>
      <w:r>
        <w:rPr>
          <w:rFonts w:hint="default" w:ascii="Times New Roman" w:hAnsi="Times New Roman" w:cs="Times New Roman"/>
          <w:spacing w:val="-26"/>
        </w:rPr>
        <w:t xml:space="preserve"> </w:t>
      </w:r>
      <w:r>
        <w:rPr>
          <w:rFonts w:hint="default" w:ascii="Times New Roman" w:hAnsi="Times New Roman" w:cs="Times New Roman"/>
        </w:rPr>
        <w:t>predicted</w:t>
      </w:r>
      <w:r>
        <w:rPr>
          <w:rFonts w:hint="default" w:ascii="Times New Roman" w:hAnsi="Times New Roman" w:cs="Times New Roman"/>
          <w:spacing w:val="-25"/>
        </w:rPr>
        <w:t xml:space="preserve"> </w:t>
      </w:r>
      <w:r>
        <w:rPr>
          <w:rFonts w:hint="default" w:ascii="Times New Roman" w:hAnsi="Times New Roman" w:cs="Times New Roman"/>
        </w:rPr>
        <w:t>values.</w:t>
      </w:r>
      <w:r>
        <w:rPr>
          <w:rFonts w:hint="default" w:ascii="Times New Roman" w:hAnsi="Times New Roman" w:cs="Times New Roman"/>
          <w:spacing w:val="-25"/>
        </w:rPr>
        <w:t xml:space="preserve"> </w:t>
      </w:r>
      <w:r>
        <w:rPr>
          <w:rFonts w:hint="default" w:ascii="Times New Roman" w:hAnsi="Times New Roman" w:cs="Times New Roman"/>
        </w:rPr>
        <w:t>A</w:t>
      </w:r>
      <w:r>
        <w:rPr>
          <w:rFonts w:hint="default" w:ascii="Times New Roman" w:hAnsi="Times New Roman" w:cs="Times New Roman"/>
          <w:spacing w:val="-27"/>
        </w:rPr>
        <w:t xml:space="preserve"> </w:t>
      </w:r>
      <w:r>
        <w:rPr>
          <w:rFonts w:hint="default" w:ascii="Times New Roman" w:hAnsi="Times New Roman" w:cs="Times New Roman"/>
        </w:rPr>
        <w:t>line</w:t>
      </w:r>
      <w:r>
        <w:rPr>
          <w:rFonts w:hint="default" w:ascii="Times New Roman" w:hAnsi="Times New Roman" w:cs="Times New Roman"/>
          <w:spacing w:val="-26"/>
        </w:rPr>
        <w:t xml:space="preserve"> </w:t>
      </w:r>
      <w:r>
        <w:rPr>
          <w:rFonts w:hint="default" w:ascii="Times New Roman" w:hAnsi="Times New Roman" w:cs="Times New Roman"/>
        </w:rPr>
        <w:t>at</w:t>
      </w:r>
      <w:r>
        <w:rPr>
          <w:rFonts w:hint="default" w:ascii="Times New Roman" w:hAnsi="Times New Roman" w:cs="Times New Roman"/>
          <w:spacing w:val="-26"/>
        </w:rPr>
        <w:t xml:space="preserve"> </w:t>
      </w:r>
      <w:r>
        <w:rPr>
          <w:rFonts w:hint="default" w:ascii="Times New Roman" w:hAnsi="Times New Roman" w:cs="Times New Roman"/>
          <w:spacing w:val="-3"/>
        </w:rPr>
        <w:t xml:space="preserve">45 </w:t>
      </w:r>
      <w:r>
        <w:rPr>
          <w:rFonts w:hint="default" w:ascii="Times New Roman" w:hAnsi="Times New Roman" w:cs="Times New Roman"/>
        </w:rPr>
        <w:t>degree</w:t>
      </w:r>
      <w:r>
        <w:rPr>
          <w:rFonts w:hint="default" w:ascii="Times New Roman" w:hAnsi="Times New Roman" w:cs="Times New Roman"/>
          <w:spacing w:val="-44"/>
        </w:rPr>
        <w:t xml:space="preserve"> </w:t>
      </w:r>
      <w:r>
        <w:rPr>
          <w:rFonts w:hint="default" w:ascii="Times New Roman" w:hAnsi="Times New Roman" w:cs="Times New Roman"/>
        </w:rPr>
        <w:t>,</w:t>
      </w:r>
      <w:r>
        <w:rPr>
          <w:rFonts w:hint="default" w:ascii="Times New Roman" w:hAnsi="Times New Roman" w:cs="Times New Roman"/>
          <w:spacing w:val="-42"/>
        </w:rPr>
        <w:t xml:space="preserve"> </w:t>
      </w:r>
      <w:r>
        <w:rPr>
          <w:rFonts w:hint="default" w:ascii="Times New Roman" w:hAnsi="Times New Roman" w:cs="Times New Roman"/>
        </w:rPr>
        <w:t>i.e.</w:t>
      </w:r>
      <w:r>
        <w:rPr>
          <w:rFonts w:hint="default" w:ascii="Times New Roman" w:hAnsi="Times New Roman" w:cs="Times New Roman"/>
          <w:spacing w:val="-43"/>
        </w:rPr>
        <w:t xml:space="preserve"> </w:t>
      </w:r>
      <w:r>
        <w:rPr>
          <w:rFonts w:hint="default" w:ascii="Times New Roman" w:hAnsi="Times New Roman" w:cs="Times New Roman"/>
        </w:rPr>
        <w:t>slope</w:t>
      </w:r>
      <w:r>
        <w:rPr>
          <w:rFonts w:hint="default" w:ascii="Times New Roman" w:hAnsi="Times New Roman" w:cs="Times New Roman"/>
          <w:spacing w:val="-42"/>
        </w:rPr>
        <w:t xml:space="preserve"> </w:t>
      </w:r>
      <w:r>
        <w:rPr>
          <w:rFonts w:hint="default" w:ascii="Times New Roman" w:hAnsi="Times New Roman" w:cs="Times New Roman"/>
        </w:rPr>
        <w:t>=1</w:t>
      </w:r>
      <w:r>
        <w:rPr>
          <w:rFonts w:hint="default" w:ascii="Times New Roman" w:hAnsi="Times New Roman" w:cs="Times New Roman"/>
          <w:spacing w:val="-42"/>
        </w:rPr>
        <w:t xml:space="preserve"> </w:t>
      </w:r>
      <w:r>
        <w:rPr>
          <w:rFonts w:hint="default" w:ascii="Times New Roman" w:hAnsi="Times New Roman" w:cs="Times New Roman"/>
        </w:rPr>
        <w:t>will</w:t>
      </w:r>
      <w:r>
        <w:rPr>
          <w:rFonts w:hint="default" w:ascii="Times New Roman" w:hAnsi="Times New Roman" w:cs="Times New Roman"/>
          <w:spacing w:val="-43"/>
        </w:rPr>
        <w:t xml:space="preserve"> </w:t>
      </w:r>
      <w:r>
        <w:rPr>
          <w:rFonts w:hint="default" w:ascii="Times New Roman" w:hAnsi="Times New Roman" w:cs="Times New Roman"/>
        </w:rPr>
        <w:t>be</w:t>
      </w:r>
      <w:r>
        <w:rPr>
          <w:rFonts w:hint="default" w:ascii="Times New Roman" w:hAnsi="Times New Roman" w:cs="Times New Roman"/>
          <w:spacing w:val="-43"/>
        </w:rPr>
        <w:t xml:space="preserve"> </w:t>
      </w:r>
      <w:r>
        <w:rPr>
          <w:rFonts w:hint="default" w:ascii="Times New Roman" w:hAnsi="Times New Roman" w:cs="Times New Roman"/>
        </w:rPr>
        <w:t>perfect</w:t>
      </w:r>
      <w:r>
        <w:rPr>
          <w:rFonts w:hint="default" w:ascii="Times New Roman" w:hAnsi="Times New Roman" w:cs="Times New Roman"/>
          <w:spacing w:val="-43"/>
        </w:rPr>
        <w:t xml:space="preserve"> </w:t>
      </w:r>
      <w:r>
        <w:rPr>
          <w:rFonts w:hint="default" w:ascii="Times New Roman" w:hAnsi="Times New Roman" w:cs="Times New Roman"/>
        </w:rPr>
        <w:t>prediction</w:t>
      </w:r>
      <w:r>
        <w:rPr>
          <w:rFonts w:hint="default" w:ascii="Times New Roman" w:hAnsi="Times New Roman" w:cs="Times New Roman"/>
          <w:spacing w:val="-42"/>
        </w:rPr>
        <w:t xml:space="preserve"> </w:t>
      </w:r>
      <w:r>
        <w:rPr>
          <w:rFonts w:hint="default" w:ascii="Times New Roman" w:hAnsi="Times New Roman" w:cs="Times New Roman"/>
        </w:rPr>
        <w:t>and</w:t>
      </w:r>
      <w:r>
        <w:rPr>
          <w:rFonts w:hint="default" w:ascii="Times New Roman" w:hAnsi="Times New Roman" w:cs="Times New Roman"/>
          <w:spacing w:val="-42"/>
        </w:rPr>
        <w:t xml:space="preserve"> </w:t>
      </w:r>
      <w:r>
        <w:rPr>
          <w:rFonts w:hint="default" w:ascii="Times New Roman" w:hAnsi="Times New Roman" w:cs="Times New Roman"/>
        </w:rPr>
        <w:t>points</w:t>
      </w:r>
      <w:r>
        <w:rPr>
          <w:rFonts w:hint="default" w:ascii="Times New Roman" w:hAnsi="Times New Roman" w:cs="Times New Roman"/>
          <w:spacing w:val="-43"/>
        </w:rPr>
        <w:t xml:space="preserve"> </w:t>
      </w:r>
      <w:r>
        <w:rPr>
          <w:rFonts w:hint="default" w:ascii="Times New Roman" w:hAnsi="Times New Roman" w:cs="Times New Roman"/>
        </w:rPr>
        <w:t>showing</w:t>
      </w:r>
      <w:r>
        <w:rPr>
          <w:rFonts w:hint="default" w:ascii="Times New Roman" w:hAnsi="Times New Roman" w:cs="Times New Roman"/>
          <w:spacing w:val="-43"/>
        </w:rPr>
        <w:t xml:space="preserve"> </w:t>
      </w:r>
      <w:r>
        <w:rPr>
          <w:rFonts w:hint="default" w:ascii="Times New Roman" w:hAnsi="Times New Roman" w:cs="Times New Roman"/>
        </w:rPr>
        <w:t>above</w:t>
      </w:r>
      <w:r>
        <w:rPr>
          <w:rFonts w:hint="default" w:ascii="Times New Roman" w:hAnsi="Times New Roman" w:cs="Times New Roman"/>
          <w:spacing w:val="-43"/>
        </w:rPr>
        <w:t xml:space="preserve"> </w:t>
      </w:r>
      <w:r>
        <w:rPr>
          <w:rFonts w:hint="default" w:ascii="Times New Roman" w:hAnsi="Times New Roman" w:cs="Times New Roman"/>
        </w:rPr>
        <w:t>and</w:t>
      </w:r>
      <w:r>
        <w:rPr>
          <w:rFonts w:hint="default" w:ascii="Times New Roman" w:hAnsi="Times New Roman" w:cs="Times New Roman"/>
          <w:spacing w:val="-43"/>
        </w:rPr>
        <w:t xml:space="preserve"> </w:t>
      </w:r>
      <w:r>
        <w:rPr>
          <w:rFonts w:hint="default" w:ascii="Times New Roman" w:hAnsi="Times New Roman" w:cs="Times New Roman"/>
        </w:rPr>
        <w:t>below</w:t>
      </w:r>
      <w:r>
        <w:rPr>
          <w:rFonts w:hint="default" w:ascii="Times New Roman" w:hAnsi="Times New Roman" w:cs="Times New Roman"/>
          <w:spacing w:val="-42"/>
        </w:rPr>
        <w:t xml:space="preserve"> </w:t>
      </w:r>
      <w:r>
        <w:rPr>
          <w:rFonts w:hint="default" w:ascii="Times New Roman" w:hAnsi="Times New Roman" w:cs="Times New Roman"/>
        </w:rPr>
        <w:t>of</w:t>
      </w:r>
      <w:r>
        <w:rPr>
          <w:rFonts w:hint="default" w:ascii="Times New Roman" w:hAnsi="Times New Roman" w:cs="Times New Roman"/>
          <w:spacing w:val="-42"/>
        </w:rPr>
        <w:t xml:space="preserve"> </w:t>
      </w:r>
      <w:r>
        <w:rPr>
          <w:rFonts w:hint="default" w:ascii="Times New Roman" w:hAnsi="Times New Roman" w:cs="Times New Roman"/>
        </w:rPr>
        <w:t>that</w:t>
      </w:r>
      <w:r>
        <w:rPr>
          <w:rFonts w:hint="default" w:ascii="Times New Roman" w:hAnsi="Times New Roman" w:cs="Times New Roman"/>
          <w:spacing w:val="-42"/>
        </w:rPr>
        <w:t xml:space="preserve"> </w:t>
      </w:r>
      <w:r>
        <w:rPr>
          <w:rFonts w:hint="default" w:ascii="Times New Roman" w:hAnsi="Times New Roman" w:cs="Times New Roman"/>
        </w:rPr>
        <w:t>line would</w:t>
      </w:r>
      <w:r>
        <w:rPr>
          <w:rFonts w:hint="default" w:ascii="Times New Roman" w:hAnsi="Times New Roman" w:cs="Times New Roman"/>
          <w:spacing w:val="-15"/>
        </w:rPr>
        <w:t xml:space="preserve"> </w:t>
      </w:r>
      <w:r>
        <w:rPr>
          <w:rFonts w:hint="default" w:ascii="Times New Roman" w:hAnsi="Times New Roman" w:cs="Times New Roman"/>
        </w:rPr>
        <w:t>be</w:t>
      </w:r>
      <w:r>
        <w:rPr>
          <w:rFonts w:hint="default" w:ascii="Times New Roman" w:hAnsi="Times New Roman" w:cs="Times New Roman"/>
          <w:spacing w:val="-13"/>
        </w:rPr>
        <w:t xml:space="preserve"> </w:t>
      </w:r>
      <w:r>
        <w:rPr>
          <w:rFonts w:hint="default" w:ascii="Times New Roman" w:hAnsi="Times New Roman" w:cs="Times New Roman"/>
        </w:rPr>
        <w:t>error</w:t>
      </w:r>
      <w:r>
        <w:rPr>
          <w:rFonts w:hint="default" w:ascii="Times New Roman" w:hAnsi="Times New Roman" w:cs="Times New Roman"/>
          <w:spacing w:val="-15"/>
        </w:rPr>
        <w:t xml:space="preserve"> </w:t>
      </w:r>
      <w:r>
        <w:rPr>
          <w:rFonts w:hint="default" w:ascii="Times New Roman" w:hAnsi="Times New Roman" w:cs="Times New Roman"/>
        </w:rPr>
        <w:t>in</w:t>
      </w:r>
      <w:r>
        <w:rPr>
          <w:rFonts w:hint="default" w:ascii="Times New Roman" w:hAnsi="Times New Roman" w:cs="Times New Roman"/>
          <w:spacing w:val="-14"/>
        </w:rPr>
        <w:t xml:space="preserve"> </w:t>
      </w:r>
      <w:r>
        <w:rPr>
          <w:rFonts w:hint="default" w:ascii="Times New Roman" w:hAnsi="Times New Roman" w:cs="Times New Roman"/>
        </w:rPr>
        <w:t>predictions.</w:t>
      </w:r>
    </w:p>
    <w:p>
      <w:pPr>
        <w:pStyle w:val="9"/>
        <w:rPr>
          <w:rFonts w:ascii="Courier New"/>
          <w:sz w:val="20"/>
        </w:rPr>
      </w:pPr>
      <w:r>
        <w:rPr>
          <w:sz w:val="20"/>
        </w:rPr>
        <w:drawing>
          <wp:inline distT="0" distB="0" distL="0" distR="0">
            <wp:extent cx="4572000" cy="3228975"/>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2" cstate="print"/>
                    <a:stretch>
                      <a:fillRect/>
                    </a:stretch>
                  </pic:blipFill>
                  <pic:spPr>
                    <a:xfrm>
                      <a:off x="0" y="0"/>
                      <a:ext cx="4572000" cy="3228975"/>
                    </a:xfrm>
                    <a:prstGeom prst="rect">
                      <a:avLst/>
                    </a:prstGeom>
                  </pic:spPr>
                </pic:pic>
              </a:graphicData>
            </a:graphic>
          </wp:inline>
        </w:drawing>
      </w:r>
    </w:p>
    <w:p>
      <w:pPr>
        <w:pStyle w:val="9"/>
        <w:spacing w:before="2"/>
        <w:rPr>
          <w:rFonts w:ascii="Courier New"/>
          <w:sz w:val="23"/>
        </w:rPr>
      </w:pPr>
    </w:p>
    <w:p>
      <w:pPr>
        <w:pStyle w:val="9"/>
        <w:spacing w:before="55"/>
        <w:ind w:left="180"/>
      </w:pPr>
      <w:r>
        <w:rPr>
          <w:u w:val="single"/>
        </w:rPr>
        <w:t>Analysis:</w:t>
      </w:r>
    </w:p>
    <w:p>
      <w:pPr>
        <w:pStyle w:val="9"/>
        <w:spacing w:before="11"/>
        <w:rPr>
          <w:sz w:val="17"/>
        </w:rPr>
      </w:pPr>
    </w:p>
    <w:p>
      <w:pPr>
        <w:pStyle w:val="9"/>
        <w:spacing w:before="55" w:line="292" w:lineRule="auto"/>
        <w:ind w:left="180" w:right="1431"/>
        <w:jc w:val="both"/>
        <w:rPr>
          <w:rFonts w:hint="default" w:ascii="Times New Roman" w:hAnsi="Times New Roman" w:cs="Times New Roman"/>
        </w:rPr>
      </w:pPr>
      <w:r>
        <w:rPr>
          <w:rFonts w:hint="default" w:ascii="Times New Roman" w:hAnsi="Times New Roman" w:cs="Times New Roman"/>
        </w:rPr>
        <w:t>As we can see, we don’t have perfect predictions. Actually any model can’t have perfect prediction</w:t>
      </w:r>
      <w:r>
        <w:rPr>
          <w:rFonts w:hint="default" w:ascii="Times New Roman" w:hAnsi="Times New Roman" w:cs="Times New Roman"/>
          <w:spacing w:val="-6"/>
        </w:rPr>
        <w:t xml:space="preserve"> </w:t>
      </w:r>
      <w:r>
        <w:rPr>
          <w:rFonts w:hint="default" w:ascii="Times New Roman" w:hAnsi="Times New Roman" w:cs="Times New Roman"/>
        </w:rPr>
        <w:t>for</w:t>
      </w:r>
      <w:r>
        <w:rPr>
          <w:rFonts w:hint="default" w:ascii="Times New Roman" w:hAnsi="Times New Roman" w:cs="Times New Roman"/>
          <w:spacing w:val="-5"/>
        </w:rPr>
        <w:t xml:space="preserve"> </w:t>
      </w:r>
      <w:r>
        <w:rPr>
          <w:rFonts w:hint="default" w:ascii="Times New Roman" w:hAnsi="Times New Roman" w:cs="Times New Roman"/>
        </w:rPr>
        <w:t>such</w:t>
      </w:r>
      <w:r>
        <w:rPr>
          <w:rFonts w:hint="default" w:ascii="Times New Roman" w:hAnsi="Times New Roman" w:cs="Times New Roman"/>
          <w:spacing w:val="-6"/>
        </w:rPr>
        <w:t xml:space="preserve"> </w:t>
      </w:r>
      <w:r>
        <w:rPr>
          <w:rFonts w:hint="default" w:ascii="Times New Roman" w:hAnsi="Times New Roman" w:cs="Times New Roman"/>
        </w:rPr>
        <w:t>type</w:t>
      </w:r>
      <w:r>
        <w:rPr>
          <w:rFonts w:hint="default" w:ascii="Times New Roman" w:hAnsi="Times New Roman" w:cs="Times New Roman"/>
          <w:spacing w:val="-3"/>
        </w:rPr>
        <w:t xml:space="preserve"> </w:t>
      </w:r>
      <w:r>
        <w:rPr>
          <w:rFonts w:hint="default" w:ascii="Times New Roman" w:hAnsi="Times New Roman" w:cs="Times New Roman"/>
        </w:rPr>
        <w:t>of</w:t>
      </w:r>
      <w:r>
        <w:rPr>
          <w:rFonts w:hint="default" w:ascii="Times New Roman" w:hAnsi="Times New Roman" w:cs="Times New Roman"/>
          <w:spacing w:val="-5"/>
        </w:rPr>
        <w:t xml:space="preserve"> </w:t>
      </w:r>
      <w:r>
        <w:rPr>
          <w:rFonts w:hint="default" w:ascii="Times New Roman" w:hAnsi="Times New Roman" w:cs="Times New Roman"/>
        </w:rPr>
        <w:t>dataset,</w:t>
      </w:r>
      <w:r>
        <w:rPr>
          <w:rFonts w:hint="default" w:ascii="Times New Roman" w:hAnsi="Times New Roman" w:cs="Times New Roman"/>
          <w:spacing w:val="-5"/>
        </w:rPr>
        <w:t xml:space="preserve"> </w:t>
      </w:r>
      <w:r>
        <w:rPr>
          <w:rFonts w:hint="default" w:ascii="Times New Roman" w:hAnsi="Times New Roman" w:cs="Times New Roman"/>
        </w:rPr>
        <w:t>where</w:t>
      </w:r>
      <w:r>
        <w:rPr>
          <w:rFonts w:hint="default" w:ascii="Times New Roman" w:hAnsi="Times New Roman" w:cs="Times New Roman"/>
          <w:spacing w:val="-4"/>
        </w:rPr>
        <w:t xml:space="preserve"> </w:t>
      </w:r>
      <w:r>
        <w:rPr>
          <w:rFonts w:hint="default" w:ascii="Times New Roman" w:hAnsi="Times New Roman" w:cs="Times New Roman"/>
        </w:rPr>
        <w:t>customer</w:t>
      </w:r>
      <w:r>
        <w:rPr>
          <w:rFonts w:hint="default" w:ascii="Times New Roman" w:hAnsi="Times New Roman" w:cs="Times New Roman"/>
          <w:spacing w:val="-7"/>
        </w:rPr>
        <w:t xml:space="preserve"> </w:t>
      </w:r>
      <w:r>
        <w:rPr>
          <w:rFonts w:hint="default" w:ascii="Times New Roman" w:hAnsi="Times New Roman" w:cs="Times New Roman"/>
        </w:rPr>
        <w:t>taking</w:t>
      </w:r>
      <w:r>
        <w:rPr>
          <w:rFonts w:hint="default" w:ascii="Times New Roman" w:hAnsi="Times New Roman" w:cs="Times New Roman"/>
          <w:spacing w:val="-5"/>
        </w:rPr>
        <w:t xml:space="preserve"> </w:t>
      </w:r>
      <w:r>
        <w:rPr>
          <w:rFonts w:hint="default" w:ascii="Times New Roman" w:hAnsi="Times New Roman" w:cs="Times New Roman"/>
        </w:rPr>
        <w:t>bike</w:t>
      </w:r>
      <w:r>
        <w:rPr>
          <w:rFonts w:hint="default" w:ascii="Times New Roman" w:hAnsi="Times New Roman" w:cs="Times New Roman"/>
          <w:spacing w:val="-5"/>
        </w:rPr>
        <w:t xml:space="preserve"> </w:t>
      </w:r>
      <w:r>
        <w:rPr>
          <w:rFonts w:hint="default" w:ascii="Times New Roman" w:hAnsi="Times New Roman" w:cs="Times New Roman"/>
        </w:rPr>
        <w:t>on</w:t>
      </w:r>
      <w:r>
        <w:rPr>
          <w:rFonts w:hint="default" w:ascii="Times New Roman" w:hAnsi="Times New Roman" w:cs="Times New Roman"/>
          <w:spacing w:val="-4"/>
        </w:rPr>
        <w:t xml:space="preserve"> </w:t>
      </w:r>
      <w:r>
        <w:rPr>
          <w:rFonts w:hint="default" w:ascii="Times New Roman" w:hAnsi="Times New Roman" w:cs="Times New Roman"/>
        </w:rPr>
        <w:t>rent</w:t>
      </w:r>
      <w:r>
        <w:rPr>
          <w:rFonts w:hint="default" w:ascii="Times New Roman" w:hAnsi="Times New Roman" w:cs="Times New Roman"/>
          <w:spacing w:val="-5"/>
        </w:rPr>
        <w:t xml:space="preserve"> </w:t>
      </w:r>
      <w:r>
        <w:rPr>
          <w:rFonts w:hint="default" w:ascii="Times New Roman" w:hAnsi="Times New Roman" w:cs="Times New Roman"/>
        </w:rPr>
        <w:t>would</w:t>
      </w:r>
      <w:r>
        <w:rPr>
          <w:rFonts w:hint="default" w:ascii="Times New Roman" w:hAnsi="Times New Roman" w:cs="Times New Roman"/>
          <w:spacing w:val="-5"/>
        </w:rPr>
        <w:t xml:space="preserve"> </w:t>
      </w:r>
      <w:r>
        <w:rPr>
          <w:rFonts w:hint="default" w:ascii="Times New Roman" w:hAnsi="Times New Roman" w:cs="Times New Roman"/>
        </w:rPr>
        <w:t>have</w:t>
      </w:r>
      <w:r>
        <w:rPr>
          <w:rFonts w:hint="default" w:ascii="Times New Roman" w:hAnsi="Times New Roman" w:cs="Times New Roman"/>
          <w:spacing w:val="-5"/>
        </w:rPr>
        <w:t xml:space="preserve"> </w:t>
      </w:r>
      <w:r>
        <w:rPr>
          <w:rFonts w:hint="default" w:ascii="Times New Roman" w:hAnsi="Times New Roman" w:cs="Times New Roman"/>
        </w:rPr>
        <w:t>some randomness.</w:t>
      </w:r>
      <w:r>
        <w:rPr>
          <w:rFonts w:hint="default" w:ascii="Times New Roman" w:hAnsi="Times New Roman" w:cs="Times New Roman"/>
          <w:spacing w:val="-22"/>
        </w:rPr>
        <w:t xml:space="preserve"> </w:t>
      </w:r>
      <w:r>
        <w:rPr>
          <w:rFonts w:hint="default" w:ascii="Times New Roman" w:hAnsi="Times New Roman" w:cs="Times New Roman"/>
        </w:rPr>
        <w:t>Assume</w:t>
      </w:r>
      <w:r>
        <w:rPr>
          <w:rFonts w:hint="default" w:ascii="Times New Roman" w:hAnsi="Times New Roman" w:cs="Times New Roman"/>
          <w:spacing w:val="-21"/>
        </w:rPr>
        <w:t xml:space="preserve"> </w:t>
      </w:r>
      <w:r>
        <w:rPr>
          <w:rFonts w:hint="default" w:ascii="Times New Roman" w:hAnsi="Times New Roman" w:cs="Times New Roman"/>
        </w:rPr>
        <w:t>fo</w:t>
      </w:r>
      <w:r>
        <w:rPr>
          <w:rFonts w:hint="default" w:ascii="Times New Roman" w:hAnsi="Times New Roman" w:cs="Times New Roman"/>
          <w:lang w:val="en-IN"/>
        </w:rPr>
        <w:t>ur</w:t>
      </w:r>
      <w:r>
        <w:rPr>
          <w:rFonts w:hint="default" w:ascii="Times New Roman" w:hAnsi="Times New Roman" w:cs="Times New Roman"/>
          <w:spacing w:val="-22"/>
        </w:rPr>
        <w:t xml:space="preserve"> </w:t>
      </w:r>
      <w:r>
        <w:rPr>
          <w:rFonts w:hint="default" w:ascii="Times New Roman" w:hAnsi="Times New Roman" w:cs="Times New Roman"/>
        </w:rPr>
        <w:t>days</w:t>
      </w:r>
      <w:r>
        <w:rPr>
          <w:rFonts w:hint="default" w:ascii="Times New Roman" w:hAnsi="Times New Roman" w:cs="Times New Roman"/>
          <w:spacing w:val="-22"/>
        </w:rPr>
        <w:t xml:space="preserve"> </w:t>
      </w:r>
      <w:r>
        <w:rPr>
          <w:rFonts w:hint="default" w:ascii="Times New Roman" w:hAnsi="Times New Roman" w:cs="Times New Roman"/>
        </w:rPr>
        <w:t>all</w:t>
      </w:r>
      <w:r>
        <w:rPr>
          <w:rFonts w:hint="default" w:ascii="Times New Roman" w:hAnsi="Times New Roman" w:cs="Times New Roman"/>
          <w:spacing w:val="-19"/>
        </w:rPr>
        <w:t xml:space="preserve"> </w:t>
      </w:r>
      <w:r>
        <w:rPr>
          <w:rFonts w:hint="default" w:ascii="Times New Roman" w:hAnsi="Times New Roman" w:cs="Times New Roman"/>
        </w:rPr>
        <w:t>situations</w:t>
      </w:r>
      <w:r>
        <w:rPr>
          <w:rFonts w:hint="default" w:ascii="Times New Roman" w:hAnsi="Times New Roman" w:cs="Times New Roman"/>
          <w:spacing w:val="-19"/>
        </w:rPr>
        <w:t xml:space="preserve"> </w:t>
      </w:r>
      <w:r>
        <w:rPr>
          <w:rFonts w:hint="default" w:ascii="Times New Roman" w:hAnsi="Times New Roman" w:cs="Times New Roman"/>
        </w:rPr>
        <w:t>are</w:t>
      </w:r>
      <w:r>
        <w:rPr>
          <w:rFonts w:hint="default" w:ascii="Times New Roman" w:hAnsi="Times New Roman" w:cs="Times New Roman"/>
          <w:spacing w:val="-22"/>
        </w:rPr>
        <w:t xml:space="preserve"> </w:t>
      </w:r>
      <w:r>
        <w:rPr>
          <w:rFonts w:hint="default" w:ascii="Times New Roman" w:hAnsi="Times New Roman" w:cs="Times New Roman"/>
        </w:rPr>
        <w:t>same</w:t>
      </w:r>
      <w:r>
        <w:rPr>
          <w:rFonts w:hint="default" w:ascii="Times New Roman" w:hAnsi="Times New Roman" w:cs="Times New Roman"/>
          <w:spacing w:val="-21"/>
        </w:rPr>
        <w:t xml:space="preserve"> </w:t>
      </w:r>
      <w:r>
        <w:rPr>
          <w:rFonts w:hint="default" w:ascii="Times New Roman" w:hAnsi="Times New Roman" w:cs="Times New Roman"/>
        </w:rPr>
        <w:t>except</w:t>
      </w:r>
      <w:r>
        <w:rPr>
          <w:rFonts w:hint="default" w:ascii="Times New Roman" w:hAnsi="Times New Roman" w:cs="Times New Roman"/>
          <w:spacing w:val="-22"/>
        </w:rPr>
        <w:t xml:space="preserve"> </w:t>
      </w:r>
      <w:r>
        <w:rPr>
          <w:rFonts w:hint="default" w:ascii="Times New Roman" w:hAnsi="Times New Roman" w:cs="Times New Roman"/>
        </w:rPr>
        <w:t>date</w:t>
      </w:r>
      <w:r>
        <w:rPr>
          <w:rFonts w:hint="default" w:ascii="Times New Roman" w:hAnsi="Times New Roman" w:cs="Times New Roman"/>
          <w:spacing w:val="-21"/>
        </w:rPr>
        <w:t xml:space="preserve"> </w:t>
      </w:r>
      <w:r>
        <w:rPr>
          <w:rFonts w:hint="default" w:ascii="Times New Roman" w:hAnsi="Times New Roman" w:cs="Times New Roman"/>
        </w:rPr>
        <w:t>and</w:t>
      </w:r>
      <w:r>
        <w:rPr>
          <w:rFonts w:hint="default" w:ascii="Times New Roman" w:hAnsi="Times New Roman" w:cs="Times New Roman"/>
          <w:spacing w:val="-20"/>
        </w:rPr>
        <w:t xml:space="preserve"> </w:t>
      </w:r>
      <w:r>
        <w:rPr>
          <w:rFonts w:hint="default" w:ascii="Times New Roman" w:hAnsi="Times New Roman" w:cs="Times New Roman"/>
        </w:rPr>
        <w:t>they</w:t>
      </w:r>
      <w:r>
        <w:rPr>
          <w:rFonts w:hint="default" w:ascii="Times New Roman" w:hAnsi="Times New Roman" w:cs="Times New Roman"/>
          <w:spacing w:val="-20"/>
        </w:rPr>
        <w:t xml:space="preserve"> </w:t>
      </w:r>
      <w:r>
        <w:rPr>
          <w:rFonts w:hint="default" w:ascii="Times New Roman" w:hAnsi="Times New Roman" w:cs="Times New Roman"/>
        </w:rPr>
        <w:t>are</w:t>
      </w:r>
      <w:r>
        <w:rPr>
          <w:rFonts w:hint="default" w:ascii="Times New Roman" w:hAnsi="Times New Roman" w:cs="Times New Roman"/>
          <w:spacing w:val="-21"/>
        </w:rPr>
        <w:t xml:space="preserve"> </w:t>
      </w:r>
      <w:r>
        <w:rPr>
          <w:rFonts w:hint="default" w:ascii="Times New Roman" w:hAnsi="Times New Roman" w:cs="Times New Roman"/>
        </w:rPr>
        <w:t>nearby dates.</w:t>
      </w:r>
      <w:r>
        <w:rPr>
          <w:rFonts w:hint="default" w:ascii="Times New Roman" w:hAnsi="Times New Roman" w:cs="Times New Roman"/>
          <w:spacing w:val="-30"/>
        </w:rPr>
        <w:t xml:space="preserve"> </w:t>
      </w:r>
      <w:r>
        <w:rPr>
          <w:rFonts w:hint="default" w:ascii="Times New Roman" w:hAnsi="Times New Roman" w:cs="Times New Roman"/>
        </w:rPr>
        <w:t>Then</w:t>
      </w:r>
      <w:r>
        <w:rPr>
          <w:rFonts w:hint="default" w:ascii="Times New Roman" w:hAnsi="Times New Roman" w:cs="Times New Roman"/>
          <w:spacing w:val="-29"/>
        </w:rPr>
        <w:t xml:space="preserve"> </w:t>
      </w:r>
      <w:r>
        <w:rPr>
          <w:rFonts w:hint="default" w:ascii="Times New Roman" w:hAnsi="Times New Roman" w:cs="Times New Roman"/>
        </w:rPr>
        <w:t>also</w:t>
      </w:r>
      <w:r>
        <w:rPr>
          <w:rFonts w:hint="default" w:ascii="Times New Roman" w:hAnsi="Times New Roman" w:cs="Times New Roman"/>
          <w:spacing w:val="-29"/>
        </w:rPr>
        <w:t xml:space="preserve"> </w:t>
      </w:r>
      <w:r>
        <w:rPr>
          <w:rFonts w:hint="default" w:ascii="Times New Roman" w:hAnsi="Times New Roman" w:cs="Times New Roman"/>
        </w:rPr>
        <w:t>there</w:t>
      </w:r>
      <w:r>
        <w:rPr>
          <w:rFonts w:hint="default" w:ascii="Times New Roman" w:hAnsi="Times New Roman" w:cs="Times New Roman"/>
          <w:spacing w:val="-31"/>
        </w:rPr>
        <w:t xml:space="preserve"> </w:t>
      </w:r>
      <w:r>
        <w:rPr>
          <w:rFonts w:hint="default" w:ascii="Times New Roman" w:hAnsi="Times New Roman" w:cs="Times New Roman"/>
        </w:rPr>
        <w:t>would</w:t>
      </w:r>
      <w:r>
        <w:rPr>
          <w:rFonts w:hint="default" w:ascii="Times New Roman" w:hAnsi="Times New Roman" w:cs="Times New Roman"/>
          <w:spacing w:val="-29"/>
        </w:rPr>
        <w:t xml:space="preserve"> </w:t>
      </w:r>
      <w:r>
        <w:rPr>
          <w:rFonts w:hint="default" w:ascii="Times New Roman" w:hAnsi="Times New Roman" w:cs="Times New Roman"/>
        </w:rPr>
        <w:t>not</w:t>
      </w:r>
      <w:r>
        <w:rPr>
          <w:rFonts w:hint="default" w:ascii="Times New Roman" w:hAnsi="Times New Roman" w:cs="Times New Roman"/>
          <w:spacing w:val="-29"/>
        </w:rPr>
        <w:t xml:space="preserve"> </w:t>
      </w:r>
      <w:r>
        <w:rPr>
          <w:rFonts w:hint="default" w:ascii="Times New Roman" w:hAnsi="Times New Roman" w:cs="Times New Roman"/>
        </w:rPr>
        <w:t>be</w:t>
      </w:r>
      <w:r>
        <w:rPr>
          <w:rFonts w:hint="default" w:ascii="Times New Roman" w:hAnsi="Times New Roman" w:cs="Times New Roman"/>
          <w:spacing w:val="-29"/>
        </w:rPr>
        <w:t xml:space="preserve"> </w:t>
      </w:r>
      <w:r>
        <w:rPr>
          <w:rFonts w:hint="default" w:ascii="Times New Roman" w:hAnsi="Times New Roman" w:cs="Times New Roman"/>
        </w:rPr>
        <w:t>same</w:t>
      </w:r>
      <w:r>
        <w:rPr>
          <w:rFonts w:hint="default" w:ascii="Times New Roman" w:hAnsi="Times New Roman" w:cs="Times New Roman"/>
          <w:spacing w:val="-29"/>
        </w:rPr>
        <w:t xml:space="preserve"> </w:t>
      </w:r>
      <w:r>
        <w:rPr>
          <w:rFonts w:hint="default" w:ascii="Times New Roman" w:hAnsi="Times New Roman" w:cs="Times New Roman"/>
        </w:rPr>
        <w:t>counting</w:t>
      </w:r>
      <w:r>
        <w:rPr>
          <w:rFonts w:hint="default" w:ascii="Times New Roman" w:hAnsi="Times New Roman" w:cs="Times New Roman"/>
          <w:spacing w:val="-30"/>
        </w:rPr>
        <w:t xml:space="preserve"> </w:t>
      </w:r>
      <w:r>
        <w:rPr>
          <w:rFonts w:hint="default" w:ascii="Times New Roman" w:hAnsi="Times New Roman" w:cs="Times New Roman"/>
        </w:rPr>
        <w:t>of</w:t>
      </w:r>
      <w:r>
        <w:rPr>
          <w:rFonts w:hint="default" w:ascii="Times New Roman" w:hAnsi="Times New Roman" w:cs="Times New Roman"/>
          <w:spacing w:val="-28"/>
        </w:rPr>
        <w:t xml:space="preserve"> </w:t>
      </w:r>
      <w:r>
        <w:rPr>
          <w:rFonts w:hint="default" w:ascii="Times New Roman" w:hAnsi="Times New Roman" w:cs="Times New Roman"/>
        </w:rPr>
        <w:t>bike</w:t>
      </w:r>
      <w:r>
        <w:rPr>
          <w:rFonts w:hint="default" w:ascii="Times New Roman" w:hAnsi="Times New Roman" w:cs="Times New Roman"/>
          <w:spacing w:val="-30"/>
        </w:rPr>
        <w:t xml:space="preserve"> </w:t>
      </w:r>
      <w:r>
        <w:rPr>
          <w:rFonts w:hint="default" w:ascii="Times New Roman" w:hAnsi="Times New Roman" w:cs="Times New Roman"/>
        </w:rPr>
        <w:t>renting</w:t>
      </w:r>
      <w:r>
        <w:rPr>
          <w:rFonts w:hint="default" w:ascii="Times New Roman" w:hAnsi="Times New Roman" w:cs="Times New Roman"/>
          <w:spacing w:val="-30"/>
        </w:rPr>
        <w:t xml:space="preserve"> </w:t>
      </w:r>
      <w:r>
        <w:rPr>
          <w:rFonts w:hint="default" w:ascii="Times New Roman" w:hAnsi="Times New Roman" w:cs="Times New Roman"/>
        </w:rPr>
        <w:t>even</w:t>
      </w:r>
      <w:r>
        <w:rPr>
          <w:rFonts w:hint="default" w:ascii="Times New Roman" w:hAnsi="Times New Roman" w:cs="Times New Roman"/>
          <w:spacing w:val="-28"/>
        </w:rPr>
        <w:t xml:space="preserve"> </w:t>
      </w:r>
      <w:r>
        <w:rPr>
          <w:rFonts w:hint="default" w:ascii="Times New Roman" w:hAnsi="Times New Roman" w:cs="Times New Roman"/>
        </w:rPr>
        <w:t>with</w:t>
      </w:r>
      <w:r>
        <w:rPr>
          <w:rFonts w:hint="default" w:ascii="Times New Roman" w:hAnsi="Times New Roman" w:cs="Times New Roman"/>
          <w:spacing w:val="-28"/>
        </w:rPr>
        <w:t xml:space="preserve"> </w:t>
      </w:r>
      <w:r>
        <w:rPr>
          <w:rFonts w:hint="default" w:ascii="Times New Roman" w:hAnsi="Times New Roman" w:cs="Times New Roman"/>
        </w:rPr>
        <w:t>same</w:t>
      </w:r>
      <w:r>
        <w:rPr>
          <w:rFonts w:hint="default" w:ascii="Times New Roman" w:hAnsi="Times New Roman" w:cs="Times New Roman"/>
          <w:spacing w:val="-29"/>
        </w:rPr>
        <w:t xml:space="preserve"> </w:t>
      </w:r>
      <w:r>
        <w:rPr>
          <w:rFonts w:hint="default" w:ascii="Times New Roman" w:hAnsi="Times New Roman" w:cs="Times New Roman"/>
        </w:rPr>
        <w:t>situation. So,</w:t>
      </w:r>
      <w:r>
        <w:rPr>
          <w:rFonts w:hint="default" w:ascii="Times New Roman" w:hAnsi="Times New Roman" w:cs="Times New Roman"/>
          <w:spacing w:val="-20"/>
        </w:rPr>
        <w:t xml:space="preserve"> </w:t>
      </w:r>
      <w:r>
        <w:rPr>
          <w:rFonts w:hint="default" w:ascii="Times New Roman" w:hAnsi="Times New Roman" w:cs="Times New Roman"/>
        </w:rPr>
        <w:t>there</w:t>
      </w:r>
      <w:r>
        <w:rPr>
          <w:rFonts w:hint="default" w:ascii="Times New Roman" w:hAnsi="Times New Roman" w:cs="Times New Roman"/>
          <w:spacing w:val="-21"/>
        </w:rPr>
        <w:t xml:space="preserve"> </w:t>
      </w:r>
      <w:r>
        <w:rPr>
          <w:rFonts w:hint="default" w:ascii="Times New Roman" w:hAnsi="Times New Roman" w:cs="Times New Roman"/>
        </w:rPr>
        <w:t>would</w:t>
      </w:r>
      <w:r>
        <w:rPr>
          <w:rFonts w:hint="default" w:ascii="Times New Roman" w:hAnsi="Times New Roman" w:cs="Times New Roman"/>
          <w:spacing w:val="-20"/>
        </w:rPr>
        <w:t xml:space="preserve"> </w:t>
      </w:r>
      <w:r>
        <w:rPr>
          <w:rFonts w:hint="default" w:ascii="Times New Roman" w:hAnsi="Times New Roman" w:cs="Times New Roman"/>
        </w:rPr>
        <w:t>be</w:t>
      </w:r>
      <w:r>
        <w:rPr>
          <w:rFonts w:hint="default" w:ascii="Times New Roman" w:hAnsi="Times New Roman" w:cs="Times New Roman"/>
          <w:spacing w:val="-18"/>
        </w:rPr>
        <w:t xml:space="preserve"> </w:t>
      </w:r>
      <w:r>
        <w:rPr>
          <w:rFonts w:hint="default" w:ascii="Times New Roman" w:hAnsi="Times New Roman" w:cs="Times New Roman"/>
        </w:rPr>
        <w:t>some</w:t>
      </w:r>
      <w:r>
        <w:rPr>
          <w:rFonts w:hint="default" w:ascii="Times New Roman" w:hAnsi="Times New Roman" w:cs="Times New Roman"/>
          <w:spacing w:val="-20"/>
        </w:rPr>
        <w:t xml:space="preserve"> </w:t>
      </w:r>
      <w:r>
        <w:rPr>
          <w:rFonts w:hint="default" w:ascii="Times New Roman" w:hAnsi="Times New Roman" w:cs="Times New Roman"/>
        </w:rPr>
        <w:t>randomness</w:t>
      </w:r>
      <w:r>
        <w:rPr>
          <w:rFonts w:hint="default" w:ascii="Times New Roman" w:hAnsi="Times New Roman" w:cs="Times New Roman"/>
          <w:spacing w:val="-19"/>
        </w:rPr>
        <w:t xml:space="preserve"> </w:t>
      </w:r>
      <w:r>
        <w:rPr>
          <w:rFonts w:hint="default" w:ascii="Times New Roman" w:hAnsi="Times New Roman" w:cs="Times New Roman"/>
        </w:rPr>
        <w:t>in</w:t>
      </w:r>
      <w:r>
        <w:rPr>
          <w:rFonts w:hint="default" w:ascii="Times New Roman" w:hAnsi="Times New Roman" w:cs="Times New Roman"/>
          <w:spacing w:val="-21"/>
        </w:rPr>
        <w:t xml:space="preserve"> </w:t>
      </w:r>
      <w:r>
        <w:rPr>
          <w:rFonts w:hint="default" w:ascii="Times New Roman" w:hAnsi="Times New Roman" w:cs="Times New Roman"/>
        </w:rPr>
        <w:t>dataset</w:t>
      </w:r>
      <w:r>
        <w:rPr>
          <w:rFonts w:hint="default" w:ascii="Times New Roman" w:hAnsi="Times New Roman" w:cs="Times New Roman"/>
          <w:spacing w:val="-22"/>
        </w:rPr>
        <w:t xml:space="preserve"> </w:t>
      </w:r>
      <w:r>
        <w:rPr>
          <w:rFonts w:hint="default" w:ascii="Times New Roman" w:hAnsi="Times New Roman" w:cs="Times New Roman"/>
        </w:rPr>
        <w:t>which</w:t>
      </w:r>
      <w:r>
        <w:rPr>
          <w:rFonts w:hint="default" w:ascii="Times New Roman" w:hAnsi="Times New Roman" w:cs="Times New Roman"/>
          <w:spacing w:val="-18"/>
        </w:rPr>
        <w:t xml:space="preserve"> </w:t>
      </w:r>
      <w:r>
        <w:rPr>
          <w:rFonts w:hint="default" w:ascii="Times New Roman" w:hAnsi="Times New Roman" w:cs="Times New Roman"/>
        </w:rPr>
        <w:t>is</w:t>
      </w:r>
      <w:r>
        <w:rPr>
          <w:rFonts w:hint="default" w:ascii="Times New Roman" w:hAnsi="Times New Roman" w:cs="Times New Roman"/>
          <w:spacing w:val="-19"/>
        </w:rPr>
        <w:t xml:space="preserve"> </w:t>
      </w:r>
      <w:r>
        <w:rPr>
          <w:rFonts w:hint="default" w:ascii="Times New Roman" w:hAnsi="Times New Roman" w:cs="Times New Roman"/>
        </w:rPr>
        <w:t>natural.</w:t>
      </w:r>
    </w:p>
    <w:p>
      <w:pPr>
        <w:pStyle w:val="9"/>
        <w:spacing w:before="201" w:line="295" w:lineRule="auto"/>
        <w:ind w:left="180" w:right="1443"/>
        <w:jc w:val="both"/>
      </w:pPr>
      <w:r>
        <w:rPr>
          <w:rFonts w:hint="default" w:ascii="Times New Roman" w:hAnsi="Times New Roman" w:cs="Times New Roman"/>
        </w:rPr>
        <w:t>So,</w:t>
      </w:r>
      <w:r>
        <w:rPr>
          <w:rFonts w:hint="default" w:ascii="Times New Roman" w:hAnsi="Times New Roman" w:cs="Times New Roman"/>
          <w:spacing w:val="-29"/>
        </w:rPr>
        <w:t xml:space="preserve"> </w:t>
      </w:r>
      <w:r>
        <w:rPr>
          <w:rFonts w:hint="default" w:ascii="Times New Roman" w:hAnsi="Times New Roman" w:cs="Times New Roman"/>
        </w:rPr>
        <w:t>our</w:t>
      </w:r>
      <w:r>
        <w:rPr>
          <w:rFonts w:hint="default" w:ascii="Times New Roman" w:hAnsi="Times New Roman" w:cs="Times New Roman"/>
          <w:spacing w:val="-30"/>
        </w:rPr>
        <w:t xml:space="preserve"> </w:t>
      </w:r>
      <w:r>
        <w:rPr>
          <w:rFonts w:hint="default" w:ascii="Times New Roman" w:hAnsi="Times New Roman" w:cs="Times New Roman"/>
        </w:rPr>
        <w:t>model</w:t>
      </w:r>
      <w:r>
        <w:rPr>
          <w:rFonts w:hint="default" w:ascii="Times New Roman" w:hAnsi="Times New Roman" w:cs="Times New Roman"/>
          <w:spacing w:val="-28"/>
        </w:rPr>
        <w:t xml:space="preserve"> </w:t>
      </w:r>
      <w:r>
        <w:rPr>
          <w:rFonts w:hint="default" w:ascii="Times New Roman" w:hAnsi="Times New Roman" w:cs="Times New Roman"/>
        </w:rPr>
        <w:t>is</w:t>
      </w:r>
      <w:r>
        <w:rPr>
          <w:rFonts w:hint="default" w:ascii="Times New Roman" w:hAnsi="Times New Roman" w:cs="Times New Roman"/>
          <w:spacing w:val="-30"/>
        </w:rPr>
        <w:t xml:space="preserve"> </w:t>
      </w:r>
      <w:r>
        <w:rPr>
          <w:rFonts w:hint="default" w:ascii="Times New Roman" w:hAnsi="Times New Roman" w:cs="Times New Roman"/>
        </w:rPr>
        <w:t>predicting</w:t>
      </w:r>
      <w:r>
        <w:rPr>
          <w:rFonts w:hint="default" w:ascii="Times New Roman" w:hAnsi="Times New Roman" w:cs="Times New Roman"/>
          <w:spacing w:val="-29"/>
        </w:rPr>
        <w:t xml:space="preserve"> </w:t>
      </w:r>
      <w:r>
        <w:rPr>
          <w:rFonts w:hint="default" w:ascii="Times New Roman" w:hAnsi="Times New Roman" w:cs="Times New Roman"/>
        </w:rPr>
        <w:t>quite</w:t>
      </w:r>
      <w:r>
        <w:rPr>
          <w:rFonts w:hint="default" w:ascii="Times New Roman" w:hAnsi="Times New Roman" w:cs="Times New Roman"/>
          <w:spacing w:val="-30"/>
        </w:rPr>
        <w:t xml:space="preserve"> </w:t>
      </w:r>
      <w:r>
        <w:rPr>
          <w:rFonts w:hint="default" w:ascii="Times New Roman" w:hAnsi="Times New Roman" w:cs="Times New Roman"/>
        </w:rPr>
        <w:t>well</w:t>
      </w:r>
      <w:r>
        <w:rPr>
          <w:rFonts w:hint="default" w:ascii="Times New Roman" w:hAnsi="Times New Roman" w:cs="Times New Roman"/>
          <w:spacing w:val="-28"/>
        </w:rPr>
        <w:t xml:space="preserve"> </w:t>
      </w:r>
      <w:r>
        <w:rPr>
          <w:rFonts w:hint="default" w:ascii="Times New Roman" w:hAnsi="Times New Roman" w:cs="Times New Roman"/>
        </w:rPr>
        <w:t>as</w:t>
      </w:r>
      <w:r>
        <w:rPr>
          <w:rFonts w:hint="default" w:ascii="Times New Roman" w:hAnsi="Times New Roman" w:cs="Times New Roman"/>
          <w:spacing w:val="-29"/>
        </w:rPr>
        <w:t xml:space="preserve"> </w:t>
      </w:r>
      <w:r>
        <w:rPr>
          <w:rFonts w:hint="default" w:ascii="Times New Roman" w:hAnsi="Times New Roman" w:cs="Times New Roman"/>
        </w:rPr>
        <w:t>we</w:t>
      </w:r>
      <w:r>
        <w:rPr>
          <w:rFonts w:hint="default" w:ascii="Times New Roman" w:hAnsi="Times New Roman" w:cs="Times New Roman"/>
          <w:spacing w:val="-28"/>
        </w:rPr>
        <w:t xml:space="preserve"> </w:t>
      </w:r>
      <w:r>
        <w:rPr>
          <w:rFonts w:hint="default" w:ascii="Times New Roman" w:hAnsi="Times New Roman" w:cs="Times New Roman"/>
        </w:rPr>
        <w:t>can</w:t>
      </w:r>
      <w:r>
        <w:rPr>
          <w:rFonts w:hint="default" w:ascii="Times New Roman" w:hAnsi="Times New Roman" w:cs="Times New Roman"/>
          <w:spacing w:val="-30"/>
        </w:rPr>
        <w:t xml:space="preserve"> </w:t>
      </w:r>
      <w:r>
        <w:rPr>
          <w:rFonts w:hint="default" w:ascii="Times New Roman" w:hAnsi="Times New Roman" w:cs="Times New Roman"/>
        </w:rPr>
        <w:t>see</w:t>
      </w:r>
      <w:r>
        <w:rPr>
          <w:rFonts w:hint="default" w:ascii="Times New Roman" w:hAnsi="Times New Roman" w:cs="Times New Roman"/>
          <w:spacing w:val="-29"/>
        </w:rPr>
        <w:t xml:space="preserve"> </w:t>
      </w:r>
      <w:r>
        <w:rPr>
          <w:rFonts w:hint="default" w:ascii="Times New Roman" w:hAnsi="Times New Roman" w:cs="Times New Roman"/>
        </w:rPr>
        <w:t>from</w:t>
      </w:r>
      <w:r>
        <w:rPr>
          <w:rFonts w:hint="default" w:ascii="Times New Roman" w:hAnsi="Times New Roman" w:cs="Times New Roman"/>
          <w:spacing w:val="-28"/>
        </w:rPr>
        <w:t xml:space="preserve"> </w:t>
      </w:r>
      <w:r>
        <w:rPr>
          <w:rFonts w:hint="default" w:ascii="Times New Roman" w:hAnsi="Times New Roman" w:cs="Times New Roman"/>
        </w:rPr>
        <w:t>above</w:t>
      </w:r>
      <w:r>
        <w:rPr>
          <w:rFonts w:hint="default" w:ascii="Times New Roman" w:hAnsi="Times New Roman" w:cs="Times New Roman"/>
          <w:spacing w:val="-29"/>
        </w:rPr>
        <w:t xml:space="preserve"> </w:t>
      </w:r>
      <w:r>
        <w:rPr>
          <w:rFonts w:hint="default" w:ascii="Times New Roman" w:hAnsi="Times New Roman" w:cs="Times New Roman"/>
        </w:rPr>
        <w:t>image.</w:t>
      </w:r>
      <w:r>
        <w:rPr>
          <w:rFonts w:hint="default" w:ascii="Times New Roman" w:hAnsi="Times New Roman" w:cs="Times New Roman"/>
          <w:spacing w:val="-31"/>
        </w:rPr>
        <w:t xml:space="preserve"> </w:t>
      </w:r>
      <w:r>
        <w:rPr>
          <w:rFonts w:hint="default" w:ascii="Times New Roman" w:hAnsi="Times New Roman" w:cs="Times New Roman"/>
        </w:rPr>
        <w:t>Deviation</w:t>
      </w:r>
      <w:r>
        <w:rPr>
          <w:rFonts w:hint="default" w:ascii="Times New Roman" w:hAnsi="Times New Roman" w:cs="Times New Roman"/>
          <w:spacing w:val="-29"/>
        </w:rPr>
        <w:t xml:space="preserve"> </w:t>
      </w:r>
      <w:r>
        <w:rPr>
          <w:rFonts w:hint="default" w:ascii="Times New Roman" w:hAnsi="Times New Roman" w:cs="Times New Roman"/>
        </w:rPr>
        <w:t>for</w:t>
      </w:r>
      <w:r>
        <w:rPr>
          <w:rFonts w:hint="default" w:ascii="Times New Roman" w:hAnsi="Times New Roman" w:cs="Times New Roman"/>
          <w:spacing w:val="-29"/>
        </w:rPr>
        <w:t xml:space="preserve"> </w:t>
      </w:r>
      <w:r>
        <w:rPr>
          <w:rFonts w:hint="default" w:ascii="Times New Roman" w:hAnsi="Times New Roman" w:cs="Times New Roman"/>
        </w:rPr>
        <w:t>most</w:t>
      </w:r>
      <w:r>
        <w:rPr>
          <w:rFonts w:hint="default" w:ascii="Times New Roman" w:hAnsi="Times New Roman" w:cs="Times New Roman"/>
          <w:spacing w:val="-29"/>
        </w:rPr>
        <w:t xml:space="preserve"> </w:t>
      </w:r>
      <w:r>
        <w:rPr>
          <w:rFonts w:hint="default" w:ascii="Times New Roman" w:hAnsi="Times New Roman" w:cs="Times New Roman"/>
        </w:rPr>
        <w:t>of prediction</w:t>
      </w:r>
      <w:r>
        <w:rPr>
          <w:rFonts w:hint="default" w:ascii="Times New Roman" w:hAnsi="Times New Roman" w:cs="Times New Roman"/>
          <w:spacing w:val="-15"/>
        </w:rPr>
        <w:t xml:space="preserve"> </w:t>
      </w:r>
      <w:r>
        <w:rPr>
          <w:rFonts w:hint="default" w:ascii="Times New Roman" w:hAnsi="Times New Roman" w:cs="Times New Roman"/>
        </w:rPr>
        <w:t>from</w:t>
      </w:r>
      <w:r>
        <w:rPr>
          <w:rFonts w:hint="default" w:ascii="Times New Roman" w:hAnsi="Times New Roman" w:cs="Times New Roman"/>
          <w:spacing w:val="-14"/>
        </w:rPr>
        <w:t xml:space="preserve"> </w:t>
      </w:r>
      <w:r>
        <w:rPr>
          <w:rFonts w:hint="default" w:ascii="Times New Roman" w:hAnsi="Times New Roman" w:cs="Times New Roman"/>
        </w:rPr>
        <w:t>original</w:t>
      </w:r>
      <w:r>
        <w:rPr>
          <w:rFonts w:hint="default" w:ascii="Times New Roman" w:hAnsi="Times New Roman" w:cs="Times New Roman"/>
          <w:spacing w:val="-16"/>
        </w:rPr>
        <w:t xml:space="preserve"> </w:t>
      </w:r>
      <w:r>
        <w:rPr>
          <w:rFonts w:hint="default" w:ascii="Times New Roman" w:hAnsi="Times New Roman" w:cs="Times New Roman"/>
        </w:rPr>
        <w:t>value</w:t>
      </w:r>
      <w:r>
        <w:rPr>
          <w:rFonts w:hint="default" w:ascii="Times New Roman" w:hAnsi="Times New Roman" w:cs="Times New Roman"/>
          <w:spacing w:val="-13"/>
        </w:rPr>
        <w:t xml:space="preserve"> </w:t>
      </w:r>
      <w:r>
        <w:rPr>
          <w:rFonts w:hint="default" w:ascii="Times New Roman" w:hAnsi="Times New Roman" w:cs="Times New Roman"/>
        </w:rPr>
        <w:t>is</w:t>
      </w:r>
      <w:r>
        <w:rPr>
          <w:rFonts w:hint="default" w:ascii="Times New Roman" w:hAnsi="Times New Roman" w:cs="Times New Roman"/>
          <w:spacing w:val="-13"/>
        </w:rPr>
        <w:t xml:space="preserve"> </w:t>
      </w:r>
      <w:r>
        <w:rPr>
          <w:rFonts w:hint="default" w:ascii="Times New Roman" w:hAnsi="Times New Roman" w:cs="Times New Roman"/>
        </w:rPr>
        <w:t>low</w:t>
      </w:r>
      <w:r>
        <w:t>.</w:t>
      </w:r>
    </w:p>
    <w:p>
      <w:pPr>
        <w:spacing w:after="0" w:line="295" w:lineRule="auto"/>
        <w:jc w:val="both"/>
        <w:sectPr>
          <w:pgSz w:w="12240" w:h="15840"/>
          <w:pgMar w:top="1500" w:right="0" w:bottom="1200" w:left="1260" w:header="0" w:footer="932" w:gutter="0"/>
        </w:sectPr>
      </w:pPr>
    </w:p>
    <w:p>
      <w:pPr>
        <w:pStyle w:val="2"/>
      </w:pPr>
      <w:r>
        <w:rPr>
          <w:w w:val="90"/>
        </w:rPr>
        <w:t>Chapter</w:t>
      </w:r>
      <w:r>
        <w:rPr>
          <w:spacing w:val="-62"/>
          <w:w w:val="90"/>
        </w:rPr>
        <w:t xml:space="preserve"> </w:t>
      </w:r>
      <w:r>
        <w:rPr>
          <w:w w:val="90"/>
        </w:rPr>
        <w:t>3</w:t>
      </w:r>
    </w:p>
    <w:p>
      <w:pPr>
        <w:pStyle w:val="3"/>
      </w:pPr>
      <w:bookmarkStart w:id="28" w:name="_bookmark56"/>
      <w:bookmarkEnd w:id="28"/>
      <w:r>
        <w:t>Conclusion</w:t>
      </w:r>
    </w:p>
    <w:p>
      <w:pPr>
        <w:pStyle w:val="5"/>
        <w:numPr>
          <w:ilvl w:val="1"/>
          <w:numId w:val="6"/>
        </w:numPr>
        <w:tabs>
          <w:tab w:val="left" w:pos="680"/>
        </w:tabs>
        <w:spacing w:before="309" w:after="0" w:line="240" w:lineRule="auto"/>
        <w:ind w:left="679" w:right="0" w:hanging="499"/>
        <w:jc w:val="left"/>
        <w:rPr>
          <w:rFonts w:ascii="Trebuchet MS"/>
        </w:rPr>
      </w:pPr>
      <w:bookmarkStart w:id="29" w:name="_bookmark57"/>
      <w:bookmarkEnd w:id="29"/>
      <w:r>
        <w:rPr>
          <w:rFonts w:ascii="Trebuchet MS"/>
        </w:rPr>
        <w:t>Final</w:t>
      </w:r>
      <w:r>
        <w:rPr>
          <w:rFonts w:ascii="Trebuchet MS"/>
          <w:spacing w:val="-25"/>
        </w:rPr>
        <w:t xml:space="preserve"> </w:t>
      </w:r>
      <w:r>
        <w:rPr>
          <w:rFonts w:ascii="Trebuchet MS"/>
        </w:rPr>
        <w:t>Model</w:t>
      </w:r>
      <w:r>
        <w:rPr>
          <w:rFonts w:ascii="Trebuchet MS"/>
          <w:spacing w:val="-25"/>
        </w:rPr>
        <w:t xml:space="preserve"> </w:t>
      </w:r>
      <w:r>
        <w:rPr>
          <w:rFonts w:ascii="Trebuchet MS"/>
        </w:rPr>
        <w:t>and</w:t>
      </w:r>
      <w:r>
        <w:rPr>
          <w:rFonts w:ascii="Trebuchet MS"/>
          <w:spacing w:val="-25"/>
        </w:rPr>
        <w:t xml:space="preserve"> </w:t>
      </w:r>
      <w:r>
        <w:rPr>
          <w:rFonts w:ascii="Trebuchet MS"/>
        </w:rPr>
        <w:t>Training</w:t>
      </w:r>
      <w:r>
        <w:rPr>
          <w:rFonts w:ascii="Trebuchet MS"/>
          <w:spacing w:val="-27"/>
        </w:rPr>
        <w:t xml:space="preserve"> </w:t>
      </w:r>
      <w:r>
        <w:rPr>
          <w:rFonts w:ascii="Trebuchet MS"/>
        </w:rPr>
        <w:t>Dataset</w:t>
      </w:r>
    </w:p>
    <w:p>
      <w:pPr>
        <w:pStyle w:val="9"/>
        <w:spacing w:before="11"/>
        <w:rPr>
          <w:rFonts w:ascii="Trebuchet MS"/>
          <w:b/>
          <w:sz w:val="22"/>
        </w:rPr>
      </w:pPr>
    </w:p>
    <w:p>
      <w:pPr>
        <w:pStyle w:val="9"/>
        <w:ind w:left="180"/>
      </w:pPr>
      <w:r>
        <w:rPr>
          <w:u w:val="single"/>
        </w:rPr>
        <w:t>Final Dataset:</w:t>
      </w:r>
    </w:p>
    <w:p>
      <w:pPr>
        <w:pStyle w:val="9"/>
        <w:spacing w:before="7"/>
        <w:rPr>
          <w:sz w:val="22"/>
        </w:rPr>
      </w:pPr>
    </w:p>
    <w:p>
      <w:pPr>
        <w:pStyle w:val="21"/>
        <w:numPr>
          <w:ilvl w:val="2"/>
          <w:numId w:val="6"/>
        </w:numPr>
        <w:tabs>
          <w:tab w:val="left" w:pos="900"/>
          <w:tab w:val="left" w:pos="901"/>
        </w:tabs>
        <w:spacing w:before="0" w:after="0" w:line="240" w:lineRule="auto"/>
        <w:ind w:left="900" w:right="0" w:hanging="360"/>
        <w:jc w:val="left"/>
        <w:rPr>
          <w:rFonts w:hint="default" w:ascii="Times New Roman" w:hAnsi="Times New Roman" w:cs="Times New Roman"/>
          <w:sz w:val="24"/>
        </w:rPr>
      </w:pPr>
      <w:r>
        <w:rPr>
          <w:rFonts w:hint="default" w:ascii="Times New Roman" w:hAnsi="Times New Roman" w:cs="Times New Roman"/>
          <w:sz w:val="24"/>
        </w:rPr>
        <w:t>Take whole</w:t>
      </w:r>
      <w:r>
        <w:rPr>
          <w:rFonts w:hint="default" w:ascii="Times New Roman" w:hAnsi="Times New Roman" w:cs="Times New Roman"/>
          <w:spacing w:val="-28"/>
          <w:sz w:val="24"/>
        </w:rPr>
        <w:t xml:space="preserve"> </w:t>
      </w:r>
      <w:r>
        <w:rPr>
          <w:rFonts w:hint="default" w:ascii="Times New Roman" w:hAnsi="Times New Roman" w:cs="Times New Roman"/>
          <w:sz w:val="24"/>
        </w:rPr>
        <w:t>dataset.</w:t>
      </w:r>
    </w:p>
    <w:p>
      <w:pPr>
        <w:pStyle w:val="21"/>
        <w:numPr>
          <w:ilvl w:val="2"/>
          <w:numId w:val="6"/>
        </w:numPr>
        <w:tabs>
          <w:tab w:val="left" w:pos="900"/>
          <w:tab w:val="left" w:pos="901"/>
        </w:tabs>
        <w:spacing w:before="54" w:after="0" w:line="240" w:lineRule="auto"/>
        <w:ind w:left="900" w:right="0" w:hanging="360"/>
        <w:jc w:val="left"/>
        <w:rPr>
          <w:rFonts w:hint="default" w:ascii="Times New Roman" w:hAnsi="Times New Roman" w:cs="Times New Roman"/>
          <w:sz w:val="24"/>
        </w:rPr>
      </w:pPr>
      <w:r>
        <w:rPr>
          <w:rFonts w:hint="default" w:ascii="Times New Roman" w:hAnsi="Times New Roman" w:cs="Times New Roman"/>
          <w:sz w:val="24"/>
        </w:rPr>
        <w:t>Remove</w:t>
      </w:r>
      <w:r>
        <w:rPr>
          <w:rFonts w:hint="default" w:ascii="Times New Roman" w:hAnsi="Times New Roman" w:cs="Times New Roman"/>
          <w:spacing w:val="-18"/>
          <w:sz w:val="24"/>
        </w:rPr>
        <w:t xml:space="preserve"> </w:t>
      </w:r>
      <w:r>
        <w:rPr>
          <w:rFonts w:hint="default" w:ascii="Times New Roman" w:hAnsi="Times New Roman" w:cs="Times New Roman"/>
          <w:sz w:val="24"/>
        </w:rPr>
        <w:t>‘instant’,</w:t>
      </w:r>
      <w:r>
        <w:rPr>
          <w:rFonts w:hint="default" w:ascii="Times New Roman" w:hAnsi="Times New Roman" w:cs="Times New Roman"/>
          <w:spacing w:val="-17"/>
          <w:sz w:val="24"/>
        </w:rPr>
        <w:t xml:space="preserve"> </w:t>
      </w:r>
      <w:r>
        <w:rPr>
          <w:rFonts w:hint="default" w:ascii="Times New Roman" w:hAnsi="Times New Roman" w:cs="Times New Roman"/>
          <w:sz w:val="24"/>
        </w:rPr>
        <w:t>‘dteday’,</w:t>
      </w:r>
      <w:r>
        <w:rPr>
          <w:rFonts w:hint="default" w:ascii="Times New Roman" w:hAnsi="Times New Roman" w:cs="Times New Roman"/>
          <w:spacing w:val="-19"/>
          <w:sz w:val="24"/>
        </w:rPr>
        <w:t xml:space="preserve"> </w:t>
      </w:r>
      <w:r>
        <w:rPr>
          <w:rFonts w:hint="default" w:ascii="Times New Roman" w:hAnsi="Times New Roman" w:cs="Times New Roman"/>
          <w:sz w:val="24"/>
        </w:rPr>
        <w:t>‘holiday’,</w:t>
      </w:r>
      <w:r>
        <w:rPr>
          <w:rFonts w:hint="default" w:ascii="Times New Roman" w:hAnsi="Times New Roman" w:cs="Times New Roman"/>
          <w:spacing w:val="-18"/>
          <w:sz w:val="24"/>
        </w:rPr>
        <w:t xml:space="preserve"> </w:t>
      </w:r>
      <w:r>
        <w:rPr>
          <w:rFonts w:hint="default" w:ascii="Times New Roman" w:hAnsi="Times New Roman" w:cs="Times New Roman"/>
          <w:sz w:val="24"/>
        </w:rPr>
        <w:t>‘atemp’,</w:t>
      </w:r>
      <w:r>
        <w:rPr>
          <w:rFonts w:hint="default" w:ascii="Times New Roman" w:hAnsi="Times New Roman" w:cs="Times New Roman"/>
          <w:spacing w:val="-19"/>
          <w:sz w:val="24"/>
        </w:rPr>
        <w:t xml:space="preserve"> </w:t>
      </w:r>
      <w:r>
        <w:rPr>
          <w:rFonts w:hint="default" w:ascii="Times New Roman" w:hAnsi="Times New Roman" w:cs="Times New Roman"/>
          <w:sz w:val="24"/>
        </w:rPr>
        <w:t>‘casual’,</w:t>
      </w:r>
      <w:r>
        <w:rPr>
          <w:rFonts w:hint="default" w:ascii="Times New Roman" w:hAnsi="Times New Roman" w:cs="Times New Roman"/>
          <w:spacing w:val="-18"/>
          <w:sz w:val="24"/>
        </w:rPr>
        <w:t xml:space="preserve"> </w:t>
      </w:r>
      <w:r>
        <w:rPr>
          <w:rFonts w:hint="default" w:ascii="Times New Roman" w:hAnsi="Times New Roman" w:cs="Times New Roman"/>
          <w:sz w:val="24"/>
        </w:rPr>
        <w:t>‘registered’</w:t>
      </w:r>
    </w:p>
    <w:p>
      <w:pPr>
        <w:pStyle w:val="21"/>
        <w:numPr>
          <w:ilvl w:val="2"/>
          <w:numId w:val="6"/>
        </w:numPr>
        <w:tabs>
          <w:tab w:val="left" w:pos="900"/>
          <w:tab w:val="left" w:pos="901"/>
        </w:tabs>
        <w:spacing w:before="57" w:after="0" w:line="240" w:lineRule="auto"/>
        <w:ind w:left="900" w:right="0" w:hanging="360"/>
        <w:jc w:val="left"/>
        <w:rPr>
          <w:rFonts w:hint="default" w:ascii="Times New Roman" w:hAnsi="Times New Roman" w:cs="Times New Roman"/>
          <w:sz w:val="24"/>
        </w:rPr>
      </w:pPr>
      <w:r>
        <w:rPr>
          <w:rFonts w:hint="default" w:ascii="Times New Roman" w:hAnsi="Times New Roman" w:cs="Times New Roman"/>
          <w:sz w:val="24"/>
        </w:rPr>
        <w:t>Make</w:t>
      </w:r>
      <w:r>
        <w:rPr>
          <w:rFonts w:hint="default" w:ascii="Times New Roman" w:hAnsi="Times New Roman" w:cs="Times New Roman"/>
          <w:spacing w:val="-21"/>
          <w:sz w:val="24"/>
        </w:rPr>
        <w:t xml:space="preserve"> </w:t>
      </w:r>
      <w:r>
        <w:rPr>
          <w:rFonts w:hint="default" w:ascii="Times New Roman" w:hAnsi="Times New Roman" w:cs="Times New Roman"/>
          <w:sz w:val="24"/>
        </w:rPr>
        <w:t>dummy</w:t>
      </w:r>
      <w:r>
        <w:rPr>
          <w:rFonts w:hint="default" w:ascii="Times New Roman" w:hAnsi="Times New Roman" w:cs="Times New Roman"/>
          <w:spacing w:val="-21"/>
          <w:sz w:val="24"/>
        </w:rPr>
        <w:t xml:space="preserve"> </w:t>
      </w:r>
      <w:r>
        <w:rPr>
          <w:rFonts w:hint="default" w:ascii="Times New Roman" w:hAnsi="Times New Roman" w:cs="Times New Roman"/>
          <w:sz w:val="24"/>
        </w:rPr>
        <w:t>variables</w:t>
      </w:r>
      <w:r>
        <w:rPr>
          <w:rFonts w:hint="default" w:ascii="Times New Roman" w:hAnsi="Times New Roman" w:cs="Times New Roman"/>
          <w:spacing w:val="-22"/>
          <w:sz w:val="24"/>
        </w:rPr>
        <w:t xml:space="preserve"> </w:t>
      </w:r>
      <w:r>
        <w:rPr>
          <w:rFonts w:hint="default" w:ascii="Times New Roman" w:hAnsi="Times New Roman" w:cs="Times New Roman"/>
          <w:sz w:val="24"/>
        </w:rPr>
        <w:t>of</w:t>
      </w:r>
      <w:r>
        <w:rPr>
          <w:rFonts w:hint="default" w:ascii="Times New Roman" w:hAnsi="Times New Roman" w:cs="Times New Roman"/>
          <w:spacing w:val="-20"/>
          <w:sz w:val="24"/>
        </w:rPr>
        <w:t xml:space="preserve"> </w:t>
      </w:r>
      <w:r>
        <w:rPr>
          <w:rFonts w:hint="default" w:ascii="Times New Roman" w:hAnsi="Times New Roman" w:cs="Times New Roman"/>
          <w:sz w:val="24"/>
        </w:rPr>
        <w:t>session</w:t>
      </w:r>
      <w:r>
        <w:rPr>
          <w:rFonts w:hint="default" w:ascii="Times New Roman" w:hAnsi="Times New Roman" w:cs="Times New Roman"/>
          <w:spacing w:val="-20"/>
          <w:sz w:val="24"/>
        </w:rPr>
        <w:t xml:space="preserve"> </w:t>
      </w:r>
      <w:r>
        <w:rPr>
          <w:rFonts w:hint="default" w:ascii="Times New Roman" w:hAnsi="Times New Roman" w:cs="Times New Roman"/>
          <w:sz w:val="24"/>
        </w:rPr>
        <w:t>and</w:t>
      </w:r>
      <w:r>
        <w:rPr>
          <w:rFonts w:hint="default" w:ascii="Times New Roman" w:hAnsi="Times New Roman" w:cs="Times New Roman"/>
          <w:spacing w:val="-19"/>
          <w:sz w:val="24"/>
        </w:rPr>
        <w:t xml:space="preserve"> </w:t>
      </w:r>
      <w:r>
        <w:rPr>
          <w:rFonts w:hint="default" w:ascii="Times New Roman" w:hAnsi="Times New Roman" w:cs="Times New Roman"/>
          <w:sz w:val="24"/>
        </w:rPr>
        <w:t>weathersit</w:t>
      </w:r>
      <w:r>
        <w:rPr>
          <w:rFonts w:hint="default" w:ascii="Times New Roman" w:hAnsi="Times New Roman" w:cs="Times New Roman"/>
          <w:spacing w:val="-22"/>
          <w:sz w:val="24"/>
        </w:rPr>
        <w:t xml:space="preserve"> </w:t>
      </w:r>
      <w:r>
        <w:rPr>
          <w:rFonts w:hint="default" w:ascii="Times New Roman" w:hAnsi="Times New Roman" w:cs="Times New Roman"/>
          <w:sz w:val="24"/>
        </w:rPr>
        <w:t>in</w:t>
      </w:r>
      <w:r>
        <w:rPr>
          <w:rFonts w:hint="default" w:ascii="Times New Roman" w:hAnsi="Times New Roman" w:cs="Times New Roman"/>
          <w:spacing w:val="-19"/>
          <w:sz w:val="24"/>
        </w:rPr>
        <w:t xml:space="preserve"> </w:t>
      </w:r>
      <w:r>
        <w:rPr>
          <w:rFonts w:hint="default" w:ascii="Times New Roman" w:hAnsi="Times New Roman" w:cs="Times New Roman"/>
          <w:sz w:val="24"/>
        </w:rPr>
        <w:t>python</w:t>
      </w:r>
      <w:r>
        <w:rPr>
          <w:rFonts w:hint="default" w:ascii="Times New Roman" w:hAnsi="Times New Roman" w:cs="Times New Roman"/>
          <w:spacing w:val="-20"/>
          <w:sz w:val="24"/>
        </w:rPr>
        <w:t xml:space="preserve"> </w:t>
      </w:r>
      <w:r>
        <w:rPr>
          <w:rFonts w:hint="default" w:ascii="Times New Roman" w:hAnsi="Times New Roman" w:cs="Times New Roman"/>
          <w:sz w:val="24"/>
        </w:rPr>
        <w:t>and</w:t>
      </w:r>
      <w:r>
        <w:rPr>
          <w:rFonts w:hint="default" w:ascii="Times New Roman" w:hAnsi="Times New Roman" w:cs="Times New Roman"/>
          <w:spacing w:val="-22"/>
          <w:sz w:val="24"/>
        </w:rPr>
        <w:t xml:space="preserve"> </w:t>
      </w:r>
      <w:r>
        <w:rPr>
          <w:rFonts w:hint="default" w:ascii="Times New Roman" w:hAnsi="Times New Roman" w:cs="Times New Roman"/>
          <w:sz w:val="24"/>
        </w:rPr>
        <w:t>factor</w:t>
      </w:r>
      <w:r>
        <w:rPr>
          <w:rFonts w:hint="default" w:ascii="Times New Roman" w:hAnsi="Times New Roman" w:cs="Times New Roman"/>
          <w:spacing w:val="-21"/>
          <w:sz w:val="24"/>
        </w:rPr>
        <w:t xml:space="preserve"> </w:t>
      </w:r>
      <w:r>
        <w:rPr>
          <w:rFonts w:hint="default" w:ascii="Times New Roman" w:hAnsi="Times New Roman" w:cs="Times New Roman"/>
          <w:sz w:val="24"/>
        </w:rPr>
        <w:t>in</w:t>
      </w:r>
      <w:r>
        <w:rPr>
          <w:rFonts w:hint="default" w:ascii="Times New Roman" w:hAnsi="Times New Roman" w:cs="Times New Roman"/>
          <w:spacing w:val="-19"/>
          <w:sz w:val="24"/>
        </w:rPr>
        <w:t xml:space="preserve"> </w:t>
      </w:r>
      <w:r>
        <w:rPr>
          <w:rFonts w:hint="default" w:ascii="Times New Roman" w:hAnsi="Times New Roman" w:cs="Times New Roman"/>
          <w:sz w:val="24"/>
        </w:rPr>
        <w:t>R.</w:t>
      </w:r>
    </w:p>
    <w:p>
      <w:pPr>
        <w:pStyle w:val="21"/>
        <w:numPr>
          <w:ilvl w:val="2"/>
          <w:numId w:val="6"/>
        </w:numPr>
        <w:tabs>
          <w:tab w:val="left" w:pos="900"/>
          <w:tab w:val="left" w:pos="901"/>
        </w:tabs>
        <w:spacing w:before="56" w:after="0" w:line="240" w:lineRule="auto"/>
        <w:ind w:left="900" w:right="0" w:hanging="360"/>
        <w:jc w:val="left"/>
        <w:rPr>
          <w:rFonts w:hint="default" w:ascii="Times New Roman" w:hAnsi="Times New Roman" w:cs="Times New Roman"/>
          <w:sz w:val="24"/>
        </w:rPr>
      </w:pPr>
      <w:r>
        <w:rPr>
          <w:rFonts w:hint="default" w:ascii="Times New Roman" w:hAnsi="Times New Roman" w:cs="Times New Roman"/>
          <w:sz w:val="24"/>
        </w:rPr>
        <w:t>Make</w:t>
      </w:r>
      <w:r>
        <w:rPr>
          <w:rFonts w:hint="default" w:ascii="Times New Roman" w:hAnsi="Times New Roman" w:cs="Times New Roman"/>
          <w:spacing w:val="-22"/>
          <w:sz w:val="24"/>
        </w:rPr>
        <w:t xml:space="preserve"> </w:t>
      </w:r>
      <w:r>
        <w:rPr>
          <w:rFonts w:hint="default" w:ascii="Times New Roman" w:hAnsi="Times New Roman" w:cs="Times New Roman"/>
          <w:sz w:val="24"/>
        </w:rPr>
        <w:t>bins</w:t>
      </w:r>
      <w:r>
        <w:rPr>
          <w:rFonts w:hint="default" w:ascii="Times New Roman" w:hAnsi="Times New Roman" w:cs="Times New Roman"/>
          <w:spacing w:val="-23"/>
          <w:sz w:val="24"/>
        </w:rPr>
        <w:t xml:space="preserve"> </w:t>
      </w:r>
      <w:r>
        <w:rPr>
          <w:rFonts w:hint="default" w:ascii="Times New Roman" w:hAnsi="Times New Roman" w:cs="Times New Roman"/>
          <w:sz w:val="24"/>
        </w:rPr>
        <w:t>for</w:t>
      </w:r>
      <w:r>
        <w:rPr>
          <w:rFonts w:hint="default" w:ascii="Times New Roman" w:hAnsi="Times New Roman" w:cs="Times New Roman"/>
          <w:spacing w:val="-22"/>
          <w:sz w:val="24"/>
        </w:rPr>
        <w:t xml:space="preserve"> </w:t>
      </w:r>
      <w:r>
        <w:rPr>
          <w:rFonts w:hint="default" w:ascii="Times New Roman" w:hAnsi="Times New Roman" w:cs="Times New Roman"/>
          <w:sz w:val="24"/>
        </w:rPr>
        <w:t>‘mnth’</w:t>
      </w:r>
      <w:r>
        <w:rPr>
          <w:rFonts w:hint="default" w:ascii="Times New Roman" w:hAnsi="Times New Roman" w:cs="Times New Roman"/>
          <w:spacing w:val="-22"/>
          <w:sz w:val="24"/>
        </w:rPr>
        <w:t xml:space="preserve"> </w:t>
      </w:r>
      <w:r>
        <w:rPr>
          <w:rFonts w:hint="default" w:ascii="Times New Roman" w:hAnsi="Times New Roman" w:cs="Times New Roman"/>
          <w:sz w:val="24"/>
        </w:rPr>
        <w:t>and</w:t>
      </w:r>
      <w:r>
        <w:rPr>
          <w:rFonts w:hint="default" w:ascii="Times New Roman" w:hAnsi="Times New Roman" w:cs="Times New Roman"/>
          <w:spacing w:val="-21"/>
          <w:sz w:val="24"/>
        </w:rPr>
        <w:t xml:space="preserve"> </w:t>
      </w:r>
      <w:r>
        <w:rPr>
          <w:rFonts w:hint="default" w:ascii="Times New Roman" w:hAnsi="Times New Roman" w:cs="Times New Roman"/>
          <w:sz w:val="24"/>
        </w:rPr>
        <w:t>‘weekday’</w:t>
      </w:r>
      <w:r>
        <w:rPr>
          <w:rFonts w:hint="default" w:ascii="Times New Roman" w:hAnsi="Times New Roman" w:cs="Times New Roman"/>
          <w:spacing w:val="-22"/>
          <w:sz w:val="24"/>
        </w:rPr>
        <w:t xml:space="preserve"> </w:t>
      </w:r>
      <w:r>
        <w:rPr>
          <w:rFonts w:hint="default" w:ascii="Times New Roman" w:hAnsi="Times New Roman" w:cs="Times New Roman"/>
          <w:sz w:val="24"/>
        </w:rPr>
        <w:t>as</w:t>
      </w:r>
      <w:r>
        <w:rPr>
          <w:rFonts w:hint="default" w:ascii="Times New Roman" w:hAnsi="Times New Roman" w:cs="Times New Roman"/>
          <w:spacing w:val="-25"/>
          <w:sz w:val="24"/>
        </w:rPr>
        <w:t xml:space="preserve"> </w:t>
      </w:r>
      <w:r>
        <w:rPr>
          <w:rFonts w:hint="default" w:ascii="Times New Roman" w:hAnsi="Times New Roman" w:cs="Times New Roman"/>
          <w:sz w:val="24"/>
        </w:rPr>
        <w:t>explained</w:t>
      </w:r>
      <w:r>
        <w:rPr>
          <w:rFonts w:hint="default" w:ascii="Times New Roman" w:hAnsi="Times New Roman" w:cs="Times New Roman"/>
          <w:spacing w:val="-22"/>
          <w:sz w:val="24"/>
        </w:rPr>
        <w:t xml:space="preserve"> </w:t>
      </w:r>
      <w:r>
        <w:rPr>
          <w:rFonts w:hint="default" w:ascii="Times New Roman" w:hAnsi="Times New Roman" w:cs="Times New Roman"/>
          <w:sz w:val="24"/>
        </w:rPr>
        <w:t>in</w:t>
      </w:r>
      <w:r>
        <w:rPr>
          <w:rFonts w:hint="default" w:ascii="Times New Roman" w:hAnsi="Times New Roman" w:cs="Times New Roman"/>
          <w:spacing w:val="-23"/>
          <w:sz w:val="24"/>
        </w:rPr>
        <w:t xml:space="preserve"> </w:t>
      </w:r>
      <w:r>
        <w:rPr>
          <w:rFonts w:hint="default" w:ascii="Times New Roman" w:hAnsi="Times New Roman" w:cs="Times New Roman"/>
          <w:sz w:val="24"/>
        </w:rPr>
        <w:t>feature</w:t>
      </w:r>
      <w:r>
        <w:rPr>
          <w:rFonts w:hint="default" w:ascii="Times New Roman" w:hAnsi="Times New Roman" w:cs="Times New Roman"/>
          <w:spacing w:val="-23"/>
          <w:sz w:val="24"/>
        </w:rPr>
        <w:t xml:space="preserve"> </w:t>
      </w:r>
      <w:r>
        <w:rPr>
          <w:rFonts w:hint="default" w:ascii="Times New Roman" w:hAnsi="Times New Roman" w:cs="Times New Roman"/>
          <w:sz w:val="24"/>
        </w:rPr>
        <w:t>engineering</w:t>
      </w:r>
      <w:r>
        <w:rPr>
          <w:rFonts w:hint="default" w:ascii="Times New Roman" w:hAnsi="Times New Roman" w:cs="Times New Roman"/>
          <w:spacing w:val="-22"/>
          <w:sz w:val="24"/>
        </w:rPr>
        <w:t xml:space="preserve"> </w:t>
      </w:r>
      <w:r>
        <w:rPr>
          <w:rFonts w:hint="default" w:ascii="Times New Roman" w:hAnsi="Times New Roman" w:cs="Times New Roman"/>
          <w:sz w:val="24"/>
        </w:rPr>
        <w:t>section.</w:t>
      </w:r>
    </w:p>
    <w:p>
      <w:pPr>
        <w:pStyle w:val="21"/>
        <w:numPr>
          <w:ilvl w:val="2"/>
          <w:numId w:val="6"/>
        </w:numPr>
        <w:tabs>
          <w:tab w:val="left" w:pos="900"/>
          <w:tab w:val="left" w:pos="901"/>
        </w:tabs>
        <w:spacing w:before="54" w:after="0" w:line="288" w:lineRule="auto"/>
        <w:ind w:left="900" w:right="1443" w:hanging="360"/>
        <w:jc w:val="left"/>
        <w:rPr>
          <w:rFonts w:hint="default" w:ascii="Times New Roman" w:hAnsi="Times New Roman" w:cs="Times New Roman"/>
          <w:sz w:val="24"/>
        </w:rPr>
      </w:pPr>
      <w:r>
        <w:rPr>
          <w:rFonts w:hint="default" w:ascii="Times New Roman" w:hAnsi="Times New Roman" w:cs="Times New Roman"/>
          <w:sz w:val="24"/>
        </w:rPr>
        <w:t>Training</w:t>
      </w:r>
      <w:r>
        <w:rPr>
          <w:rFonts w:hint="default" w:ascii="Times New Roman" w:hAnsi="Times New Roman" w:cs="Times New Roman"/>
          <w:spacing w:val="-39"/>
          <w:sz w:val="24"/>
        </w:rPr>
        <w:t xml:space="preserve"> </w:t>
      </w:r>
      <w:r>
        <w:rPr>
          <w:rFonts w:hint="default" w:ascii="Times New Roman" w:hAnsi="Times New Roman" w:cs="Times New Roman"/>
          <w:sz w:val="24"/>
        </w:rPr>
        <w:t>set</w:t>
      </w:r>
      <w:r>
        <w:rPr>
          <w:rFonts w:hint="default" w:ascii="Times New Roman" w:hAnsi="Times New Roman" w:cs="Times New Roman"/>
          <w:spacing w:val="-37"/>
          <w:sz w:val="24"/>
        </w:rPr>
        <w:t xml:space="preserve"> </w:t>
      </w:r>
      <w:r>
        <w:rPr>
          <w:rFonts w:hint="default" w:ascii="Times New Roman" w:hAnsi="Times New Roman" w:cs="Times New Roman"/>
          <w:sz w:val="24"/>
        </w:rPr>
        <w:t>would</w:t>
      </w:r>
      <w:r>
        <w:rPr>
          <w:rFonts w:hint="default" w:ascii="Times New Roman" w:hAnsi="Times New Roman" w:cs="Times New Roman"/>
          <w:spacing w:val="-38"/>
          <w:sz w:val="24"/>
        </w:rPr>
        <w:t xml:space="preserve"> </w:t>
      </w:r>
      <w:r>
        <w:rPr>
          <w:rFonts w:hint="default" w:ascii="Times New Roman" w:hAnsi="Times New Roman" w:cs="Times New Roman"/>
          <w:sz w:val="24"/>
        </w:rPr>
        <w:t>be</w:t>
      </w:r>
      <w:r>
        <w:rPr>
          <w:rFonts w:hint="default" w:ascii="Times New Roman" w:hAnsi="Times New Roman" w:cs="Times New Roman"/>
          <w:spacing w:val="-39"/>
          <w:sz w:val="24"/>
        </w:rPr>
        <w:t xml:space="preserve"> </w:t>
      </w:r>
      <w:r>
        <w:rPr>
          <w:rFonts w:hint="default" w:ascii="Times New Roman" w:hAnsi="Times New Roman" w:cs="Times New Roman"/>
          <w:sz w:val="24"/>
        </w:rPr>
        <w:t>having</w:t>
      </w:r>
      <w:r>
        <w:rPr>
          <w:rFonts w:hint="default" w:ascii="Times New Roman" w:hAnsi="Times New Roman" w:cs="Times New Roman"/>
          <w:spacing w:val="-38"/>
          <w:sz w:val="24"/>
        </w:rPr>
        <w:t xml:space="preserve"> </w:t>
      </w:r>
      <w:r>
        <w:rPr>
          <w:rFonts w:hint="default" w:ascii="Times New Roman" w:hAnsi="Times New Roman" w:cs="Times New Roman"/>
          <w:sz w:val="24"/>
        </w:rPr>
        <w:t>all</w:t>
      </w:r>
      <w:r>
        <w:rPr>
          <w:rFonts w:hint="default" w:ascii="Times New Roman" w:hAnsi="Times New Roman" w:cs="Times New Roman"/>
          <w:spacing w:val="-38"/>
          <w:sz w:val="24"/>
        </w:rPr>
        <w:t xml:space="preserve"> </w:t>
      </w:r>
      <w:r>
        <w:rPr>
          <w:rFonts w:hint="default" w:ascii="Times New Roman" w:hAnsi="Times New Roman" w:cs="Times New Roman"/>
          <w:sz w:val="24"/>
        </w:rPr>
        <w:t>columns</w:t>
      </w:r>
      <w:r>
        <w:rPr>
          <w:rFonts w:hint="default" w:ascii="Times New Roman" w:hAnsi="Times New Roman" w:cs="Times New Roman"/>
          <w:spacing w:val="-39"/>
          <w:sz w:val="24"/>
        </w:rPr>
        <w:t xml:space="preserve"> </w:t>
      </w:r>
      <w:r>
        <w:rPr>
          <w:rFonts w:hint="default" w:ascii="Times New Roman" w:hAnsi="Times New Roman" w:cs="Times New Roman"/>
          <w:sz w:val="24"/>
        </w:rPr>
        <w:t>except</w:t>
      </w:r>
      <w:r>
        <w:rPr>
          <w:rFonts w:hint="default" w:ascii="Times New Roman" w:hAnsi="Times New Roman" w:cs="Times New Roman"/>
          <w:spacing w:val="-38"/>
          <w:sz w:val="24"/>
        </w:rPr>
        <w:t xml:space="preserve"> </w:t>
      </w:r>
      <w:r>
        <w:rPr>
          <w:rFonts w:hint="default" w:ascii="Times New Roman" w:hAnsi="Times New Roman" w:cs="Times New Roman"/>
          <w:sz w:val="24"/>
        </w:rPr>
        <w:t>‘cnt’</w:t>
      </w:r>
      <w:r>
        <w:rPr>
          <w:rFonts w:hint="default" w:ascii="Times New Roman" w:hAnsi="Times New Roman" w:cs="Times New Roman"/>
          <w:spacing w:val="-38"/>
          <w:sz w:val="24"/>
        </w:rPr>
        <w:t xml:space="preserve"> </w:t>
      </w:r>
      <w:r>
        <w:rPr>
          <w:rFonts w:hint="default" w:ascii="Times New Roman" w:hAnsi="Times New Roman" w:cs="Times New Roman"/>
          <w:sz w:val="24"/>
        </w:rPr>
        <w:t>and</w:t>
      </w:r>
      <w:r>
        <w:rPr>
          <w:rFonts w:hint="default" w:ascii="Times New Roman" w:hAnsi="Times New Roman" w:cs="Times New Roman"/>
          <w:spacing w:val="-38"/>
          <w:sz w:val="24"/>
        </w:rPr>
        <w:t xml:space="preserve"> </w:t>
      </w:r>
      <w:r>
        <w:rPr>
          <w:rFonts w:hint="default" w:ascii="Times New Roman" w:hAnsi="Times New Roman" w:cs="Times New Roman"/>
          <w:sz w:val="24"/>
        </w:rPr>
        <w:t>test</w:t>
      </w:r>
      <w:r>
        <w:rPr>
          <w:rFonts w:hint="default" w:ascii="Times New Roman" w:hAnsi="Times New Roman" w:cs="Times New Roman"/>
          <w:spacing w:val="-38"/>
          <w:sz w:val="24"/>
        </w:rPr>
        <w:t xml:space="preserve"> </w:t>
      </w:r>
      <w:r>
        <w:rPr>
          <w:rFonts w:hint="default" w:ascii="Times New Roman" w:hAnsi="Times New Roman" w:cs="Times New Roman"/>
          <w:sz w:val="24"/>
        </w:rPr>
        <w:t>dataset</w:t>
      </w:r>
      <w:r>
        <w:rPr>
          <w:rFonts w:hint="default" w:ascii="Times New Roman" w:hAnsi="Times New Roman" w:cs="Times New Roman"/>
          <w:spacing w:val="-37"/>
          <w:sz w:val="24"/>
        </w:rPr>
        <w:t xml:space="preserve"> </w:t>
      </w:r>
      <w:r>
        <w:rPr>
          <w:rFonts w:hint="default" w:ascii="Times New Roman" w:hAnsi="Times New Roman" w:cs="Times New Roman"/>
          <w:sz w:val="24"/>
        </w:rPr>
        <w:t>would</w:t>
      </w:r>
      <w:r>
        <w:rPr>
          <w:rFonts w:hint="default" w:ascii="Times New Roman" w:hAnsi="Times New Roman" w:cs="Times New Roman"/>
          <w:spacing w:val="-38"/>
          <w:sz w:val="24"/>
        </w:rPr>
        <w:t xml:space="preserve"> </w:t>
      </w:r>
      <w:r>
        <w:rPr>
          <w:rFonts w:hint="default" w:ascii="Times New Roman" w:hAnsi="Times New Roman" w:cs="Times New Roman"/>
          <w:sz w:val="24"/>
        </w:rPr>
        <w:t>have</w:t>
      </w:r>
      <w:r>
        <w:rPr>
          <w:rFonts w:hint="default" w:ascii="Times New Roman" w:hAnsi="Times New Roman" w:cs="Times New Roman"/>
          <w:spacing w:val="-38"/>
          <w:sz w:val="24"/>
        </w:rPr>
        <w:t xml:space="preserve"> </w:t>
      </w:r>
      <w:r>
        <w:rPr>
          <w:rFonts w:hint="default" w:ascii="Times New Roman" w:hAnsi="Times New Roman" w:cs="Times New Roman"/>
          <w:sz w:val="24"/>
        </w:rPr>
        <w:t>only ‘cnt’</w:t>
      </w:r>
      <w:r>
        <w:rPr>
          <w:rFonts w:hint="default" w:ascii="Times New Roman" w:hAnsi="Times New Roman" w:cs="Times New Roman"/>
          <w:spacing w:val="-13"/>
          <w:sz w:val="24"/>
        </w:rPr>
        <w:t xml:space="preserve"> </w:t>
      </w:r>
      <w:r>
        <w:rPr>
          <w:rFonts w:hint="default" w:ascii="Times New Roman" w:hAnsi="Times New Roman" w:cs="Times New Roman"/>
          <w:sz w:val="24"/>
        </w:rPr>
        <w:t>column.</w:t>
      </w:r>
    </w:p>
    <w:p>
      <w:pPr>
        <w:pStyle w:val="9"/>
        <w:spacing w:before="206"/>
        <w:ind w:left="180"/>
      </w:pPr>
      <w:r>
        <w:rPr>
          <w:u w:val="single"/>
        </w:rPr>
        <w:t>Final Model:</w:t>
      </w:r>
    </w:p>
    <w:p>
      <w:pPr>
        <w:pStyle w:val="9"/>
        <w:spacing w:before="7"/>
        <w:rPr>
          <w:sz w:val="22"/>
        </w:rPr>
      </w:pPr>
    </w:p>
    <w:p>
      <w:pPr>
        <w:pStyle w:val="21"/>
        <w:numPr>
          <w:ilvl w:val="2"/>
          <w:numId w:val="6"/>
        </w:numPr>
        <w:tabs>
          <w:tab w:val="left" w:pos="900"/>
          <w:tab w:val="left" w:pos="901"/>
        </w:tabs>
        <w:spacing w:before="0" w:after="0" w:line="240" w:lineRule="auto"/>
        <w:ind w:left="900" w:right="0" w:hanging="360"/>
        <w:jc w:val="left"/>
        <w:rPr>
          <w:rFonts w:hint="default" w:ascii="Times New Roman" w:hAnsi="Times New Roman" w:cs="Times New Roman"/>
          <w:sz w:val="24"/>
        </w:rPr>
      </w:pPr>
      <w:r>
        <w:rPr>
          <w:rFonts w:hint="default" w:ascii="Times New Roman" w:hAnsi="Times New Roman" w:cs="Times New Roman"/>
          <w:sz w:val="24"/>
        </w:rPr>
        <w:t>Use</w:t>
      </w:r>
      <w:r>
        <w:rPr>
          <w:rFonts w:hint="default" w:ascii="Times New Roman" w:hAnsi="Times New Roman" w:cs="Times New Roman"/>
          <w:spacing w:val="-22"/>
          <w:sz w:val="24"/>
        </w:rPr>
        <w:t xml:space="preserve"> </w:t>
      </w:r>
      <w:r>
        <w:rPr>
          <w:rFonts w:hint="default" w:ascii="Times New Roman" w:hAnsi="Times New Roman" w:cs="Times New Roman"/>
          <w:spacing w:val="-22"/>
          <w:sz w:val="24"/>
          <w:lang w:val="en-IN"/>
        </w:rPr>
        <w:t>RandomForest</w:t>
      </w:r>
      <w:r>
        <w:rPr>
          <w:rFonts w:hint="default" w:ascii="Times New Roman" w:hAnsi="Times New Roman" w:cs="Times New Roman"/>
          <w:spacing w:val="-19"/>
          <w:sz w:val="24"/>
        </w:rPr>
        <w:t xml:space="preserve"> </w:t>
      </w:r>
      <w:r>
        <w:rPr>
          <w:rFonts w:hint="default" w:ascii="Times New Roman" w:hAnsi="Times New Roman" w:cs="Times New Roman"/>
          <w:spacing w:val="-19"/>
          <w:sz w:val="24"/>
          <w:lang w:val="en-IN"/>
        </w:rPr>
        <w:t xml:space="preserve"> </w:t>
      </w:r>
      <w:r>
        <w:rPr>
          <w:rFonts w:hint="default" w:ascii="Times New Roman" w:hAnsi="Times New Roman" w:cs="Times New Roman"/>
          <w:sz w:val="24"/>
        </w:rPr>
        <w:t>model</w:t>
      </w:r>
      <w:r>
        <w:rPr>
          <w:rFonts w:hint="default" w:ascii="Times New Roman" w:hAnsi="Times New Roman" w:cs="Times New Roman"/>
          <w:spacing w:val="-21"/>
          <w:sz w:val="24"/>
        </w:rPr>
        <w:t xml:space="preserve"> </w:t>
      </w:r>
      <w:r>
        <w:rPr>
          <w:rFonts w:hint="default" w:ascii="Times New Roman" w:hAnsi="Times New Roman" w:cs="Times New Roman"/>
          <w:sz w:val="24"/>
        </w:rPr>
        <w:t>using</w:t>
      </w:r>
      <w:r>
        <w:rPr>
          <w:rFonts w:hint="default" w:ascii="Times New Roman" w:hAnsi="Times New Roman" w:cs="Times New Roman"/>
          <w:spacing w:val="-24"/>
          <w:sz w:val="24"/>
        </w:rPr>
        <w:t xml:space="preserve"> </w:t>
      </w:r>
      <w:r>
        <w:rPr>
          <w:rFonts w:hint="default" w:ascii="Times New Roman" w:hAnsi="Times New Roman" w:cs="Times New Roman"/>
          <w:sz w:val="24"/>
        </w:rPr>
        <w:t>training</w:t>
      </w:r>
      <w:r>
        <w:rPr>
          <w:rFonts w:hint="default" w:ascii="Times New Roman" w:hAnsi="Times New Roman" w:cs="Times New Roman"/>
          <w:spacing w:val="-23"/>
          <w:sz w:val="24"/>
        </w:rPr>
        <w:t xml:space="preserve"> </w:t>
      </w:r>
      <w:r>
        <w:rPr>
          <w:rFonts w:hint="default" w:ascii="Times New Roman" w:hAnsi="Times New Roman" w:cs="Times New Roman"/>
          <w:sz w:val="24"/>
        </w:rPr>
        <w:t>set</w:t>
      </w:r>
      <w:r>
        <w:rPr>
          <w:rFonts w:hint="default" w:ascii="Times New Roman" w:hAnsi="Times New Roman" w:cs="Times New Roman"/>
          <w:spacing w:val="-22"/>
          <w:sz w:val="24"/>
        </w:rPr>
        <w:t xml:space="preserve"> </w:t>
      </w:r>
      <w:r>
        <w:rPr>
          <w:rFonts w:hint="default" w:ascii="Times New Roman" w:hAnsi="Times New Roman" w:cs="Times New Roman"/>
          <w:sz w:val="24"/>
        </w:rPr>
        <w:t>explained</w:t>
      </w:r>
      <w:r>
        <w:rPr>
          <w:rFonts w:hint="default" w:ascii="Times New Roman" w:hAnsi="Times New Roman" w:cs="Times New Roman"/>
          <w:spacing w:val="-22"/>
          <w:sz w:val="24"/>
        </w:rPr>
        <w:t xml:space="preserve"> </w:t>
      </w:r>
      <w:r>
        <w:rPr>
          <w:rFonts w:hint="default" w:ascii="Times New Roman" w:hAnsi="Times New Roman" w:cs="Times New Roman"/>
          <w:sz w:val="24"/>
        </w:rPr>
        <w:t>in</w:t>
      </w:r>
      <w:r>
        <w:rPr>
          <w:rFonts w:hint="default" w:ascii="Times New Roman" w:hAnsi="Times New Roman" w:cs="Times New Roman"/>
          <w:spacing w:val="-22"/>
          <w:sz w:val="24"/>
        </w:rPr>
        <w:t xml:space="preserve"> </w:t>
      </w:r>
      <w:r>
        <w:rPr>
          <w:rFonts w:hint="default" w:ascii="Times New Roman" w:hAnsi="Times New Roman" w:cs="Times New Roman"/>
          <w:sz w:val="24"/>
        </w:rPr>
        <w:t>above</w:t>
      </w:r>
      <w:r>
        <w:rPr>
          <w:rFonts w:hint="default" w:ascii="Times New Roman" w:hAnsi="Times New Roman" w:cs="Times New Roman"/>
          <w:spacing w:val="-23"/>
          <w:sz w:val="24"/>
        </w:rPr>
        <w:t xml:space="preserve"> </w:t>
      </w:r>
      <w:r>
        <w:rPr>
          <w:rFonts w:hint="default" w:ascii="Times New Roman" w:hAnsi="Times New Roman" w:cs="Times New Roman"/>
          <w:sz w:val="24"/>
        </w:rPr>
        <w:t>step.</w:t>
      </w:r>
    </w:p>
    <w:p>
      <w:pPr>
        <w:pStyle w:val="21"/>
        <w:numPr>
          <w:ilvl w:val="2"/>
          <w:numId w:val="6"/>
        </w:numPr>
        <w:tabs>
          <w:tab w:val="left" w:pos="900"/>
          <w:tab w:val="left" w:pos="901"/>
        </w:tabs>
        <w:spacing w:before="54" w:after="0" w:line="240" w:lineRule="auto"/>
        <w:ind w:left="900" w:right="0" w:hanging="360"/>
        <w:jc w:val="left"/>
        <w:rPr>
          <w:rFonts w:hint="default" w:ascii="Times New Roman" w:hAnsi="Times New Roman" w:cs="Times New Roman"/>
          <w:sz w:val="24"/>
        </w:rPr>
      </w:pPr>
      <w:r>
        <w:rPr>
          <w:rFonts w:hint="default" w:ascii="Times New Roman" w:hAnsi="Times New Roman" w:cs="Times New Roman"/>
          <w:sz w:val="24"/>
        </w:rPr>
        <w:t>Do</w:t>
      </w:r>
      <w:r>
        <w:rPr>
          <w:rFonts w:hint="default" w:ascii="Times New Roman" w:hAnsi="Times New Roman" w:cs="Times New Roman"/>
          <w:spacing w:val="-16"/>
          <w:sz w:val="24"/>
        </w:rPr>
        <w:t xml:space="preserve"> </w:t>
      </w:r>
      <w:r>
        <w:rPr>
          <w:rFonts w:hint="default" w:ascii="Times New Roman" w:hAnsi="Times New Roman" w:cs="Times New Roman"/>
          <w:sz w:val="24"/>
        </w:rPr>
        <w:t>hyperparameter</w:t>
      </w:r>
      <w:r>
        <w:rPr>
          <w:rFonts w:hint="default" w:ascii="Times New Roman" w:hAnsi="Times New Roman" w:cs="Times New Roman"/>
          <w:spacing w:val="-17"/>
          <w:sz w:val="24"/>
        </w:rPr>
        <w:t xml:space="preserve"> </w:t>
      </w:r>
      <w:r>
        <w:rPr>
          <w:rFonts w:hint="default" w:ascii="Times New Roman" w:hAnsi="Times New Roman" w:cs="Times New Roman"/>
          <w:sz w:val="24"/>
        </w:rPr>
        <w:t>tuning</w:t>
      </w:r>
      <w:r>
        <w:rPr>
          <w:rFonts w:hint="default" w:ascii="Times New Roman" w:hAnsi="Times New Roman" w:cs="Times New Roman"/>
          <w:spacing w:val="-14"/>
          <w:sz w:val="24"/>
        </w:rPr>
        <w:t xml:space="preserve"> </w:t>
      </w:r>
      <w:r>
        <w:rPr>
          <w:rFonts w:hint="default" w:ascii="Times New Roman" w:hAnsi="Times New Roman" w:cs="Times New Roman"/>
          <w:sz w:val="24"/>
        </w:rPr>
        <w:t>for</w:t>
      </w:r>
      <w:r>
        <w:rPr>
          <w:rFonts w:hint="default" w:ascii="Times New Roman" w:hAnsi="Times New Roman" w:cs="Times New Roman"/>
          <w:spacing w:val="-16"/>
          <w:sz w:val="24"/>
        </w:rPr>
        <w:t xml:space="preserve"> </w:t>
      </w:r>
      <w:r>
        <w:rPr>
          <w:rFonts w:hint="default" w:ascii="Times New Roman" w:hAnsi="Times New Roman" w:cs="Times New Roman"/>
          <w:sz w:val="24"/>
        </w:rPr>
        <w:t>training</w:t>
      </w:r>
      <w:r>
        <w:rPr>
          <w:rFonts w:hint="default" w:ascii="Times New Roman" w:hAnsi="Times New Roman" w:cs="Times New Roman"/>
          <w:spacing w:val="-14"/>
          <w:sz w:val="24"/>
        </w:rPr>
        <w:t xml:space="preserve"> </w:t>
      </w:r>
      <w:r>
        <w:rPr>
          <w:rFonts w:hint="default" w:ascii="Times New Roman" w:hAnsi="Times New Roman" w:cs="Times New Roman"/>
          <w:sz w:val="24"/>
        </w:rPr>
        <w:t>set.</w:t>
      </w:r>
    </w:p>
    <w:p>
      <w:pPr>
        <w:pStyle w:val="21"/>
        <w:numPr>
          <w:ilvl w:val="2"/>
          <w:numId w:val="6"/>
        </w:numPr>
        <w:tabs>
          <w:tab w:val="left" w:pos="900"/>
          <w:tab w:val="left" w:pos="901"/>
        </w:tabs>
        <w:spacing w:before="56" w:after="0" w:line="240" w:lineRule="auto"/>
        <w:ind w:left="900" w:right="0" w:hanging="360"/>
        <w:jc w:val="left"/>
        <w:rPr>
          <w:sz w:val="24"/>
        </w:rPr>
      </w:pPr>
      <w:r>
        <w:rPr>
          <w:rFonts w:hint="default" w:ascii="Times New Roman" w:hAnsi="Times New Roman" w:cs="Times New Roman"/>
          <w:sz w:val="24"/>
        </w:rPr>
        <w:t>Build</w:t>
      </w:r>
      <w:r>
        <w:rPr>
          <w:rFonts w:hint="default" w:ascii="Times New Roman" w:hAnsi="Times New Roman" w:cs="Times New Roman"/>
          <w:sz w:val="24"/>
          <w:lang w:val="en-IN"/>
        </w:rPr>
        <w:t xml:space="preserve"> RandomForest</w:t>
      </w:r>
      <w:r>
        <w:rPr>
          <w:rFonts w:hint="default" w:ascii="Times New Roman" w:hAnsi="Times New Roman" w:cs="Times New Roman"/>
          <w:spacing w:val="-18"/>
          <w:sz w:val="24"/>
        </w:rPr>
        <w:t xml:space="preserve"> </w:t>
      </w:r>
      <w:r>
        <w:rPr>
          <w:rFonts w:hint="default" w:ascii="Times New Roman" w:hAnsi="Times New Roman" w:cs="Times New Roman"/>
          <w:sz w:val="24"/>
        </w:rPr>
        <w:t>model</w:t>
      </w:r>
      <w:r>
        <w:rPr>
          <w:rFonts w:hint="default" w:ascii="Times New Roman" w:hAnsi="Times New Roman" w:cs="Times New Roman"/>
          <w:spacing w:val="-17"/>
          <w:sz w:val="24"/>
        </w:rPr>
        <w:t xml:space="preserve"> </w:t>
      </w:r>
      <w:r>
        <w:rPr>
          <w:rFonts w:hint="default" w:ascii="Times New Roman" w:hAnsi="Times New Roman" w:cs="Times New Roman"/>
          <w:sz w:val="24"/>
        </w:rPr>
        <w:t>with</w:t>
      </w:r>
      <w:r>
        <w:rPr>
          <w:rFonts w:hint="default" w:ascii="Times New Roman" w:hAnsi="Times New Roman" w:cs="Times New Roman"/>
          <w:spacing w:val="-18"/>
          <w:sz w:val="24"/>
        </w:rPr>
        <w:t xml:space="preserve"> </w:t>
      </w:r>
      <w:r>
        <w:rPr>
          <w:rFonts w:hint="default" w:ascii="Times New Roman" w:hAnsi="Times New Roman" w:cs="Times New Roman"/>
          <w:sz w:val="24"/>
        </w:rPr>
        <w:t>tuned</w:t>
      </w:r>
      <w:r>
        <w:rPr>
          <w:rFonts w:hint="default" w:ascii="Times New Roman" w:hAnsi="Times New Roman" w:cs="Times New Roman"/>
          <w:spacing w:val="-19"/>
          <w:sz w:val="24"/>
        </w:rPr>
        <w:t xml:space="preserve"> </w:t>
      </w:r>
      <w:r>
        <w:rPr>
          <w:rFonts w:hint="default" w:ascii="Times New Roman" w:hAnsi="Times New Roman" w:cs="Times New Roman"/>
          <w:sz w:val="24"/>
        </w:rPr>
        <w:t>parameters.</w:t>
      </w:r>
    </w:p>
    <w:p>
      <w:pPr>
        <w:pStyle w:val="9"/>
        <w:rPr>
          <w:sz w:val="30"/>
        </w:rPr>
      </w:pPr>
    </w:p>
    <w:p>
      <w:pPr>
        <w:pStyle w:val="9"/>
        <w:spacing w:before="3"/>
        <w:rPr>
          <w:sz w:val="44"/>
        </w:rPr>
      </w:pPr>
    </w:p>
    <w:p>
      <w:pPr>
        <w:pStyle w:val="5"/>
        <w:numPr>
          <w:ilvl w:val="1"/>
          <w:numId w:val="6"/>
        </w:numPr>
        <w:tabs>
          <w:tab w:val="left" w:pos="618"/>
        </w:tabs>
        <w:spacing w:before="0" w:after="0" w:line="240" w:lineRule="auto"/>
        <w:ind w:left="617" w:right="0" w:hanging="437"/>
        <w:jc w:val="left"/>
        <w:rPr>
          <w:rFonts w:ascii="Trebuchet MS"/>
        </w:rPr>
      </w:pPr>
      <w:bookmarkStart w:id="30" w:name="_bookmark58"/>
      <w:bookmarkEnd w:id="30"/>
      <w:r>
        <w:rPr>
          <w:rFonts w:ascii="Trebuchet MS"/>
        </w:rPr>
        <w:t>End</w:t>
      </w:r>
      <w:r>
        <w:rPr>
          <w:rFonts w:ascii="Trebuchet MS"/>
          <w:spacing w:val="-22"/>
        </w:rPr>
        <w:t xml:space="preserve"> </w:t>
      </w:r>
      <w:r>
        <w:rPr>
          <w:rFonts w:ascii="Trebuchet MS"/>
        </w:rPr>
        <w:t>Notes</w:t>
      </w:r>
    </w:p>
    <w:p>
      <w:pPr>
        <w:pStyle w:val="21"/>
        <w:numPr>
          <w:ilvl w:val="0"/>
          <w:numId w:val="7"/>
        </w:numPr>
        <w:tabs>
          <w:tab w:val="left" w:pos="901"/>
        </w:tabs>
        <w:spacing w:before="65" w:after="0" w:line="292" w:lineRule="auto"/>
        <w:ind w:left="900" w:right="1436" w:hanging="360"/>
        <w:jc w:val="left"/>
        <w:rPr>
          <w:rFonts w:hint="default" w:ascii="Times New Roman" w:hAnsi="Times New Roman" w:cs="Times New Roman"/>
          <w:sz w:val="24"/>
        </w:rPr>
      </w:pPr>
      <w:r>
        <w:rPr>
          <w:rFonts w:hint="default" w:ascii="Times New Roman" w:hAnsi="Times New Roman" w:cs="Times New Roman"/>
          <w:sz w:val="24"/>
        </w:rPr>
        <w:t>All</w:t>
      </w:r>
      <w:r>
        <w:rPr>
          <w:rFonts w:hint="default" w:ascii="Times New Roman" w:hAnsi="Times New Roman" w:cs="Times New Roman"/>
          <w:spacing w:val="-44"/>
          <w:sz w:val="24"/>
        </w:rPr>
        <w:t xml:space="preserve"> </w:t>
      </w:r>
      <w:r>
        <w:rPr>
          <w:rFonts w:hint="default" w:ascii="Times New Roman" w:hAnsi="Times New Roman" w:cs="Times New Roman"/>
          <w:sz w:val="24"/>
        </w:rPr>
        <w:t>analysis</w:t>
      </w:r>
      <w:r>
        <w:rPr>
          <w:rFonts w:hint="default" w:ascii="Times New Roman" w:hAnsi="Times New Roman" w:cs="Times New Roman"/>
          <w:sz w:val="24"/>
          <w:lang w:val="en-IN"/>
        </w:rPr>
        <w:t xml:space="preserve"> </w:t>
      </w:r>
      <w:r>
        <w:rPr>
          <w:rFonts w:hint="default" w:ascii="Times New Roman" w:hAnsi="Times New Roman" w:cs="Times New Roman"/>
          <w:spacing w:val="-43"/>
          <w:sz w:val="24"/>
        </w:rPr>
        <w:t xml:space="preserve"> </w:t>
      </w:r>
      <w:r>
        <w:rPr>
          <w:rFonts w:hint="default" w:ascii="Times New Roman" w:hAnsi="Times New Roman" w:cs="Times New Roman"/>
          <w:sz w:val="24"/>
        </w:rPr>
        <w:t>resul</w:t>
      </w:r>
      <w:r>
        <w:rPr>
          <w:rFonts w:hint="default" w:ascii="Times New Roman" w:hAnsi="Times New Roman" w:cs="Times New Roman"/>
          <w:sz w:val="24"/>
          <w:lang w:val="en-IN"/>
        </w:rPr>
        <w:t xml:space="preserve"> </w:t>
      </w:r>
      <w:r>
        <w:rPr>
          <w:rFonts w:hint="default" w:ascii="Times New Roman" w:hAnsi="Times New Roman" w:cs="Times New Roman"/>
          <w:sz w:val="24"/>
        </w:rPr>
        <w:t>t</w:t>
      </w:r>
      <w:r>
        <w:rPr>
          <w:rFonts w:hint="default" w:ascii="Times New Roman" w:hAnsi="Times New Roman" w:cs="Times New Roman"/>
          <w:spacing w:val="-44"/>
          <w:sz w:val="24"/>
        </w:rPr>
        <w:t xml:space="preserve"> </w:t>
      </w:r>
      <w:r>
        <w:rPr>
          <w:rFonts w:hint="default" w:ascii="Times New Roman" w:hAnsi="Times New Roman" w:cs="Times New Roman"/>
          <w:sz w:val="24"/>
        </w:rPr>
        <w:t>is</w:t>
      </w:r>
      <w:r>
        <w:rPr>
          <w:rFonts w:hint="default" w:ascii="Times New Roman" w:hAnsi="Times New Roman" w:cs="Times New Roman"/>
          <w:sz w:val="24"/>
          <w:lang w:val="en-IN"/>
        </w:rPr>
        <w:t xml:space="preserve"> </w:t>
      </w:r>
      <w:r>
        <w:rPr>
          <w:rFonts w:hint="default" w:ascii="Times New Roman" w:hAnsi="Times New Roman" w:cs="Times New Roman"/>
          <w:spacing w:val="-45"/>
          <w:sz w:val="24"/>
        </w:rPr>
        <w:t xml:space="preserve"> </w:t>
      </w:r>
      <w:r>
        <w:rPr>
          <w:rFonts w:hint="default" w:ascii="Times New Roman" w:hAnsi="Times New Roman" w:cs="Times New Roman"/>
          <w:sz w:val="24"/>
        </w:rPr>
        <w:t>based</w:t>
      </w:r>
      <w:r>
        <w:rPr>
          <w:rFonts w:hint="default" w:ascii="Times New Roman" w:hAnsi="Times New Roman" w:cs="Times New Roman"/>
          <w:spacing w:val="-43"/>
          <w:sz w:val="24"/>
        </w:rPr>
        <w:t xml:space="preserve"> </w:t>
      </w:r>
      <w:r>
        <w:rPr>
          <w:rFonts w:hint="default" w:ascii="Times New Roman" w:hAnsi="Times New Roman" w:cs="Times New Roman"/>
          <w:spacing w:val="-43"/>
          <w:sz w:val="24"/>
          <w:lang w:val="en-IN"/>
        </w:rPr>
        <w:t xml:space="preserve">   </w:t>
      </w:r>
      <w:r>
        <w:rPr>
          <w:rFonts w:hint="default" w:ascii="Times New Roman" w:hAnsi="Times New Roman" w:cs="Times New Roman"/>
          <w:sz w:val="24"/>
        </w:rPr>
        <w:t>on</w:t>
      </w:r>
      <w:r>
        <w:rPr>
          <w:rFonts w:hint="default" w:ascii="Times New Roman" w:hAnsi="Times New Roman" w:cs="Times New Roman"/>
          <w:spacing w:val="-45"/>
          <w:sz w:val="24"/>
        </w:rPr>
        <w:t xml:space="preserve"> </w:t>
      </w:r>
      <w:r>
        <w:rPr>
          <w:rFonts w:hint="default" w:ascii="Times New Roman" w:hAnsi="Times New Roman" w:cs="Times New Roman"/>
          <w:sz w:val="24"/>
        </w:rPr>
        <w:t>python.</w:t>
      </w:r>
      <w:r>
        <w:rPr>
          <w:rFonts w:hint="default" w:ascii="Times New Roman" w:hAnsi="Times New Roman" w:cs="Times New Roman"/>
          <w:spacing w:val="-44"/>
          <w:sz w:val="24"/>
        </w:rPr>
        <w:t xml:space="preserve"> </w:t>
      </w:r>
      <w:r>
        <w:rPr>
          <w:rFonts w:hint="default" w:ascii="Times New Roman" w:hAnsi="Times New Roman" w:cs="Times New Roman"/>
          <w:sz w:val="24"/>
        </w:rPr>
        <w:t>In</w:t>
      </w:r>
      <w:r>
        <w:rPr>
          <w:rFonts w:hint="default" w:ascii="Times New Roman" w:hAnsi="Times New Roman" w:cs="Times New Roman"/>
          <w:spacing w:val="-45"/>
          <w:sz w:val="24"/>
        </w:rPr>
        <w:t xml:space="preserve"> </w:t>
      </w:r>
      <w:r>
        <w:rPr>
          <w:rFonts w:hint="default" w:ascii="Times New Roman" w:hAnsi="Times New Roman" w:cs="Times New Roman"/>
          <w:sz w:val="24"/>
        </w:rPr>
        <w:t>R,</w:t>
      </w:r>
      <w:r>
        <w:rPr>
          <w:rFonts w:hint="default" w:ascii="Times New Roman" w:hAnsi="Times New Roman" w:cs="Times New Roman"/>
          <w:spacing w:val="-44"/>
          <w:sz w:val="24"/>
        </w:rPr>
        <w:t xml:space="preserve"> </w:t>
      </w:r>
      <w:r>
        <w:rPr>
          <w:rFonts w:hint="default" w:ascii="Times New Roman" w:hAnsi="Times New Roman" w:cs="Times New Roman"/>
          <w:sz w:val="24"/>
        </w:rPr>
        <w:t>result</w:t>
      </w:r>
      <w:r>
        <w:rPr>
          <w:rFonts w:hint="default" w:ascii="Times New Roman" w:hAnsi="Times New Roman" w:cs="Times New Roman"/>
          <w:spacing w:val="-44"/>
          <w:sz w:val="24"/>
        </w:rPr>
        <w:t xml:space="preserve"> </w:t>
      </w:r>
      <w:r>
        <w:rPr>
          <w:rFonts w:hint="default" w:ascii="Times New Roman" w:hAnsi="Times New Roman" w:cs="Times New Roman"/>
          <w:spacing w:val="-44"/>
          <w:sz w:val="24"/>
          <w:lang w:val="en-IN"/>
        </w:rPr>
        <w:t xml:space="preserve">  </w:t>
      </w:r>
      <w:r>
        <w:rPr>
          <w:rFonts w:hint="default" w:ascii="Times New Roman" w:hAnsi="Times New Roman" w:cs="Times New Roman"/>
          <w:sz w:val="24"/>
        </w:rPr>
        <w:t>would</w:t>
      </w:r>
      <w:r>
        <w:rPr>
          <w:rFonts w:hint="default" w:ascii="Times New Roman" w:hAnsi="Times New Roman" w:cs="Times New Roman"/>
          <w:sz w:val="24"/>
          <w:lang w:val="en-IN"/>
        </w:rPr>
        <w:t xml:space="preserve">  </w:t>
      </w:r>
      <w:r>
        <w:rPr>
          <w:rFonts w:hint="default" w:ascii="Times New Roman" w:hAnsi="Times New Roman" w:cs="Times New Roman"/>
          <w:spacing w:val="-44"/>
          <w:sz w:val="24"/>
        </w:rPr>
        <w:t xml:space="preserve"> </w:t>
      </w:r>
      <w:r>
        <w:rPr>
          <w:rFonts w:hint="default" w:ascii="Times New Roman" w:hAnsi="Times New Roman" w:cs="Times New Roman"/>
          <w:sz w:val="24"/>
        </w:rPr>
        <w:t>not</w:t>
      </w:r>
      <w:r>
        <w:rPr>
          <w:rFonts w:hint="default" w:ascii="Times New Roman" w:hAnsi="Times New Roman" w:cs="Times New Roman"/>
          <w:spacing w:val="-45"/>
          <w:sz w:val="24"/>
        </w:rPr>
        <w:t xml:space="preserve"> </w:t>
      </w:r>
      <w:r>
        <w:rPr>
          <w:rFonts w:hint="default" w:ascii="Times New Roman" w:hAnsi="Times New Roman" w:cs="Times New Roman"/>
          <w:spacing w:val="-45"/>
          <w:sz w:val="24"/>
          <w:lang w:val="en-IN"/>
        </w:rPr>
        <w:t xml:space="preserve">  </w:t>
      </w:r>
      <w:r>
        <w:rPr>
          <w:rFonts w:hint="default" w:ascii="Times New Roman" w:hAnsi="Times New Roman" w:cs="Times New Roman"/>
          <w:sz w:val="24"/>
        </w:rPr>
        <w:t>be</w:t>
      </w:r>
      <w:r>
        <w:rPr>
          <w:rFonts w:hint="default" w:ascii="Times New Roman" w:hAnsi="Times New Roman" w:cs="Times New Roman"/>
          <w:sz w:val="24"/>
          <w:lang w:val="en-IN"/>
        </w:rPr>
        <w:t xml:space="preserve">  </w:t>
      </w:r>
      <w:r>
        <w:rPr>
          <w:rFonts w:hint="default" w:ascii="Times New Roman" w:hAnsi="Times New Roman" w:cs="Times New Roman"/>
          <w:spacing w:val="-44"/>
          <w:sz w:val="24"/>
        </w:rPr>
        <w:t xml:space="preserve"> </w:t>
      </w:r>
      <w:r>
        <w:rPr>
          <w:rFonts w:hint="default" w:ascii="Times New Roman" w:hAnsi="Times New Roman" w:cs="Times New Roman"/>
          <w:sz w:val="24"/>
        </w:rPr>
        <w:t>exact</w:t>
      </w:r>
      <w:r>
        <w:rPr>
          <w:rFonts w:hint="default" w:ascii="Times New Roman" w:hAnsi="Times New Roman" w:cs="Times New Roman"/>
          <w:sz w:val="24"/>
          <w:lang w:val="en-IN"/>
        </w:rPr>
        <w:t xml:space="preserve">  </w:t>
      </w:r>
      <w:r>
        <w:rPr>
          <w:rFonts w:hint="default" w:ascii="Times New Roman" w:hAnsi="Times New Roman" w:cs="Times New Roman"/>
          <w:spacing w:val="-44"/>
          <w:sz w:val="24"/>
        </w:rPr>
        <w:t xml:space="preserve"> </w:t>
      </w:r>
      <w:r>
        <w:rPr>
          <w:rFonts w:hint="default" w:ascii="Times New Roman" w:hAnsi="Times New Roman" w:cs="Times New Roman"/>
          <w:sz w:val="24"/>
        </w:rPr>
        <w:t>same</w:t>
      </w:r>
      <w:r>
        <w:rPr>
          <w:rFonts w:hint="default" w:ascii="Times New Roman" w:hAnsi="Times New Roman" w:cs="Times New Roman"/>
          <w:sz w:val="24"/>
          <w:lang w:val="en-IN"/>
        </w:rPr>
        <w:t xml:space="preserve"> </w:t>
      </w:r>
      <w:r>
        <w:rPr>
          <w:rFonts w:hint="default" w:ascii="Times New Roman" w:hAnsi="Times New Roman" w:cs="Times New Roman"/>
          <w:spacing w:val="-44"/>
          <w:sz w:val="24"/>
        </w:rPr>
        <w:t xml:space="preserve"> </w:t>
      </w:r>
      <w:r>
        <w:rPr>
          <w:rFonts w:hint="default" w:ascii="Times New Roman" w:hAnsi="Times New Roman" w:cs="Times New Roman"/>
          <w:sz w:val="24"/>
        </w:rPr>
        <w:t>but</w:t>
      </w:r>
      <w:r>
        <w:rPr>
          <w:rFonts w:hint="default" w:ascii="Times New Roman" w:hAnsi="Times New Roman" w:cs="Times New Roman"/>
          <w:sz w:val="24"/>
          <w:lang w:val="en-IN"/>
        </w:rPr>
        <w:t xml:space="preserve"> </w:t>
      </w:r>
      <w:r>
        <w:rPr>
          <w:rFonts w:hint="default" w:ascii="Times New Roman" w:hAnsi="Times New Roman" w:cs="Times New Roman"/>
          <w:spacing w:val="-44"/>
          <w:sz w:val="24"/>
        </w:rPr>
        <w:t xml:space="preserve"> </w:t>
      </w:r>
      <w:r>
        <w:rPr>
          <w:rFonts w:hint="default" w:ascii="Times New Roman" w:hAnsi="Times New Roman" w:cs="Times New Roman"/>
          <w:sz w:val="24"/>
        </w:rPr>
        <w:t>would</w:t>
      </w:r>
      <w:r>
        <w:rPr>
          <w:rFonts w:hint="default" w:ascii="Times New Roman" w:hAnsi="Times New Roman" w:cs="Times New Roman"/>
          <w:sz w:val="24"/>
          <w:lang w:val="en-IN"/>
        </w:rPr>
        <w:t xml:space="preserve"> </w:t>
      </w:r>
      <w:r>
        <w:rPr>
          <w:rFonts w:hint="default" w:ascii="Times New Roman" w:hAnsi="Times New Roman" w:cs="Times New Roman"/>
          <w:spacing w:val="-44"/>
          <w:sz w:val="24"/>
        </w:rPr>
        <w:t xml:space="preserve"> </w:t>
      </w:r>
      <w:r>
        <w:rPr>
          <w:rFonts w:hint="default" w:ascii="Times New Roman" w:hAnsi="Times New Roman" w:cs="Times New Roman"/>
          <w:sz w:val="24"/>
        </w:rPr>
        <w:t>be almost</w:t>
      </w:r>
      <w:r>
        <w:rPr>
          <w:rFonts w:hint="default" w:ascii="Times New Roman" w:hAnsi="Times New Roman" w:cs="Times New Roman"/>
          <w:spacing w:val="-13"/>
          <w:sz w:val="24"/>
        </w:rPr>
        <w:t xml:space="preserve"> </w:t>
      </w:r>
      <w:r>
        <w:rPr>
          <w:rFonts w:hint="default" w:ascii="Times New Roman" w:hAnsi="Times New Roman" w:cs="Times New Roman"/>
          <w:sz w:val="24"/>
        </w:rPr>
        <w:t>same.</w:t>
      </w:r>
    </w:p>
    <w:p>
      <w:pPr>
        <w:pStyle w:val="21"/>
        <w:numPr>
          <w:ilvl w:val="0"/>
          <w:numId w:val="7"/>
        </w:numPr>
        <w:tabs>
          <w:tab w:val="left" w:pos="901"/>
        </w:tabs>
        <w:spacing w:before="2" w:after="0" w:line="292" w:lineRule="auto"/>
        <w:ind w:left="900" w:right="1443" w:hanging="360"/>
        <w:jc w:val="left"/>
        <w:rPr>
          <w:rFonts w:hint="default" w:ascii="Times New Roman" w:hAnsi="Times New Roman" w:cs="Times New Roman"/>
          <w:sz w:val="24"/>
        </w:rPr>
      </w:pPr>
      <w:r>
        <w:rPr>
          <w:rFonts w:hint="default" w:ascii="Times New Roman" w:hAnsi="Times New Roman" w:cs="Times New Roman"/>
          <w:sz w:val="24"/>
        </w:rPr>
        <w:t>We</w:t>
      </w:r>
      <w:r>
        <w:rPr>
          <w:rFonts w:hint="default" w:ascii="Times New Roman" w:hAnsi="Times New Roman" w:cs="Times New Roman"/>
          <w:spacing w:val="-15"/>
          <w:sz w:val="24"/>
        </w:rPr>
        <w:t xml:space="preserve"> </w:t>
      </w:r>
      <w:r>
        <w:rPr>
          <w:rFonts w:hint="default" w:ascii="Times New Roman" w:hAnsi="Times New Roman" w:cs="Times New Roman"/>
          <w:sz w:val="24"/>
        </w:rPr>
        <w:t>have</w:t>
      </w:r>
      <w:r>
        <w:rPr>
          <w:rFonts w:hint="default" w:ascii="Times New Roman" w:hAnsi="Times New Roman" w:cs="Times New Roman"/>
          <w:spacing w:val="-15"/>
          <w:sz w:val="24"/>
        </w:rPr>
        <w:t xml:space="preserve"> </w:t>
      </w:r>
      <w:r>
        <w:rPr>
          <w:rFonts w:hint="default" w:ascii="Times New Roman" w:hAnsi="Times New Roman" w:cs="Times New Roman"/>
          <w:sz w:val="24"/>
        </w:rPr>
        <w:t>not</w:t>
      </w:r>
      <w:r>
        <w:rPr>
          <w:rFonts w:hint="default" w:ascii="Times New Roman" w:hAnsi="Times New Roman" w:cs="Times New Roman"/>
          <w:spacing w:val="-16"/>
          <w:sz w:val="24"/>
        </w:rPr>
        <w:t xml:space="preserve"> </w:t>
      </w:r>
      <w:r>
        <w:rPr>
          <w:rFonts w:hint="default" w:ascii="Times New Roman" w:hAnsi="Times New Roman" w:cs="Times New Roman"/>
          <w:sz w:val="24"/>
        </w:rPr>
        <w:t>done</w:t>
      </w:r>
      <w:r>
        <w:rPr>
          <w:rFonts w:hint="default" w:ascii="Times New Roman" w:hAnsi="Times New Roman" w:cs="Times New Roman"/>
          <w:spacing w:val="-16"/>
          <w:sz w:val="24"/>
        </w:rPr>
        <w:t xml:space="preserve"> </w:t>
      </w:r>
      <w:r>
        <w:rPr>
          <w:rFonts w:hint="default" w:ascii="Times New Roman" w:hAnsi="Times New Roman" w:cs="Times New Roman"/>
          <w:sz w:val="24"/>
        </w:rPr>
        <w:t>here</w:t>
      </w:r>
      <w:r>
        <w:rPr>
          <w:rFonts w:hint="default" w:ascii="Times New Roman" w:hAnsi="Times New Roman" w:cs="Times New Roman"/>
          <w:spacing w:val="-15"/>
          <w:sz w:val="24"/>
        </w:rPr>
        <w:t xml:space="preserve"> </w:t>
      </w:r>
      <w:r>
        <w:rPr>
          <w:rFonts w:hint="default" w:ascii="Times New Roman" w:hAnsi="Times New Roman" w:cs="Times New Roman"/>
          <w:sz w:val="24"/>
        </w:rPr>
        <w:t>time</w:t>
      </w:r>
      <w:r>
        <w:rPr>
          <w:rFonts w:hint="default" w:ascii="Times New Roman" w:hAnsi="Times New Roman" w:cs="Times New Roman"/>
          <w:spacing w:val="-16"/>
          <w:sz w:val="24"/>
        </w:rPr>
        <w:t xml:space="preserve"> </w:t>
      </w:r>
      <w:r>
        <w:rPr>
          <w:rFonts w:hint="default" w:ascii="Times New Roman" w:hAnsi="Times New Roman" w:cs="Times New Roman"/>
          <w:sz w:val="24"/>
        </w:rPr>
        <w:t>series</w:t>
      </w:r>
      <w:r>
        <w:rPr>
          <w:rFonts w:hint="default" w:ascii="Times New Roman" w:hAnsi="Times New Roman" w:cs="Times New Roman"/>
          <w:spacing w:val="-14"/>
          <w:sz w:val="24"/>
        </w:rPr>
        <w:t xml:space="preserve"> </w:t>
      </w:r>
      <w:r>
        <w:rPr>
          <w:rFonts w:hint="default" w:ascii="Times New Roman" w:hAnsi="Times New Roman" w:cs="Times New Roman"/>
          <w:sz w:val="24"/>
        </w:rPr>
        <w:t>analysis.</w:t>
      </w:r>
      <w:r>
        <w:rPr>
          <w:rFonts w:hint="default" w:ascii="Times New Roman" w:hAnsi="Times New Roman" w:cs="Times New Roman"/>
          <w:spacing w:val="-15"/>
          <w:sz w:val="24"/>
        </w:rPr>
        <w:t xml:space="preserve"> </w:t>
      </w:r>
      <w:r>
        <w:rPr>
          <w:rFonts w:hint="default" w:ascii="Times New Roman" w:hAnsi="Times New Roman" w:cs="Times New Roman"/>
          <w:sz w:val="24"/>
        </w:rPr>
        <w:t>As</w:t>
      </w:r>
      <w:r>
        <w:rPr>
          <w:rFonts w:hint="default" w:ascii="Times New Roman" w:hAnsi="Times New Roman" w:cs="Times New Roman"/>
          <w:spacing w:val="-16"/>
          <w:sz w:val="24"/>
        </w:rPr>
        <w:t xml:space="preserve"> </w:t>
      </w:r>
      <w:r>
        <w:rPr>
          <w:rFonts w:hint="default" w:ascii="Times New Roman" w:hAnsi="Times New Roman" w:cs="Times New Roman"/>
          <w:sz w:val="24"/>
        </w:rPr>
        <w:t>per</w:t>
      </w:r>
      <w:r>
        <w:rPr>
          <w:rFonts w:hint="default" w:ascii="Times New Roman" w:hAnsi="Times New Roman" w:cs="Times New Roman"/>
          <w:spacing w:val="-16"/>
          <w:sz w:val="24"/>
        </w:rPr>
        <w:t xml:space="preserve"> </w:t>
      </w:r>
      <w:r>
        <w:rPr>
          <w:rFonts w:hint="default" w:ascii="Times New Roman" w:hAnsi="Times New Roman" w:cs="Times New Roman"/>
          <w:sz w:val="24"/>
        </w:rPr>
        <w:t>problem</w:t>
      </w:r>
      <w:r>
        <w:rPr>
          <w:rFonts w:hint="default" w:ascii="Times New Roman" w:hAnsi="Times New Roman" w:cs="Times New Roman"/>
          <w:spacing w:val="-15"/>
          <w:sz w:val="24"/>
        </w:rPr>
        <w:t xml:space="preserve"> </w:t>
      </w:r>
      <w:r>
        <w:rPr>
          <w:rFonts w:hint="default" w:ascii="Times New Roman" w:hAnsi="Times New Roman" w:cs="Times New Roman"/>
          <w:sz w:val="24"/>
        </w:rPr>
        <w:t>statement,</w:t>
      </w:r>
      <w:r>
        <w:rPr>
          <w:rFonts w:hint="default" w:ascii="Times New Roman" w:hAnsi="Times New Roman" w:cs="Times New Roman"/>
          <w:spacing w:val="-15"/>
          <w:sz w:val="24"/>
        </w:rPr>
        <w:t xml:space="preserve"> </w:t>
      </w:r>
      <w:r>
        <w:rPr>
          <w:rFonts w:hint="default" w:ascii="Times New Roman" w:hAnsi="Times New Roman" w:cs="Times New Roman"/>
          <w:sz w:val="24"/>
        </w:rPr>
        <w:t>we</w:t>
      </w:r>
      <w:r>
        <w:rPr>
          <w:rFonts w:hint="default" w:ascii="Times New Roman" w:hAnsi="Times New Roman" w:cs="Times New Roman"/>
          <w:spacing w:val="-14"/>
          <w:sz w:val="24"/>
        </w:rPr>
        <w:t xml:space="preserve"> </w:t>
      </w:r>
      <w:r>
        <w:rPr>
          <w:rFonts w:hint="default" w:ascii="Times New Roman" w:hAnsi="Times New Roman" w:cs="Times New Roman"/>
          <w:sz w:val="24"/>
        </w:rPr>
        <w:t>have</w:t>
      </w:r>
      <w:r>
        <w:rPr>
          <w:rFonts w:hint="default" w:ascii="Times New Roman" w:hAnsi="Times New Roman" w:cs="Times New Roman"/>
          <w:spacing w:val="-16"/>
          <w:sz w:val="24"/>
        </w:rPr>
        <w:t xml:space="preserve"> </w:t>
      </w:r>
      <w:r>
        <w:rPr>
          <w:rFonts w:hint="default" w:ascii="Times New Roman" w:hAnsi="Times New Roman" w:cs="Times New Roman"/>
          <w:sz w:val="24"/>
        </w:rPr>
        <w:t>to predict</w:t>
      </w:r>
      <w:r>
        <w:rPr>
          <w:rFonts w:hint="default" w:ascii="Times New Roman" w:hAnsi="Times New Roman" w:cs="Times New Roman"/>
          <w:spacing w:val="-16"/>
          <w:sz w:val="24"/>
        </w:rPr>
        <w:t xml:space="preserve"> </w:t>
      </w:r>
      <w:r>
        <w:rPr>
          <w:rFonts w:hint="default" w:ascii="Times New Roman" w:hAnsi="Times New Roman" w:cs="Times New Roman"/>
          <w:sz w:val="24"/>
        </w:rPr>
        <w:t>for</w:t>
      </w:r>
      <w:r>
        <w:rPr>
          <w:rFonts w:hint="default" w:ascii="Times New Roman" w:hAnsi="Times New Roman" w:cs="Times New Roman"/>
          <w:spacing w:val="-16"/>
          <w:sz w:val="24"/>
        </w:rPr>
        <w:t xml:space="preserve"> </w:t>
      </w:r>
      <w:r>
        <w:rPr>
          <w:rFonts w:hint="default" w:ascii="Times New Roman" w:hAnsi="Times New Roman" w:cs="Times New Roman"/>
          <w:sz w:val="24"/>
        </w:rPr>
        <w:t>se</w:t>
      </w:r>
      <w:r>
        <w:rPr>
          <w:rFonts w:hint="default" w:ascii="Times New Roman" w:hAnsi="Times New Roman" w:cs="Times New Roman"/>
          <w:sz w:val="24"/>
          <w:lang w:val="en-IN"/>
        </w:rPr>
        <w:t>asonal</w:t>
      </w:r>
      <w:r>
        <w:rPr>
          <w:rFonts w:hint="default" w:ascii="Times New Roman" w:hAnsi="Times New Roman" w:cs="Times New Roman"/>
          <w:spacing w:val="-18"/>
          <w:sz w:val="24"/>
        </w:rPr>
        <w:t xml:space="preserve"> </w:t>
      </w:r>
      <w:r>
        <w:rPr>
          <w:rFonts w:hint="default" w:ascii="Times New Roman" w:hAnsi="Times New Roman" w:cs="Times New Roman"/>
          <w:sz w:val="24"/>
        </w:rPr>
        <w:t>and</w:t>
      </w:r>
      <w:r>
        <w:rPr>
          <w:rFonts w:hint="default" w:ascii="Times New Roman" w:hAnsi="Times New Roman" w:cs="Times New Roman"/>
          <w:spacing w:val="-20"/>
          <w:sz w:val="24"/>
        </w:rPr>
        <w:t xml:space="preserve"> </w:t>
      </w:r>
      <w:r>
        <w:rPr>
          <w:rFonts w:hint="default" w:ascii="Times New Roman" w:hAnsi="Times New Roman" w:cs="Times New Roman"/>
          <w:sz w:val="24"/>
        </w:rPr>
        <w:t>environmental</w:t>
      </w:r>
      <w:r>
        <w:rPr>
          <w:rFonts w:hint="default" w:ascii="Times New Roman" w:hAnsi="Times New Roman" w:cs="Times New Roman"/>
          <w:spacing w:val="-17"/>
          <w:sz w:val="24"/>
        </w:rPr>
        <w:t xml:space="preserve"> </w:t>
      </w:r>
      <w:r>
        <w:rPr>
          <w:rFonts w:hint="default" w:ascii="Times New Roman" w:hAnsi="Times New Roman" w:cs="Times New Roman"/>
          <w:sz w:val="24"/>
        </w:rPr>
        <w:t>condition.</w:t>
      </w:r>
    </w:p>
    <w:p>
      <w:pPr>
        <w:pStyle w:val="21"/>
        <w:numPr>
          <w:ilvl w:val="0"/>
          <w:numId w:val="7"/>
        </w:numPr>
        <w:tabs>
          <w:tab w:val="left" w:pos="901"/>
        </w:tabs>
        <w:spacing w:before="0" w:after="0" w:line="292" w:lineRule="auto"/>
        <w:ind w:left="900" w:right="1435" w:hanging="360"/>
        <w:jc w:val="both"/>
        <w:rPr>
          <w:rFonts w:hint="default" w:ascii="Times New Roman" w:hAnsi="Times New Roman" w:cs="Times New Roman"/>
          <w:sz w:val="24"/>
        </w:rPr>
      </w:pPr>
      <w:r>
        <w:rPr>
          <w:rFonts w:hint="default" w:ascii="Times New Roman" w:hAnsi="Times New Roman" w:cs="Times New Roman"/>
          <w:sz w:val="24"/>
        </w:rPr>
        <w:t>We can try with time series analysis for this project and can predict. In time</w:t>
      </w:r>
      <w:r>
        <w:rPr>
          <w:rFonts w:hint="default" w:ascii="Times New Roman" w:hAnsi="Times New Roman" w:cs="Times New Roman"/>
          <w:spacing w:val="-19"/>
          <w:sz w:val="24"/>
        </w:rPr>
        <w:t xml:space="preserve"> </w:t>
      </w:r>
      <w:r>
        <w:rPr>
          <w:rFonts w:hint="default" w:ascii="Times New Roman" w:hAnsi="Times New Roman" w:cs="Times New Roman"/>
          <w:sz w:val="24"/>
        </w:rPr>
        <w:t>series analysis</w:t>
      </w:r>
      <w:r>
        <w:rPr>
          <w:rFonts w:hint="default" w:ascii="Times New Roman" w:hAnsi="Times New Roman" w:cs="Times New Roman"/>
          <w:spacing w:val="-45"/>
          <w:sz w:val="24"/>
        </w:rPr>
        <w:t xml:space="preserve"> </w:t>
      </w:r>
      <w:r>
        <w:rPr>
          <w:rFonts w:hint="default" w:ascii="Times New Roman" w:hAnsi="Times New Roman" w:cs="Times New Roman"/>
          <w:sz w:val="24"/>
        </w:rPr>
        <w:t>we</w:t>
      </w:r>
      <w:r>
        <w:rPr>
          <w:rFonts w:hint="default" w:ascii="Times New Roman" w:hAnsi="Times New Roman" w:cs="Times New Roman"/>
          <w:spacing w:val="-44"/>
          <w:sz w:val="24"/>
        </w:rPr>
        <w:t xml:space="preserve"> </w:t>
      </w:r>
      <w:r>
        <w:rPr>
          <w:rFonts w:hint="default" w:ascii="Times New Roman" w:hAnsi="Times New Roman" w:cs="Times New Roman"/>
          <w:sz w:val="24"/>
        </w:rPr>
        <w:t>build</w:t>
      </w:r>
      <w:r>
        <w:rPr>
          <w:rFonts w:hint="default" w:ascii="Times New Roman" w:hAnsi="Times New Roman" w:cs="Times New Roman"/>
          <w:spacing w:val="-44"/>
          <w:sz w:val="24"/>
        </w:rPr>
        <w:t xml:space="preserve"> </w:t>
      </w:r>
      <w:r>
        <w:rPr>
          <w:rFonts w:hint="default" w:ascii="Times New Roman" w:hAnsi="Times New Roman" w:cs="Times New Roman"/>
          <w:sz w:val="24"/>
        </w:rPr>
        <w:t>model</w:t>
      </w:r>
      <w:r>
        <w:rPr>
          <w:rFonts w:hint="default" w:ascii="Times New Roman" w:hAnsi="Times New Roman" w:cs="Times New Roman"/>
          <w:spacing w:val="-45"/>
          <w:sz w:val="24"/>
        </w:rPr>
        <w:t xml:space="preserve"> </w:t>
      </w:r>
      <w:r>
        <w:rPr>
          <w:rFonts w:hint="default" w:ascii="Times New Roman" w:hAnsi="Times New Roman" w:cs="Times New Roman"/>
          <w:sz w:val="24"/>
        </w:rPr>
        <w:t>on</w:t>
      </w:r>
      <w:r>
        <w:rPr>
          <w:rFonts w:hint="default" w:ascii="Times New Roman" w:hAnsi="Times New Roman" w:cs="Times New Roman"/>
          <w:spacing w:val="-44"/>
          <w:sz w:val="24"/>
        </w:rPr>
        <w:t xml:space="preserve"> </w:t>
      </w:r>
      <w:r>
        <w:rPr>
          <w:rFonts w:hint="default" w:ascii="Times New Roman" w:hAnsi="Times New Roman" w:cs="Times New Roman"/>
          <w:sz w:val="24"/>
        </w:rPr>
        <w:t>trend</w:t>
      </w:r>
      <w:r>
        <w:rPr>
          <w:rFonts w:hint="default" w:ascii="Times New Roman" w:hAnsi="Times New Roman" w:cs="Times New Roman"/>
          <w:spacing w:val="-44"/>
          <w:sz w:val="24"/>
        </w:rPr>
        <w:t xml:space="preserve"> </w:t>
      </w:r>
      <w:r>
        <w:rPr>
          <w:rFonts w:hint="default" w:ascii="Times New Roman" w:hAnsi="Times New Roman" w:cs="Times New Roman"/>
          <w:sz w:val="24"/>
        </w:rPr>
        <w:t>for</w:t>
      </w:r>
      <w:r>
        <w:rPr>
          <w:rFonts w:hint="default" w:ascii="Times New Roman" w:hAnsi="Times New Roman" w:cs="Times New Roman"/>
          <w:spacing w:val="-43"/>
          <w:sz w:val="24"/>
        </w:rPr>
        <w:t xml:space="preserve"> </w:t>
      </w:r>
      <w:r>
        <w:rPr>
          <w:rFonts w:hint="default" w:ascii="Times New Roman" w:hAnsi="Times New Roman" w:cs="Times New Roman"/>
          <w:sz w:val="24"/>
        </w:rPr>
        <w:t>some</w:t>
      </w:r>
      <w:r>
        <w:rPr>
          <w:rFonts w:hint="default" w:ascii="Times New Roman" w:hAnsi="Times New Roman" w:cs="Times New Roman"/>
          <w:spacing w:val="-45"/>
          <w:sz w:val="24"/>
        </w:rPr>
        <w:t xml:space="preserve"> </w:t>
      </w:r>
      <w:r>
        <w:rPr>
          <w:rFonts w:hint="default" w:ascii="Times New Roman" w:hAnsi="Times New Roman" w:cs="Times New Roman"/>
          <w:sz w:val="24"/>
        </w:rPr>
        <w:t>specific</w:t>
      </w:r>
      <w:r>
        <w:rPr>
          <w:rFonts w:hint="default" w:ascii="Times New Roman" w:hAnsi="Times New Roman" w:cs="Times New Roman"/>
          <w:spacing w:val="-44"/>
          <w:sz w:val="24"/>
        </w:rPr>
        <w:t xml:space="preserve"> </w:t>
      </w:r>
      <w:r>
        <w:rPr>
          <w:rFonts w:hint="default" w:ascii="Times New Roman" w:hAnsi="Times New Roman" w:cs="Times New Roman"/>
          <w:sz w:val="24"/>
        </w:rPr>
        <w:t>time</w:t>
      </w:r>
      <w:r>
        <w:rPr>
          <w:rFonts w:hint="default" w:ascii="Times New Roman" w:hAnsi="Times New Roman" w:cs="Times New Roman"/>
          <w:spacing w:val="-44"/>
          <w:sz w:val="24"/>
        </w:rPr>
        <w:t xml:space="preserve"> </w:t>
      </w:r>
      <w:r>
        <w:rPr>
          <w:rFonts w:hint="default" w:ascii="Times New Roman" w:hAnsi="Times New Roman" w:cs="Times New Roman"/>
          <w:sz w:val="24"/>
        </w:rPr>
        <w:t>(like</w:t>
      </w:r>
      <w:r>
        <w:rPr>
          <w:rFonts w:hint="default" w:ascii="Times New Roman" w:hAnsi="Times New Roman" w:cs="Times New Roman"/>
          <w:spacing w:val="-45"/>
          <w:sz w:val="24"/>
        </w:rPr>
        <w:t xml:space="preserve"> </w:t>
      </w:r>
      <w:r>
        <w:rPr>
          <w:rFonts w:hint="default" w:ascii="Times New Roman" w:hAnsi="Times New Roman" w:cs="Times New Roman"/>
          <w:sz w:val="24"/>
        </w:rPr>
        <w:t>2</w:t>
      </w:r>
      <w:r>
        <w:rPr>
          <w:rFonts w:hint="default" w:ascii="Times New Roman" w:hAnsi="Times New Roman" w:cs="Times New Roman"/>
          <w:spacing w:val="-44"/>
          <w:sz w:val="24"/>
        </w:rPr>
        <w:t xml:space="preserve"> </w:t>
      </w:r>
      <w:r>
        <w:rPr>
          <w:rFonts w:hint="default" w:ascii="Times New Roman" w:hAnsi="Times New Roman" w:cs="Times New Roman"/>
          <w:sz w:val="24"/>
        </w:rPr>
        <w:t>year</w:t>
      </w:r>
      <w:r>
        <w:rPr>
          <w:rFonts w:hint="default" w:ascii="Times New Roman" w:hAnsi="Times New Roman" w:cs="Times New Roman"/>
          <w:spacing w:val="-43"/>
          <w:sz w:val="24"/>
        </w:rPr>
        <w:t xml:space="preserve"> </w:t>
      </w:r>
      <w:r>
        <w:rPr>
          <w:rFonts w:hint="default" w:ascii="Times New Roman" w:hAnsi="Times New Roman" w:cs="Times New Roman"/>
          <w:sz w:val="24"/>
        </w:rPr>
        <w:t>or</w:t>
      </w:r>
      <w:r>
        <w:rPr>
          <w:rFonts w:hint="default" w:ascii="Times New Roman" w:hAnsi="Times New Roman" w:cs="Times New Roman"/>
          <w:spacing w:val="-45"/>
          <w:sz w:val="24"/>
        </w:rPr>
        <w:t xml:space="preserve"> </w:t>
      </w:r>
      <w:r>
        <w:rPr>
          <w:rFonts w:hint="default" w:ascii="Times New Roman" w:hAnsi="Times New Roman" w:cs="Times New Roman"/>
          <w:sz w:val="24"/>
        </w:rPr>
        <w:t>more)</w:t>
      </w:r>
      <w:r>
        <w:rPr>
          <w:rFonts w:hint="default" w:ascii="Times New Roman" w:hAnsi="Times New Roman" w:cs="Times New Roman"/>
          <w:spacing w:val="-45"/>
          <w:sz w:val="24"/>
        </w:rPr>
        <w:t xml:space="preserve"> </w:t>
      </w:r>
      <w:r>
        <w:rPr>
          <w:rFonts w:hint="default" w:ascii="Times New Roman" w:hAnsi="Times New Roman" w:cs="Times New Roman"/>
          <w:sz w:val="24"/>
        </w:rPr>
        <w:t>and</w:t>
      </w:r>
      <w:r>
        <w:rPr>
          <w:rFonts w:hint="default" w:ascii="Times New Roman" w:hAnsi="Times New Roman" w:cs="Times New Roman"/>
          <w:spacing w:val="-45"/>
          <w:sz w:val="24"/>
        </w:rPr>
        <w:t xml:space="preserve"> </w:t>
      </w:r>
      <w:r>
        <w:rPr>
          <w:rFonts w:hint="default" w:ascii="Times New Roman" w:hAnsi="Times New Roman" w:cs="Times New Roman"/>
          <w:sz w:val="24"/>
        </w:rPr>
        <w:t>predict for</w:t>
      </w:r>
      <w:r>
        <w:rPr>
          <w:rFonts w:hint="default" w:ascii="Times New Roman" w:hAnsi="Times New Roman" w:cs="Times New Roman"/>
          <w:spacing w:val="-20"/>
          <w:sz w:val="24"/>
        </w:rPr>
        <w:t xml:space="preserve"> </w:t>
      </w:r>
      <w:r>
        <w:rPr>
          <w:rFonts w:hint="default" w:ascii="Times New Roman" w:hAnsi="Times New Roman" w:cs="Times New Roman"/>
          <w:sz w:val="24"/>
        </w:rPr>
        <w:t>future</w:t>
      </w:r>
      <w:r>
        <w:rPr>
          <w:rFonts w:hint="default" w:ascii="Times New Roman" w:hAnsi="Times New Roman" w:cs="Times New Roman"/>
          <w:spacing w:val="-19"/>
          <w:sz w:val="24"/>
        </w:rPr>
        <w:t xml:space="preserve"> </w:t>
      </w:r>
      <w:r>
        <w:rPr>
          <w:rFonts w:hint="default" w:ascii="Times New Roman" w:hAnsi="Times New Roman" w:cs="Times New Roman"/>
          <w:sz w:val="24"/>
        </w:rPr>
        <w:t>values</w:t>
      </w:r>
      <w:r>
        <w:rPr>
          <w:rFonts w:hint="default" w:ascii="Times New Roman" w:hAnsi="Times New Roman" w:cs="Times New Roman"/>
          <w:spacing w:val="-19"/>
          <w:sz w:val="24"/>
        </w:rPr>
        <w:t xml:space="preserve"> </w:t>
      </w:r>
      <w:r>
        <w:rPr>
          <w:rFonts w:hint="default" w:ascii="Times New Roman" w:hAnsi="Times New Roman" w:cs="Times New Roman"/>
          <w:sz w:val="24"/>
        </w:rPr>
        <w:t>like</w:t>
      </w:r>
      <w:r>
        <w:rPr>
          <w:rFonts w:hint="default" w:ascii="Times New Roman" w:hAnsi="Times New Roman" w:cs="Times New Roman"/>
          <w:spacing w:val="-19"/>
          <w:sz w:val="24"/>
        </w:rPr>
        <w:t xml:space="preserve"> </w:t>
      </w:r>
      <w:r>
        <w:rPr>
          <w:rFonts w:hint="default" w:ascii="Times New Roman" w:hAnsi="Times New Roman" w:cs="Times New Roman"/>
          <w:sz w:val="24"/>
        </w:rPr>
        <w:t>after</w:t>
      </w:r>
      <w:r>
        <w:rPr>
          <w:rFonts w:hint="default" w:ascii="Times New Roman" w:hAnsi="Times New Roman" w:cs="Times New Roman"/>
          <w:spacing w:val="-19"/>
          <w:sz w:val="24"/>
        </w:rPr>
        <w:t xml:space="preserve"> </w:t>
      </w:r>
      <w:r>
        <w:rPr>
          <w:rFonts w:hint="default" w:ascii="Times New Roman" w:hAnsi="Times New Roman" w:cs="Times New Roman"/>
          <w:sz w:val="24"/>
        </w:rPr>
        <w:t>time</w:t>
      </w:r>
      <w:r>
        <w:rPr>
          <w:rFonts w:hint="default" w:ascii="Times New Roman" w:hAnsi="Times New Roman" w:cs="Times New Roman"/>
          <w:spacing w:val="-20"/>
          <w:sz w:val="24"/>
        </w:rPr>
        <w:t xml:space="preserve"> </w:t>
      </w:r>
      <w:r>
        <w:rPr>
          <w:rFonts w:hint="default" w:ascii="Times New Roman" w:hAnsi="Times New Roman" w:cs="Times New Roman"/>
          <w:sz w:val="24"/>
        </w:rPr>
        <w:t>for</w:t>
      </w:r>
      <w:r>
        <w:rPr>
          <w:rFonts w:hint="default" w:ascii="Times New Roman" w:hAnsi="Times New Roman" w:cs="Times New Roman"/>
          <w:spacing w:val="-19"/>
          <w:sz w:val="24"/>
        </w:rPr>
        <w:t xml:space="preserve"> </w:t>
      </w:r>
      <w:r>
        <w:rPr>
          <w:rFonts w:hint="default" w:ascii="Times New Roman" w:hAnsi="Times New Roman" w:cs="Times New Roman"/>
          <w:sz w:val="24"/>
        </w:rPr>
        <w:t>which</w:t>
      </w:r>
      <w:r>
        <w:rPr>
          <w:rFonts w:hint="default" w:ascii="Times New Roman" w:hAnsi="Times New Roman" w:cs="Times New Roman"/>
          <w:spacing w:val="-19"/>
          <w:sz w:val="24"/>
        </w:rPr>
        <w:t xml:space="preserve"> </w:t>
      </w:r>
      <w:r>
        <w:rPr>
          <w:rFonts w:hint="default" w:ascii="Times New Roman" w:hAnsi="Times New Roman" w:cs="Times New Roman"/>
          <w:sz w:val="24"/>
        </w:rPr>
        <w:t>we</w:t>
      </w:r>
      <w:r>
        <w:rPr>
          <w:rFonts w:hint="default" w:ascii="Times New Roman" w:hAnsi="Times New Roman" w:cs="Times New Roman"/>
          <w:spacing w:val="-20"/>
          <w:sz w:val="24"/>
        </w:rPr>
        <w:t xml:space="preserve"> </w:t>
      </w:r>
      <w:r>
        <w:rPr>
          <w:rFonts w:hint="default" w:ascii="Times New Roman" w:hAnsi="Times New Roman" w:cs="Times New Roman"/>
          <w:sz w:val="24"/>
        </w:rPr>
        <w:t>have</w:t>
      </w:r>
      <w:r>
        <w:rPr>
          <w:rFonts w:hint="default" w:ascii="Times New Roman" w:hAnsi="Times New Roman" w:cs="Times New Roman"/>
          <w:spacing w:val="-19"/>
          <w:sz w:val="24"/>
        </w:rPr>
        <w:t xml:space="preserve"> </w:t>
      </w:r>
      <w:r>
        <w:rPr>
          <w:rFonts w:hint="default" w:ascii="Times New Roman" w:hAnsi="Times New Roman" w:cs="Times New Roman"/>
          <w:sz w:val="24"/>
        </w:rPr>
        <w:t>built</w:t>
      </w:r>
      <w:r>
        <w:rPr>
          <w:rFonts w:hint="default" w:ascii="Times New Roman" w:hAnsi="Times New Roman" w:cs="Times New Roman"/>
          <w:spacing w:val="-19"/>
          <w:sz w:val="24"/>
        </w:rPr>
        <w:t xml:space="preserve"> </w:t>
      </w:r>
      <w:r>
        <w:rPr>
          <w:rFonts w:hint="default" w:ascii="Times New Roman" w:hAnsi="Times New Roman" w:cs="Times New Roman"/>
          <w:sz w:val="24"/>
        </w:rPr>
        <w:t>model.</w:t>
      </w:r>
      <w:r>
        <w:rPr>
          <w:rFonts w:hint="default" w:ascii="Times New Roman" w:hAnsi="Times New Roman" w:cs="Times New Roman"/>
          <w:spacing w:val="-20"/>
          <w:sz w:val="24"/>
        </w:rPr>
        <w:t xml:space="preserve"> </w:t>
      </w:r>
      <w:r>
        <w:rPr>
          <w:rFonts w:hint="default" w:ascii="Times New Roman" w:hAnsi="Times New Roman" w:cs="Times New Roman"/>
          <w:sz w:val="24"/>
        </w:rPr>
        <w:t>While</w:t>
      </w:r>
      <w:r>
        <w:rPr>
          <w:rFonts w:hint="default" w:ascii="Times New Roman" w:hAnsi="Times New Roman" w:cs="Times New Roman"/>
          <w:spacing w:val="-19"/>
          <w:sz w:val="24"/>
        </w:rPr>
        <w:t xml:space="preserve"> </w:t>
      </w:r>
      <w:r>
        <w:rPr>
          <w:rFonts w:hint="default" w:ascii="Times New Roman" w:hAnsi="Times New Roman" w:cs="Times New Roman"/>
          <w:sz w:val="24"/>
        </w:rPr>
        <w:t>in</w:t>
      </w:r>
      <w:r>
        <w:rPr>
          <w:rFonts w:hint="default" w:ascii="Times New Roman" w:hAnsi="Times New Roman" w:cs="Times New Roman"/>
          <w:spacing w:val="-21"/>
          <w:sz w:val="24"/>
        </w:rPr>
        <w:t xml:space="preserve"> </w:t>
      </w:r>
      <w:r>
        <w:rPr>
          <w:rFonts w:hint="default" w:ascii="Times New Roman" w:hAnsi="Times New Roman" w:cs="Times New Roman"/>
          <w:sz w:val="24"/>
        </w:rPr>
        <w:t>this</w:t>
      </w:r>
      <w:r>
        <w:rPr>
          <w:rFonts w:hint="default" w:ascii="Times New Roman" w:hAnsi="Times New Roman" w:cs="Times New Roman"/>
          <w:spacing w:val="-19"/>
          <w:sz w:val="24"/>
        </w:rPr>
        <w:t xml:space="preserve"> </w:t>
      </w:r>
      <w:r>
        <w:rPr>
          <w:rFonts w:hint="default" w:ascii="Times New Roman" w:hAnsi="Times New Roman" w:cs="Times New Roman"/>
          <w:sz w:val="24"/>
        </w:rPr>
        <w:t>report</w:t>
      </w:r>
      <w:r>
        <w:rPr>
          <w:rFonts w:hint="default" w:ascii="Times New Roman" w:hAnsi="Times New Roman" w:cs="Times New Roman"/>
          <w:spacing w:val="-19"/>
          <w:sz w:val="24"/>
        </w:rPr>
        <w:t xml:space="preserve"> </w:t>
      </w:r>
      <w:r>
        <w:rPr>
          <w:rFonts w:hint="default" w:ascii="Times New Roman" w:hAnsi="Times New Roman" w:cs="Times New Roman"/>
          <w:sz w:val="24"/>
        </w:rPr>
        <w:t>we predicted</w:t>
      </w:r>
      <w:r>
        <w:rPr>
          <w:rFonts w:hint="default" w:ascii="Times New Roman" w:hAnsi="Times New Roman" w:cs="Times New Roman"/>
          <w:spacing w:val="-16"/>
          <w:sz w:val="24"/>
        </w:rPr>
        <w:t xml:space="preserve"> </w:t>
      </w:r>
      <w:r>
        <w:rPr>
          <w:rFonts w:hint="default" w:ascii="Times New Roman" w:hAnsi="Times New Roman" w:cs="Times New Roman"/>
          <w:sz w:val="24"/>
        </w:rPr>
        <w:t>for</w:t>
      </w:r>
      <w:r>
        <w:rPr>
          <w:rFonts w:hint="default" w:ascii="Times New Roman" w:hAnsi="Times New Roman" w:cs="Times New Roman"/>
          <w:spacing w:val="-15"/>
          <w:sz w:val="24"/>
        </w:rPr>
        <w:t xml:space="preserve"> </w:t>
      </w:r>
      <w:r>
        <w:rPr>
          <w:rFonts w:hint="default" w:ascii="Times New Roman" w:hAnsi="Times New Roman" w:cs="Times New Roman"/>
          <w:sz w:val="24"/>
        </w:rPr>
        <w:t>values</w:t>
      </w:r>
      <w:r>
        <w:rPr>
          <w:rFonts w:hint="default" w:ascii="Times New Roman" w:hAnsi="Times New Roman" w:cs="Times New Roman"/>
          <w:spacing w:val="-15"/>
          <w:sz w:val="24"/>
        </w:rPr>
        <w:t xml:space="preserve"> </w:t>
      </w:r>
      <w:r>
        <w:rPr>
          <w:rFonts w:hint="default" w:ascii="Times New Roman" w:hAnsi="Times New Roman" w:cs="Times New Roman"/>
          <w:sz w:val="24"/>
        </w:rPr>
        <w:t>which</w:t>
      </w:r>
      <w:r>
        <w:rPr>
          <w:rFonts w:hint="default" w:ascii="Times New Roman" w:hAnsi="Times New Roman" w:cs="Times New Roman"/>
          <w:spacing w:val="-14"/>
          <w:sz w:val="24"/>
        </w:rPr>
        <w:t xml:space="preserve"> </w:t>
      </w:r>
      <w:r>
        <w:rPr>
          <w:rFonts w:hint="default" w:ascii="Times New Roman" w:hAnsi="Times New Roman" w:cs="Times New Roman"/>
          <w:sz w:val="24"/>
        </w:rPr>
        <w:t>are</w:t>
      </w:r>
      <w:r>
        <w:rPr>
          <w:rFonts w:hint="default" w:ascii="Times New Roman" w:hAnsi="Times New Roman" w:cs="Times New Roman"/>
          <w:spacing w:val="-17"/>
          <w:sz w:val="24"/>
        </w:rPr>
        <w:t xml:space="preserve"> </w:t>
      </w:r>
      <w:r>
        <w:rPr>
          <w:rFonts w:hint="default" w:ascii="Times New Roman" w:hAnsi="Times New Roman" w:cs="Times New Roman"/>
          <w:sz w:val="24"/>
        </w:rPr>
        <w:t>in</w:t>
      </w:r>
      <w:r>
        <w:rPr>
          <w:rFonts w:hint="default" w:ascii="Times New Roman" w:hAnsi="Times New Roman" w:cs="Times New Roman"/>
          <w:spacing w:val="-16"/>
          <w:sz w:val="24"/>
        </w:rPr>
        <w:t xml:space="preserve"> </w:t>
      </w:r>
      <w:r>
        <w:rPr>
          <w:rFonts w:hint="default" w:ascii="Times New Roman" w:hAnsi="Times New Roman" w:cs="Times New Roman"/>
          <w:sz w:val="24"/>
        </w:rPr>
        <w:t>between.</w:t>
      </w:r>
    </w:p>
    <w:p>
      <w:pPr>
        <w:pStyle w:val="21"/>
        <w:numPr>
          <w:ilvl w:val="0"/>
          <w:numId w:val="7"/>
        </w:numPr>
        <w:tabs>
          <w:tab w:val="left" w:pos="901"/>
        </w:tabs>
        <w:spacing w:before="1" w:after="0" w:line="292" w:lineRule="auto"/>
        <w:ind w:left="900" w:right="1433" w:hanging="360"/>
        <w:jc w:val="left"/>
        <w:rPr>
          <w:rFonts w:hint="default" w:ascii="Times New Roman" w:hAnsi="Times New Roman" w:cs="Times New Roman"/>
          <w:sz w:val="24"/>
        </w:rPr>
      </w:pPr>
      <w:r>
        <w:rPr>
          <w:rFonts w:hint="default" w:ascii="Times New Roman" w:hAnsi="Times New Roman" w:cs="Times New Roman"/>
          <w:sz w:val="24"/>
        </w:rPr>
        <w:t>Outlier</w:t>
      </w:r>
      <w:r>
        <w:rPr>
          <w:rFonts w:hint="default" w:ascii="Times New Roman" w:hAnsi="Times New Roman" w:cs="Times New Roman"/>
          <w:spacing w:val="-22"/>
          <w:sz w:val="24"/>
        </w:rPr>
        <w:t xml:space="preserve"> </w:t>
      </w:r>
      <w:r>
        <w:rPr>
          <w:rFonts w:hint="default" w:ascii="Times New Roman" w:hAnsi="Times New Roman" w:cs="Times New Roman"/>
          <w:sz w:val="24"/>
        </w:rPr>
        <w:t>should</w:t>
      </w:r>
      <w:r>
        <w:rPr>
          <w:rFonts w:hint="default" w:ascii="Times New Roman" w:hAnsi="Times New Roman" w:cs="Times New Roman"/>
          <w:spacing w:val="-23"/>
          <w:sz w:val="24"/>
        </w:rPr>
        <w:t xml:space="preserve"> </w:t>
      </w:r>
      <w:r>
        <w:rPr>
          <w:rFonts w:hint="default" w:ascii="Times New Roman" w:hAnsi="Times New Roman" w:cs="Times New Roman"/>
          <w:sz w:val="24"/>
        </w:rPr>
        <w:t>be</w:t>
      </w:r>
      <w:r>
        <w:rPr>
          <w:rFonts w:hint="default" w:ascii="Times New Roman" w:hAnsi="Times New Roman" w:cs="Times New Roman"/>
          <w:spacing w:val="-22"/>
          <w:sz w:val="24"/>
        </w:rPr>
        <w:t xml:space="preserve"> </w:t>
      </w:r>
      <w:r>
        <w:rPr>
          <w:rFonts w:hint="default" w:ascii="Times New Roman" w:hAnsi="Times New Roman" w:cs="Times New Roman"/>
          <w:sz w:val="24"/>
        </w:rPr>
        <w:t>treated</w:t>
      </w:r>
      <w:r>
        <w:rPr>
          <w:rFonts w:hint="default" w:ascii="Times New Roman" w:hAnsi="Times New Roman" w:cs="Times New Roman"/>
          <w:spacing w:val="-21"/>
          <w:sz w:val="24"/>
        </w:rPr>
        <w:t xml:space="preserve"> </w:t>
      </w:r>
      <w:r>
        <w:rPr>
          <w:rFonts w:hint="default" w:ascii="Times New Roman" w:hAnsi="Times New Roman" w:cs="Times New Roman"/>
          <w:sz w:val="24"/>
        </w:rPr>
        <w:t>well</w:t>
      </w:r>
      <w:r>
        <w:rPr>
          <w:rFonts w:hint="default" w:ascii="Times New Roman" w:hAnsi="Times New Roman" w:cs="Times New Roman"/>
          <w:spacing w:val="-22"/>
          <w:sz w:val="24"/>
        </w:rPr>
        <w:t xml:space="preserve"> </w:t>
      </w:r>
      <w:r>
        <w:rPr>
          <w:rFonts w:hint="default" w:ascii="Times New Roman" w:hAnsi="Times New Roman" w:cs="Times New Roman"/>
          <w:sz w:val="24"/>
        </w:rPr>
        <w:t>by</w:t>
      </w:r>
      <w:r>
        <w:rPr>
          <w:rFonts w:hint="default" w:ascii="Times New Roman" w:hAnsi="Times New Roman" w:cs="Times New Roman"/>
          <w:spacing w:val="-22"/>
          <w:sz w:val="24"/>
        </w:rPr>
        <w:t xml:space="preserve"> </w:t>
      </w:r>
      <w:r>
        <w:rPr>
          <w:rFonts w:hint="default" w:ascii="Times New Roman" w:hAnsi="Times New Roman" w:cs="Times New Roman"/>
          <w:sz w:val="24"/>
        </w:rPr>
        <w:t>gaining</w:t>
      </w:r>
      <w:r>
        <w:rPr>
          <w:rFonts w:hint="default" w:ascii="Times New Roman" w:hAnsi="Times New Roman" w:cs="Times New Roman"/>
          <w:spacing w:val="-24"/>
          <w:sz w:val="24"/>
        </w:rPr>
        <w:t xml:space="preserve"> </w:t>
      </w:r>
      <w:r>
        <w:rPr>
          <w:rFonts w:hint="default" w:ascii="Times New Roman" w:hAnsi="Times New Roman" w:cs="Times New Roman"/>
          <w:sz w:val="24"/>
        </w:rPr>
        <w:t>domain</w:t>
      </w:r>
      <w:r>
        <w:rPr>
          <w:rFonts w:hint="default" w:ascii="Times New Roman" w:hAnsi="Times New Roman" w:cs="Times New Roman"/>
          <w:spacing w:val="-21"/>
          <w:sz w:val="24"/>
        </w:rPr>
        <w:t xml:space="preserve"> </w:t>
      </w:r>
      <w:r>
        <w:rPr>
          <w:rFonts w:hint="default" w:ascii="Times New Roman" w:hAnsi="Times New Roman" w:cs="Times New Roman"/>
          <w:sz w:val="24"/>
        </w:rPr>
        <w:t>knowledge</w:t>
      </w:r>
      <w:r>
        <w:rPr>
          <w:rFonts w:hint="default" w:ascii="Times New Roman" w:hAnsi="Times New Roman" w:cs="Times New Roman"/>
          <w:spacing w:val="-24"/>
          <w:sz w:val="24"/>
        </w:rPr>
        <w:t xml:space="preserve"> </w:t>
      </w:r>
      <w:r>
        <w:rPr>
          <w:rFonts w:hint="default" w:ascii="Times New Roman" w:hAnsi="Times New Roman" w:cs="Times New Roman"/>
          <w:sz w:val="24"/>
        </w:rPr>
        <w:t>and</w:t>
      </w:r>
      <w:r>
        <w:rPr>
          <w:rFonts w:hint="default" w:ascii="Times New Roman" w:hAnsi="Times New Roman" w:cs="Times New Roman"/>
          <w:spacing w:val="-22"/>
          <w:sz w:val="24"/>
        </w:rPr>
        <w:t xml:space="preserve"> </w:t>
      </w:r>
      <w:r>
        <w:rPr>
          <w:rFonts w:hint="default" w:ascii="Times New Roman" w:hAnsi="Times New Roman" w:cs="Times New Roman"/>
          <w:sz w:val="24"/>
        </w:rPr>
        <w:t>experimenting</w:t>
      </w:r>
      <w:r>
        <w:rPr>
          <w:rFonts w:hint="default" w:ascii="Times New Roman" w:hAnsi="Times New Roman" w:cs="Times New Roman"/>
          <w:spacing w:val="-23"/>
          <w:sz w:val="24"/>
        </w:rPr>
        <w:t xml:space="preserve"> </w:t>
      </w:r>
      <w:r>
        <w:rPr>
          <w:rFonts w:hint="default" w:ascii="Times New Roman" w:hAnsi="Times New Roman" w:cs="Times New Roman"/>
          <w:sz w:val="24"/>
        </w:rPr>
        <w:t>with model</w:t>
      </w:r>
      <w:r>
        <w:rPr>
          <w:rFonts w:hint="default" w:ascii="Times New Roman" w:hAnsi="Times New Roman" w:cs="Times New Roman"/>
          <w:spacing w:val="-18"/>
          <w:sz w:val="24"/>
        </w:rPr>
        <w:t xml:space="preserve"> </w:t>
      </w:r>
      <w:r>
        <w:rPr>
          <w:rFonts w:hint="default" w:ascii="Times New Roman" w:hAnsi="Times New Roman" w:cs="Times New Roman"/>
          <w:sz w:val="24"/>
        </w:rPr>
        <w:t>building</w:t>
      </w:r>
      <w:r>
        <w:rPr>
          <w:rFonts w:hint="default" w:ascii="Times New Roman" w:hAnsi="Times New Roman" w:cs="Times New Roman"/>
          <w:spacing w:val="-18"/>
          <w:sz w:val="24"/>
        </w:rPr>
        <w:t xml:space="preserve"> </w:t>
      </w:r>
      <w:r>
        <w:rPr>
          <w:rFonts w:hint="default" w:ascii="Times New Roman" w:hAnsi="Times New Roman" w:cs="Times New Roman"/>
          <w:sz w:val="24"/>
        </w:rPr>
        <w:t>and</w:t>
      </w:r>
      <w:r>
        <w:rPr>
          <w:rFonts w:hint="default" w:ascii="Times New Roman" w:hAnsi="Times New Roman" w:cs="Times New Roman"/>
          <w:spacing w:val="-15"/>
          <w:sz w:val="24"/>
        </w:rPr>
        <w:t xml:space="preserve"> </w:t>
      </w:r>
      <w:r>
        <w:rPr>
          <w:rFonts w:hint="default" w:ascii="Times New Roman" w:hAnsi="Times New Roman" w:cs="Times New Roman"/>
          <w:sz w:val="24"/>
        </w:rPr>
        <w:t>checking</w:t>
      </w:r>
      <w:r>
        <w:rPr>
          <w:rFonts w:hint="default" w:ascii="Times New Roman" w:hAnsi="Times New Roman" w:cs="Times New Roman"/>
          <w:spacing w:val="-15"/>
          <w:sz w:val="24"/>
        </w:rPr>
        <w:t xml:space="preserve"> </w:t>
      </w:r>
      <w:r>
        <w:rPr>
          <w:rFonts w:hint="default" w:ascii="Times New Roman" w:hAnsi="Times New Roman" w:cs="Times New Roman"/>
          <w:sz w:val="24"/>
        </w:rPr>
        <w:t>performance.</w:t>
      </w:r>
    </w:p>
    <w:p>
      <w:pPr>
        <w:pStyle w:val="21"/>
        <w:numPr>
          <w:ilvl w:val="0"/>
          <w:numId w:val="7"/>
        </w:numPr>
        <w:tabs>
          <w:tab w:val="left" w:pos="901"/>
        </w:tabs>
        <w:spacing w:before="1" w:after="0" w:line="292" w:lineRule="auto"/>
        <w:ind w:left="900" w:right="1442" w:hanging="360"/>
        <w:jc w:val="both"/>
        <w:rPr>
          <w:rFonts w:hint="default" w:ascii="Times New Roman" w:hAnsi="Times New Roman" w:cs="Times New Roman"/>
          <w:sz w:val="24"/>
        </w:rPr>
      </w:pPr>
      <w:r>
        <w:rPr>
          <w:rFonts w:hint="default" w:ascii="Times New Roman" w:hAnsi="Times New Roman" w:cs="Times New Roman"/>
          <w:sz w:val="24"/>
        </w:rPr>
        <w:t>Steps</w:t>
      </w:r>
      <w:r>
        <w:rPr>
          <w:rFonts w:hint="default" w:ascii="Times New Roman" w:hAnsi="Times New Roman" w:cs="Times New Roman"/>
          <w:spacing w:val="-16"/>
          <w:sz w:val="24"/>
        </w:rPr>
        <w:t xml:space="preserve"> </w:t>
      </w:r>
      <w:r>
        <w:rPr>
          <w:rFonts w:hint="default" w:ascii="Times New Roman" w:hAnsi="Times New Roman" w:cs="Times New Roman"/>
          <w:sz w:val="24"/>
        </w:rPr>
        <w:t>done</w:t>
      </w:r>
      <w:r>
        <w:rPr>
          <w:rFonts w:hint="default" w:ascii="Times New Roman" w:hAnsi="Times New Roman" w:cs="Times New Roman"/>
          <w:spacing w:val="-14"/>
          <w:sz w:val="24"/>
        </w:rPr>
        <w:t xml:space="preserve"> </w:t>
      </w:r>
      <w:r>
        <w:rPr>
          <w:rFonts w:hint="default" w:ascii="Times New Roman" w:hAnsi="Times New Roman" w:cs="Times New Roman"/>
          <w:sz w:val="24"/>
        </w:rPr>
        <w:t>in</w:t>
      </w:r>
      <w:r>
        <w:rPr>
          <w:rFonts w:hint="default" w:ascii="Times New Roman" w:hAnsi="Times New Roman" w:cs="Times New Roman"/>
          <w:spacing w:val="-14"/>
          <w:sz w:val="24"/>
        </w:rPr>
        <w:t xml:space="preserve"> </w:t>
      </w:r>
      <w:r>
        <w:rPr>
          <w:rFonts w:hint="default" w:ascii="Times New Roman" w:hAnsi="Times New Roman" w:cs="Times New Roman"/>
          <w:sz w:val="24"/>
        </w:rPr>
        <w:t>EDA</w:t>
      </w:r>
      <w:r>
        <w:rPr>
          <w:rFonts w:hint="default" w:ascii="Times New Roman" w:hAnsi="Times New Roman" w:cs="Times New Roman"/>
          <w:spacing w:val="-15"/>
          <w:sz w:val="24"/>
        </w:rPr>
        <w:t xml:space="preserve"> </w:t>
      </w:r>
      <w:r>
        <w:rPr>
          <w:rFonts w:hint="default" w:ascii="Times New Roman" w:hAnsi="Times New Roman" w:cs="Times New Roman"/>
          <w:sz w:val="24"/>
        </w:rPr>
        <w:t>section</w:t>
      </w:r>
      <w:r>
        <w:rPr>
          <w:rFonts w:hint="default" w:ascii="Times New Roman" w:hAnsi="Times New Roman" w:cs="Times New Roman"/>
          <w:spacing w:val="-12"/>
          <w:sz w:val="24"/>
        </w:rPr>
        <w:t xml:space="preserve"> </w:t>
      </w:r>
      <w:r>
        <w:rPr>
          <w:rFonts w:hint="default" w:ascii="Times New Roman" w:hAnsi="Times New Roman" w:cs="Times New Roman"/>
          <w:sz w:val="24"/>
        </w:rPr>
        <w:t>is</w:t>
      </w:r>
      <w:r>
        <w:rPr>
          <w:rFonts w:hint="default" w:ascii="Times New Roman" w:hAnsi="Times New Roman" w:cs="Times New Roman"/>
          <w:spacing w:val="-16"/>
          <w:sz w:val="24"/>
        </w:rPr>
        <w:t xml:space="preserve"> </w:t>
      </w:r>
      <w:r>
        <w:rPr>
          <w:rFonts w:hint="default" w:ascii="Times New Roman" w:hAnsi="Times New Roman" w:cs="Times New Roman"/>
          <w:sz w:val="24"/>
        </w:rPr>
        <w:t>just</w:t>
      </w:r>
      <w:r>
        <w:rPr>
          <w:rFonts w:hint="default" w:ascii="Times New Roman" w:hAnsi="Times New Roman" w:cs="Times New Roman"/>
          <w:spacing w:val="-14"/>
          <w:sz w:val="24"/>
        </w:rPr>
        <w:t xml:space="preserve"> </w:t>
      </w:r>
      <w:r>
        <w:rPr>
          <w:rFonts w:hint="default" w:ascii="Times New Roman" w:hAnsi="Times New Roman" w:cs="Times New Roman"/>
          <w:sz w:val="24"/>
        </w:rPr>
        <w:t>not</w:t>
      </w:r>
      <w:r>
        <w:rPr>
          <w:rFonts w:hint="default" w:ascii="Times New Roman" w:hAnsi="Times New Roman" w:cs="Times New Roman"/>
          <w:spacing w:val="-14"/>
          <w:sz w:val="24"/>
        </w:rPr>
        <w:t xml:space="preserve"> </w:t>
      </w:r>
      <w:r>
        <w:rPr>
          <w:rFonts w:hint="default" w:ascii="Times New Roman" w:hAnsi="Times New Roman" w:cs="Times New Roman"/>
          <w:sz w:val="24"/>
        </w:rPr>
        <w:t>based</w:t>
      </w:r>
      <w:r>
        <w:rPr>
          <w:rFonts w:hint="default" w:ascii="Times New Roman" w:hAnsi="Times New Roman" w:cs="Times New Roman"/>
          <w:spacing w:val="-14"/>
          <w:sz w:val="24"/>
        </w:rPr>
        <w:t xml:space="preserve"> </w:t>
      </w:r>
      <w:r>
        <w:rPr>
          <w:rFonts w:hint="default" w:ascii="Times New Roman" w:hAnsi="Times New Roman" w:cs="Times New Roman"/>
          <w:sz w:val="24"/>
        </w:rPr>
        <w:t>on</w:t>
      </w:r>
      <w:r>
        <w:rPr>
          <w:rFonts w:hint="default" w:ascii="Times New Roman" w:hAnsi="Times New Roman" w:cs="Times New Roman"/>
          <w:spacing w:val="-14"/>
          <w:sz w:val="24"/>
        </w:rPr>
        <w:t xml:space="preserve"> </w:t>
      </w:r>
      <w:r>
        <w:rPr>
          <w:rFonts w:hint="default" w:ascii="Times New Roman" w:hAnsi="Times New Roman" w:cs="Times New Roman"/>
          <w:sz w:val="24"/>
        </w:rPr>
        <w:t>statistical</w:t>
      </w:r>
      <w:r>
        <w:rPr>
          <w:rFonts w:hint="default" w:ascii="Times New Roman" w:hAnsi="Times New Roman" w:cs="Times New Roman"/>
          <w:spacing w:val="-15"/>
          <w:sz w:val="24"/>
        </w:rPr>
        <w:t xml:space="preserve"> </w:t>
      </w:r>
      <w:r>
        <w:rPr>
          <w:rFonts w:hint="default" w:ascii="Times New Roman" w:hAnsi="Times New Roman" w:cs="Times New Roman"/>
          <w:sz w:val="24"/>
        </w:rPr>
        <w:t>test,</w:t>
      </w:r>
      <w:r>
        <w:rPr>
          <w:rFonts w:hint="default" w:ascii="Times New Roman" w:hAnsi="Times New Roman" w:cs="Times New Roman"/>
          <w:spacing w:val="-15"/>
          <w:sz w:val="24"/>
        </w:rPr>
        <w:t xml:space="preserve"> </w:t>
      </w:r>
      <w:r>
        <w:rPr>
          <w:rFonts w:hint="default" w:ascii="Times New Roman" w:hAnsi="Times New Roman" w:cs="Times New Roman"/>
          <w:spacing w:val="-15"/>
          <w:sz w:val="24"/>
          <w:lang w:val="en-IN"/>
        </w:rPr>
        <w:t>w</w:t>
      </w:r>
      <w:r>
        <w:rPr>
          <w:rFonts w:hint="default" w:ascii="Times New Roman" w:hAnsi="Times New Roman" w:cs="Times New Roman"/>
          <w:sz w:val="24"/>
        </w:rPr>
        <w:t>e</w:t>
      </w:r>
      <w:r>
        <w:rPr>
          <w:rFonts w:hint="default" w:ascii="Times New Roman" w:hAnsi="Times New Roman" w:cs="Times New Roman"/>
          <w:spacing w:val="-14"/>
          <w:sz w:val="24"/>
        </w:rPr>
        <w:t xml:space="preserve"> </w:t>
      </w:r>
      <w:r>
        <w:rPr>
          <w:rFonts w:hint="default" w:ascii="Times New Roman" w:hAnsi="Times New Roman" w:cs="Times New Roman"/>
          <w:sz w:val="24"/>
        </w:rPr>
        <w:t>have</w:t>
      </w:r>
      <w:r>
        <w:rPr>
          <w:rFonts w:hint="default" w:ascii="Times New Roman" w:hAnsi="Times New Roman" w:cs="Times New Roman"/>
          <w:spacing w:val="-13"/>
          <w:sz w:val="24"/>
        </w:rPr>
        <w:t xml:space="preserve"> </w:t>
      </w:r>
      <w:r>
        <w:rPr>
          <w:rFonts w:hint="default" w:ascii="Times New Roman" w:hAnsi="Times New Roman" w:cs="Times New Roman"/>
          <w:sz w:val="24"/>
        </w:rPr>
        <w:t>done</w:t>
      </w:r>
      <w:r>
        <w:rPr>
          <w:rFonts w:hint="default" w:ascii="Times New Roman" w:hAnsi="Times New Roman" w:cs="Times New Roman"/>
          <w:spacing w:val="-15"/>
          <w:sz w:val="24"/>
        </w:rPr>
        <w:t xml:space="preserve"> </w:t>
      </w:r>
      <w:r>
        <w:rPr>
          <w:rFonts w:hint="default" w:ascii="Times New Roman" w:hAnsi="Times New Roman" w:cs="Times New Roman"/>
          <w:sz w:val="24"/>
        </w:rPr>
        <w:t>many experiment like dropping column or not and then decided to what to do with that specific</w:t>
      </w:r>
      <w:r>
        <w:rPr>
          <w:rFonts w:hint="default" w:ascii="Times New Roman" w:hAnsi="Times New Roman" w:cs="Times New Roman"/>
          <w:spacing w:val="-14"/>
          <w:sz w:val="24"/>
        </w:rPr>
        <w:t xml:space="preserve"> </w:t>
      </w:r>
      <w:r>
        <w:rPr>
          <w:rFonts w:hint="default" w:ascii="Times New Roman" w:hAnsi="Times New Roman" w:cs="Times New Roman"/>
          <w:sz w:val="24"/>
        </w:rPr>
        <w:t>column.</w:t>
      </w:r>
    </w:p>
    <w:p>
      <w:pPr>
        <w:pStyle w:val="21"/>
        <w:numPr>
          <w:ilvl w:val="0"/>
          <w:numId w:val="7"/>
        </w:numPr>
        <w:tabs>
          <w:tab w:val="left" w:pos="901"/>
        </w:tabs>
        <w:spacing w:before="1" w:after="0" w:line="292" w:lineRule="auto"/>
        <w:ind w:left="900" w:right="1433" w:hanging="360"/>
        <w:jc w:val="left"/>
        <w:rPr>
          <w:sz w:val="24"/>
        </w:rPr>
      </w:pPr>
      <w:r>
        <w:rPr>
          <w:rFonts w:hint="default" w:ascii="Times New Roman" w:hAnsi="Times New Roman" w:cs="Times New Roman"/>
          <w:sz w:val="24"/>
        </w:rPr>
        <w:t>While</w:t>
      </w:r>
      <w:r>
        <w:rPr>
          <w:rFonts w:hint="default" w:ascii="Times New Roman" w:hAnsi="Times New Roman" w:cs="Times New Roman"/>
          <w:spacing w:val="-14"/>
          <w:sz w:val="24"/>
        </w:rPr>
        <w:t xml:space="preserve"> </w:t>
      </w:r>
      <w:r>
        <w:rPr>
          <w:rFonts w:hint="default" w:ascii="Times New Roman" w:hAnsi="Times New Roman" w:cs="Times New Roman"/>
          <w:sz w:val="24"/>
        </w:rPr>
        <w:t>doing</w:t>
      </w:r>
      <w:r>
        <w:rPr>
          <w:rFonts w:hint="default" w:ascii="Times New Roman" w:hAnsi="Times New Roman" w:cs="Times New Roman"/>
          <w:spacing w:val="-14"/>
          <w:sz w:val="24"/>
        </w:rPr>
        <w:t xml:space="preserve"> </w:t>
      </w:r>
      <w:r>
        <w:rPr>
          <w:rFonts w:hint="default" w:ascii="Times New Roman" w:hAnsi="Times New Roman" w:cs="Times New Roman"/>
          <w:sz w:val="24"/>
        </w:rPr>
        <w:t>hyperparameter</w:t>
      </w:r>
      <w:r>
        <w:rPr>
          <w:rFonts w:hint="default" w:ascii="Times New Roman" w:hAnsi="Times New Roman" w:cs="Times New Roman"/>
          <w:spacing w:val="-13"/>
          <w:sz w:val="24"/>
        </w:rPr>
        <w:t xml:space="preserve"> </w:t>
      </w:r>
      <w:r>
        <w:rPr>
          <w:rFonts w:hint="default" w:ascii="Times New Roman" w:hAnsi="Times New Roman" w:cs="Times New Roman"/>
          <w:sz w:val="24"/>
        </w:rPr>
        <w:t>tuning,</w:t>
      </w:r>
      <w:r>
        <w:rPr>
          <w:rFonts w:hint="default" w:ascii="Times New Roman" w:hAnsi="Times New Roman" w:cs="Times New Roman"/>
          <w:spacing w:val="-12"/>
          <w:sz w:val="24"/>
        </w:rPr>
        <w:t xml:space="preserve"> </w:t>
      </w:r>
      <w:r>
        <w:rPr>
          <w:rFonts w:hint="default" w:ascii="Times New Roman" w:hAnsi="Times New Roman" w:cs="Times New Roman"/>
          <w:sz w:val="24"/>
        </w:rPr>
        <w:t>after</w:t>
      </w:r>
      <w:r>
        <w:rPr>
          <w:rFonts w:hint="default" w:ascii="Times New Roman" w:hAnsi="Times New Roman" w:cs="Times New Roman"/>
          <w:spacing w:val="-14"/>
          <w:sz w:val="24"/>
        </w:rPr>
        <w:t xml:space="preserve"> </w:t>
      </w:r>
      <w:r>
        <w:rPr>
          <w:rFonts w:hint="default" w:ascii="Times New Roman" w:hAnsi="Times New Roman" w:cs="Times New Roman"/>
          <w:sz w:val="24"/>
        </w:rPr>
        <w:t>getting</w:t>
      </w:r>
      <w:r>
        <w:rPr>
          <w:rFonts w:hint="default" w:ascii="Times New Roman" w:hAnsi="Times New Roman" w:cs="Times New Roman"/>
          <w:spacing w:val="-12"/>
          <w:sz w:val="24"/>
        </w:rPr>
        <w:t xml:space="preserve"> </w:t>
      </w:r>
      <w:r>
        <w:rPr>
          <w:rFonts w:hint="default" w:ascii="Times New Roman" w:hAnsi="Times New Roman" w:cs="Times New Roman"/>
          <w:sz w:val="24"/>
        </w:rPr>
        <w:t>result</w:t>
      </w:r>
      <w:r>
        <w:rPr>
          <w:rFonts w:hint="default" w:ascii="Times New Roman" w:hAnsi="Times New Roman" w:cs="Times New Roman"/>
          <w:spacing w:val="-13"/>
          <w:sz w:val="24"/>
        </w:rPr>
        <w:t xml:space="preserve"> </w:t>
      </w:r>
      <w:r>
        <w:rPr>
          <w:rFonts w:hint="default" w:ascii="Times New Roman" w:hAnsi="Times New Roman" w:cs="Times New Roman"/>
          <w:sz w:val="24"/>
        </w:rPr>
        <w:t>of</w:t>
      </w:r>
      <w:r>
        <w:rPr>
          <w:rFonts w:hint="default" w:ascii="Times New Roman" w:hAnsi="Times New Roman" w:cs="Times New Roman"/>
          <w:spacing w:val="-13"/>
          <w:sz w:val="24"/>
        </w:rPr>
        <w:t xml:space="preserve"> </w:t>
      </w:r>
      <w:r>
        <w:rPr>
          <w:rFonts w:hint="default" w:ascii="Times New Roman" w:hAnsi="Times New Roman" w:cs="Times New Roman"/>
          <w:sz w:val="24"/>
        </w:rPr>
        <w:t>parameter,</w:t>
      </w:r>
      <w:r>
        <w:rPr>
          <w:rFonts w:hint="default" w:ascii="Times New Roman" w:hAnsi="Times New Roman" w:cs="Times New Roman"/>
          <w:spacing w:val="-14"/>
          <w:sz w:val="24"/>
        </w:rPr>
        <w:t xml:space="preserve"> </w:t>
      </w:r>
      <w:r>
        <w:rPr>
          <w:rFonts w:hint="default" w:ascii="Times New Roman" w:hAnsi="Times New Roman" w:cs="Times New Roman"/>
          <w:sz w:val="24"/>
        </w:rPr>
        <w:t>do</w:t>
      </w:r>
      <w:r>
        <w:rPr>
          <w:rFonts w:hint="default" w:ascii="Times New Roman" w:hAnsi="Times New Roman" w:cs="Times New Roman"/>
          <w:spacing w:val="-14"/>
          <w:sz w:val="24"/>
        </w:rPr>
        <w:t xml:space="preserve"> </w:t>
      </w:r>
      <w:r>
        <w:rPr>
          <w:rFonts w:hint="default" w:ascii="Times New Roman" w:hAnsi="Times New Roman" w:cs="Times New Roman"/>
          <w:sz w:val="24"/>
        </w:rPr>
        <w:t>again</w:t>
      </w:r>
      <w:r>
        <w:rPr>
          <w:rFonts w:hint="default" w:ascii="Times New Roman" w:hAnsi="Times New Roman" w:cs="Times New Roman"/>
          <w:spacing w:val="-13"/>
          <w:sz w:val="24"/>
        </w:rPr>
        <w:t xml:space="preserve"> </w:t>
      </w:r>
      <w:r>
        <w:rPr>
          <w:rFonts w:hint="default" w:ascii="Times New Roman" w:hAnsi="Times New Roman" w:cs="Times New Roman"/>
          <w:sz w:val="24"/>
        </w:rPr>
        <w:t>with finer</w:t>
      </w:r>
      <w:r>
        <w:rPr>
          <w:rFonts w:hint="default" w:ascii="Times New Roman" w:hAnsi="Times New Roman" w:cs="Times New Roman"/>
          <w:spacing w:val="-26"/>
          <w:sz w:val="24"/>
        </w:rPr>
        <w:t xml:space="preserve"> </w:t>
      </w:r>
      <w:r>
        <w:rPr>
          <w:rFonts w:hint="default" w:ascii="Times New Roman" w:hAnsi="Times New Roman" w:cs="Times New Roman"/>
          <w:sz w:val="24"/>
        </w:rPr>
        <w:t>values</w:t>
      </w:r>
      <w:r>
        <w:rPr>
          <w:rFonts w:hint="default" w:ascii="Times New Roman" w:hAnsi="Times New Roman" w:cs="Times New Roman"/>
          <w:spacing w:val="-26"/>
          <w:sz w:val="24"/>
        </w:rPr>
        <w:t xml:space="preserve"> </w:t>
      </w:r>
      <w:r>
        <w:rPr>
          <w:rFonts w:hint="default" w:ascii="Times New Roman" w:hAnsi="Times New Roman" w:cs="Times New Roman"/>
          <w:sz w:val="24"/>
        </w:rPr>
        <w:t>of</w:t>
      </w:r>
      <w:r>
        <w:rPr>
          <w:rFonts w:hint="default" w:ascii="Times New Roman" w:hAnsi="Times New Roman" w:cs="Times New Roman"/>
          <w:spacing w:val="-24"/>
          <w:sz w:val="24"/>
        </w:rPr>
        <w:t xml:space="preserve"> </w:t>
      </w:r>
      <w:r>
        <w:rPr>
          <w:rFonts w:hint="default" w:ascii="Times New Roman" w:hAnsi="Times New Roman" w:cs="Times New Roman"/>
          <w:sz w:val="24"/>
        </w:rPr>
        <w:t>parame</w:t>
      </w:r>
      <w:r>
        <w:rPr>
          <w:sz w:val="24"/>
        </w:rPr>
        <w:t>ter</w:t>
      </w:r>
      <w:r>
        <w:rPr>
          <w:rFonts w:hint="default" w:ascii="Times New Roman" w:hAnsi="Times New Roman" w:cs="Times New Roman"/>
          <w:sz w:val="24"/>
        </w:rPr>
        <w:t xml:space="preserve"> and so on. At the end we will get </w:t>
      </w:r>
      <w:r>
        <w:rPr>
          <w:rFonts w:hint="default" w:ascii="Times New Roman" w:hAnsi="Times New Roman" w:cs="Times New Roman"/>
          <w:sz w:val="24"/>
          <w:lang w:val="en-IN"/>
        </w:rPr>
        <w:t xml:space="preserve">most approximate and </w:t>
      </w:r>
      <w:r>
        <w:rPr>
          <w:rFonts w:hint="default" w:ascii="Times New Roman" w:hAnsi="Times New Roman" w:cs="Times New Roman"/>
          <w:sz w:val="24"/>
        </w:rPr>
        <w:t>optimum values.</w:t>
      </w:r>
    </w:p>
    <w:p>
      <w:pPr>
        <w:spacing w:after="0" w:line="292" w:lineRule="auto"/>
        <w:jc w:val="left"/>
        <w:rPr>
          <w:sz w:val="24"/>
        </w:rPr>
        <w:sectPr>
          <w:pgSz w:w="12240" w:h="15840"/>
          <w:pgMar w:top="1460" w:right="0" w:bottom="1200" w:left="1260" w:header="0" w:footer="932" w:gutter="0"/>
        </w:sectPr>
      </w:pPr>
    </w:p>
    <w:p>
      <w:pPr>
        <w:pStyle w:val="4"/>
        <w:ind w:firstLine="0"/>
        <w:rPr>
          <w:w w:val="95"/>
          <w:u w:val="thick"/>
        </w:rPr>
      </w:pPr>
      <w:bookmarkStart w:id="31" w:name="_bookmark59"/>
      <w:bookmarkEnd w:id="31"/>
      <w:bookmarkStart w:id="32" w:name="_bookmark92"/>
      <w:bookmarkEnd w:id="32"/>
    </w:p>
    <w:p>
      <w:pPr>
        <w:pStyle w:val="4"/>
        <w:ind w:firstLine="0"/>
      </w:pPr>
      <w:r>
        <w:rPr>
          <w:w w:val="95"/>
          <w:u w:val="thick"/>
        </w:rPr>
        <w:t>References:</w:t>
      </w:r>
    </w:p>
    <w:p>
      <w:pPr>
        <w:pStyle w:val="9"/>
        <w:spacing w:before="2"/>
        <w:rPr>
          <w:rFonts w:ascii="Trebuchet MS"/>
          <w:b/>
          <w:sz w:val="19"/>
        </w:rPr>
      </w:pPr>
    </w:p>
    <w:p>
      <w:pPr>
        <w:numPr>
          <w:ilvl w:val="0"/>
          <w:numId w:val="8"/>
        </w:numPr>
        <w:spacing w:before="0" w:after="0" w:line="240" w:lineRule="auto"/>
        <w:ind w:left="425" w:leftChars="0" w:right="0" w:hanging="425" w:firstLineChars="0"/>
        <w:jc w:val="left"/>
        <w:rPr>
          <w:rFonts w:ascii="Calibri" w:hAnsi="Calibri" w:eastAsia="Calibri" w:cs="Calibri"/>
          <w:color w:val="0000FF"/>
          <w:spacing w:val="0"/>
          <w:position w:val="0"/>
          <w:sz w:val="24"/>
          <w:u w:val="single"/>
          <w:shd w:val="clear" w:fill="FFFFFF"/>
        </w:rPr>
      </w:pPr>
      <w:r>
        <w:rPr>
          <w:rFonts w:ascii="Calibri" w:hAnsi="Calibri" w:eastAsia="Calibri" w:cs="Calibri"/>
          <w:color w:val="0000FF"/>
          <w:spacing w:val="0"/>
          <w:position w:val="0"/>
          <w:sz w:val="24"/>
          <w:u w:val="single"/>
          <w:shd w:val="clear" w:fill="FFFFFF"/>
        </w:rPr>
        <w:fldChar w:fldCharType="begin"/>
      </w:r>
      <w:r>
        <w:rPr>
          <w:rFonts w:ascii="Calibri" w:hAnsi="Calibri" w:eastAsia="Calibri" w:cs="Calibri"/>
          <w:color w:val="0000FF"/>
          <w:spacing w:val="0"/>
          <w:position w:val="0"/>
          <w:sz w:val="24"/>
          <w:u w:val="single"/>
          <w:shd w:val="clear" w:fill="FFFFFF"/>
        </w:rPr>
        <w:instrText xml:space="preserve"> HYPERLINK "https://edwisor.com/career-data-scientist" \h </w:instrText>
      </w:r>
      <w:r>
        <w:rPr>
          <w:rFonts w:ascii="Calibri" w:hAnsi="Calibri" w:eastAsia="Calibri" w:cs="Calibri"/>
          <w:color w:val="0000FF"/>
          <w:spacing w:val="0"/>
          <w:position w:val="0"/>
          <w:sz w:val="24"/>
          <w:u w:val="single"/>
          <w:shd w:val="clear" w:fill="FFFFFF"/>
        </w:rPr>
        <w:fldChar w:fldCharType="separate"/>
      </w:r>
      <w:r>
        <w:rPr>
          <w:rFonts w:ascii="Calibri" w:hAnsi="Calibri" w:eastAsia="Calibri" w:cs="Calibri"/>
          <w:color w:val="0000FF"/>
          <w:spacing w:val="0"/>
          <w:position w:val="0"/>
          <w:sz w:val="24"/>
          <w:u w:val="single"/>
          <w:shd w:val="clear" w:fill="FFFFFF"/>
        </w:rPr>
        <w:t>https://edwisor.com/career-data-scientist</w:t>
      </w:r>
      <w:r>
        <w:rPr>
          <w:rFonts w:ascii="Calibri" w:hAnsi="Calibri" w:eastAsia="Calibri" w:cs="Calibri"/>
          <w:color w:val="0000FF"/>
          <w:spacing w:val="0"/>
          <w:position w:val="0"/>
          <w:sz w:val="24"/>
          <w:u w:val="single"/>
          <w:shd w:val="clear" w:fill="FFFFFF"/>
        </w:rPr>
        <w:fldChar w:fldCharType="end"/>
      </w:r>
    </w:p>
    <w:p>
      <w:pPr>
        <w:numPr>
          <w:ilvl w:val="0"/>
          <w:numId w:val="8"/>
        </w:numPr>
        <w:spacing w:before="0" w:after="0" w:line="240" w:lineRule="auto"/>
        <w:ind w:left="425" w:leftChars="0" w:right="0" w:hanging="425" w:firstLineChars="0"/>
        <w:jc w:val="left"/>
        <w:rPr>
          <w:rFonts w:ascii="Calibri" w:hAnsi="Calibri" w:eastAsia="Calibri" w:cs="Calibri"/>
          <w:color w:val="0000FF"/>
          <w:spacing w:val="0"/>
          <w:position w:val="0"/>
          <w:sz w:val="24"/>
          <w:u w:val="single"/>
          <w:shd w:val="clear" w:fill="FFFFFF"/>
          <w:lang w:val="en-IN"/>
        </w:rPr>
      </w:pPr>
      <w:r>
        <w:rPr>
          <w:rFonts w:ascii="Calibri" w:hAnsi="Calibri" w:eastAsia="Calibri" w:cs="Calibri"/>
          <w:color w:val="0000FF"/>
          <w:spacing w:val="0"/>
          <w:position w:val="0"/>
          <w:sz w:val="24"/>
          <w:u w:val="single"/>
          <w:shd w:val="clear" w:fill="FFFFFF"/>
          <w:lang w:val="en-IN"/>
        </w:rPr>
        <w:t>http://en.wikipedia.org</w:t>
      </w:r>
    </w:p>
    <w:p>
      <w:pPr>
        <w:numPr>
          <w:ilvl w:val="0"/>
          <w:numId w:val="8"/>
        </w:numPr>
        <w:spacing w:before="0" w:after="0" w:line="240" w:lineRule="auto"/>
        <w:ind w:left="425" w:leftChars="0" w:right="0" w:hanging="425" w:firstLineChars="0"/>
        <w:jc w:val="left"/>
        <w:rPr>
          <w:rFonts w:ascii="Calibri" w:hAnsi="Calibri" w:eastAsia="Calibri" w:cs="Calibri"/>
          <w:color w:val="0000FF"/>
          <w:spacing w:val="0"/>
          <w:position w:val="0"/>
          <w:sz w:val="24"/>
          <w:u w:val="single"/>
          <w:shd w:val="clear" w:fill="FFFFFF"/>
          <w:lang w:val="en-IN"/>
        </w:rPr>
      </w:pPr>
      <w:r>
        <w:rPr>
          <w:rFonts w:ascii="Calibri" w:hAnsi="Calibri" w:eastAsia="Calibri" w:cs="Calibri"/>
          <w:color w:val="0000FF"/>
          <w:spacing w:val="0"/>
          <w:position w:val="0"/>
          <w:sz w:val="24"/>
          <w:u w:val="single"/>
          <w:shd w:val="clear" w:fill="FFFFFF"/>
        </w:rPr>
        <w:fldChar w:fldCharType="begin"/>
      </w:r>
      <w:r>
        <w:rPr>
          <w:rFonts w:ascii="Calibri" w:hAnsi="Calibri" w:eastAsia="Calibri" w:cs="Calibri"/>
          <w:color w:val="0000FF"/>
          <w:spacing w:val="0"/>
          <w:position w:val="0"/>
          <w:sz w:val="24"/>
          <w:u w:val="single"/>
          <w:shd w:val="clear" w:fill="FFFFFF"/>
        </w:rPr>
        <w:instrText xml:space="preserve"> HYPERLINK "https://edwisor.com/career-data-scientist" \h </w:instrText>
      </w:r>
      <w:r>
        <w:rPr>
          <w:rFonts w:ascii="Calibri" w:hAnsi="Calibri" w:eastAsia="Calibri" w:cs="Calibri"/>
          <w:color w:val="0000FF"/>
          <w:spacing w:val="0"/>
          <w:position w:val="0"/>
          <w:sz w:val="24"/>
          <w:u w:val="single"/>
          <w:shd w:val="clear" w:fill="FFFFFF"/>
        </w:rPr>
        <w:fldChar w:fldCharType="separate"/>
      </w:r>
      <w:r>
        <w:rPr>
          <w:rFonts w:ascii="Calibri" w:hAnsi="Calibri" w:eastAsia="Calibri" w:cs="Calibri"/>
          <w:color w:val="0000FF"/>
          <w:spacing w:val="0"/>
          <w:position w:val="0"/>
          <w:sz w:val="24"/>
          <w:u w:val="single"/>
          <w:shd w:val="clear" w:fill="FFFFFF"/>
        </w:rPr>
        <w:t>https://</w:t>
      </w:r>
      <w:r>
        <w:rPr>
          <w:rFonts w:ascii="Calibri" w:hAnsi="Calibri" w:eastAsia="Calibri" w:cs="Calibri"/>
          <w:color w:val="0000FF"/>
          <w:spacing w:val="0"/>
          <w:position w:val="0"/>
          <w:sz w:val="24"/>
          <w:u w:val="single"/>
          <w:shd w:val="clear" w:fill="FFFFFF"/>
          <w:lang w:val="en-IN"/>
        </w:rPr>
        <w:t>t</w:t>
      </w:r>
      <w:r>
        <w:rPr>
          <w:rFonts w:ascii="Calibri" w:hAnsi="Calibri" w:eastAsia="Calibri" w:cs="Calibri"/>
          <w:color w:val="0000FF"/>
          <w:spacing w:val="0"/>
          <w:position w:val="0"/>
          <w:sz w:val="24"/>
          <w:u w:val="single"/>
          <w:shd w:val="clear" w:fill="FFFFFF"/>
        </w:rPr>
        <w:fldChar w:fldCharType="end"/>
      </w:r>
      <w:r>
        <w:rPr>
          <w:rFonts w:ascii="Calibri" w:hAnsi="Calibri" w:eastAsia="Calibri" w:cs="Calibri"/>
          <w:color w:val="0000FF"/>
          <w:spacing w:val="0"/>
          <w:position w:val="0"/>
          <w:sz w:val="24"/>
          <w:u w:val="single"/>
          <w:shd w:val="clear" w:fill="FFFFFF"/>
          <w:lang w:val="en-IN"/>
        </w:rPr>
        <w:t>owardsdatascience.com</w:t>
      </w:r>
    </w:p>
    <w:p>
      <w:pPr>
        <w:numPr>
          <w:ilvl w:val="0"/>
          <w:numId w:val="8"/>
        </w:numPr>
        <w:spacing w:before="0" w:after="0" w:line="240" w:lineRule="auto"/>
        <w:ind w:left="425" w:leftChars="0" w:right="0" w:hanging="425" w:firstLineChars="0"/>
        <w:jc w:val="left"/>
        <w:rPr>
          <w:rFonts w:ascii="Calibri" w:hAnsi="Calibri" w:eastAsia="Calibri" w:cs="Calibri"/>
          <w:color w:val="0000FF"/>
          <w:spacing w:val="0"/>
          <w:position w:val="0"/>
          <w:sz w:val="24"/>
          <w:u w:val="single"/>
          <w:shd w:val="clear" w:fill="FFFFFF"/>
          <w:lang w:val="en-IN"/>
        </w:rPr>
      </w:pPr>
      <w:r>
        <w:rPr>
          <w:rFonts w:ascii="Calibri" w:hAnsi="Calibri" w:eastAsia="Calibri" w:cs="Calibri"/>
          <w:color w:val="0000FF"/>
          <w:spacing w:val="0"/>
          <w:position w:val="0"/>
          <w:sz w:val="24"/>
          <w:u w:val="single"/>
          <w:shd w:val="clear" w:fill="FFFFFF"/>
          <w:lang w:val="en-IN"/>
        </w:rPr>
        <w:fldChar w:fldCharType="begin"/>
      </w:r>
      <w:r>
        <w:rPr>
          <w:rFonts w:ascii="Calibri" w:hAnsi="Calibri" w:eastAsia="Calibri" w:cs="Calibri"/>
          <w:color w:val="0000FF"/>
          <w:spacing w:val="0"/>
          <w:position w:val="0"/>
          <w:sz w:val="24"/>
          <w:u w:val="single"/>
          <w:shd w:val="clear" w:fill="FFFFFF"/>
          <w:lang w:val="en-IN"/>
        </w:rPr>
        <w:instrText xml:space="preserve"> HYPERLINK "http://www.kaggle.com" </w:instrText>
      </w:r>
      <w:r>
        <w:rPr>
          <w:rFonts w:ascii="Calibri" w:hAnsi="Calibri" w:eastAsia="Calibri" w:cs="Calibri"/>
          <w:color w:val="0000FF"/>
          <w:spacing w:val="0"/>
          <w:position w:val="0"/>
          <w:sz w:val="24"/>
          <w:u w:val="single"/>
          <w:shd w:val="clear" w:fill="FFFFFF"/>
          <w:lang w:val="en-IN"/>
        </w:rPr>
        <w:fldChar w:fldCharType="separate"/>
      </w:r>
      <w:r>
        <w:rPr>
          <w:rFonts w:ascii="Calibri" w:hAnsi="Calibri" w:eastAsia="Calibri" w:cs="Calibri"/>
          <w:color w:val="0000FF"/>
          <w:spacing w:val="0"/>
          <w:position w:val="0"/>
          <w:sz w:val="24"/>
          <w:u w:val="single"/>
          <w:shd w:val="clear" w:fill="FFFFFF"/>
          <w:lang w:val="en-IN"/>
        </w:rPr>
        <w:t>www.kaggle.com</w:t>
      </w:r>
      <w:r>
        <w:rPr>
          <w:rFonts w:ascii="Calibri" w:hAnsi="Calibri" w:eastAsia="Calibri" w:cs="Calibri"/>
          <w:color w:val="0000FF"/>
          <w:spacing w:val="0"/>
          <w:position w:val="0"/>
          <w:sz w:val="24"/>
          <w:u w:val="single"/>
          <w:shd w:val="clear" w:fill="FFFFFF"/>
          <w:lang w:val="en-IN"/>
        </w:rPr>
        <w:fldChar w:fldCharType="end"/>
      </w:r>
    </w:p>
    <w:p>
      <w:pPr>
        <w:numPr>
          <w:ilvl w:val="0"/>
          <w:numId w:val="8"/>
        </w:numPr>
        <w:spacing w:before="0" w:after="0" w:line="240" w:lineRule="auto"/>
        <w:ind w:left="425" w:leftChars="0" w:right="0" w:hanging="425" w:firstLineChars="0"/>
        <w:jc w:val="left"/>
        <w:rPr>
          <w:rFonts w:ascii="Calibri" w:hAnsi="Calibri" w:eastAsia="Calibri" w:cs="Calibri"/>
          <w:color w:val="0000FF"/>
          <w:spacing w:val="0"/>
          <w:position w:val="0"/>
          <w:sz w:val="24"/>
          <w:u w:val="single"/>
          <w:shd w:val="clear" w:fill="FFFFFF"/>
        </w:rPr>
      </w:pPr>
      <w:r>
        <w:rPr>
          <w:rFonts w:ascii="Calibri" w:hAnsi="Calibri" w:eastAsia="Calibri" w:cs="Calibri"/>
          <w:color w:val="0000FF"/>
          <w:spacing w:val="0"/>
          <w:position w:val="0"/>
          <w:sz w:val="24"/>
          <w:u w:val="single"/>
          <w:shd w:val="clear" w:fill="FFFFFF"/>
          <w:lang w:val="en-IN"/>
        </w:rPr>
        <w:t>5.</w:t>
      </w:r>
      <w:r>
        <w:rPr>
          <w:rFonts w:ascii="Calibri" w:hAnsi="Calibri" w:eastAsia="Calibri" w:cs="Calibri"/>
          <w:color w:val="0000FF"/>
          <w:spacing w:val="0"/>
          <w:position w:val="0"/>
          <w:sz w:val="24"/>
          <w:u w:val="single"/>
          <w:shd w:val="clear" w:fill="FFFFFF"/>
        </w:rPr>
        <w:fldChar w:fldCharType="begin"/>
      </w:r>
      <w:r>
        <w:rPr>
          <w:rFonts w:ascii="Calibri" w:hAnsi="Calibri" w:eastAsia="Calibri" w:cs="Calibri"/>
          <w:color w:val="0000FF"/>
          <w:spacing w:val="0"/>
          <w:position w:val="0"/>
          <w:sz w:val="24"/>
          <w:u w:val="single"/>
          <w:shd w:val="clear" w:fill="FFFFFF"/>
        </w:rPr>
        <w:instrText xml:space="preserve"> HYPERLINK "https://www.udemy.com/python-for-data-science-and-machine-learning-bootcamp/" \h </w:instrText>
      </w:r>
      <w:r>
        <w:rPr>
          <w:rFonts w:ascii="Calibri" w:hAnsi="Calibri" w:eastAsia="Calibri" w:cs="Calibri"/>
          <w:color w:val="0000FF"/>
          <w:spacing w:val="0"/>
          <w:position w:val="0"/>
          <w:sz w:val="24"/>
          <w:u w:val="single"/>
          <w:shd w:val="clear" w:fill="FFFFFF"/>
        </w:rPr>
        <w:fldChar w:fldCharType="separate"/>
      </w:r>
      <w:r>
        <w:rPr>
          <w:rFonts w:ascii="Calibri" w:hAnsi="Calibri" w:eastAsia="Calibri" w:cs="Calibri"/>
          <w:color w:val="0000FF"/>
          <w:spacing w:val="0"/>
          <w:position w:val="0"/>
          <w:sz w:val="24"/>
          <w:u w:val="single"/>
          <w:shd w:val="clear" w:fill="FFFFFF"/>
        </w:rPr>
        <w:t>https://www.udemy.com/python-for-data-science-and-machine-learning-bootcamp/</w:t>
      </w:r>
      <w:r>
        <w:rPr>
          <w:rFonts w:ascii="Calibri" w:hAnsi="Calibri" w:eastAsia="Calibri" w:cs="Calibri"/>
          <w:color w:val="0000FF"/>
          <w:spacing w:val="0"/>
          <w:position w:val="0"/>
          <w:sz w:val="24"/>
          <w:u w:val="single"/>
          <w:shd w:val="clear" w:fill="FFFFFF"/>
        </w:rPr>
        <w:fldChar w:fldCharType="end"/>
      </w:r>
    </w:p>
    <w:p>
      <w:pPr>
        <w:numPr>
          <w:ilvl w:val="0"/>
          <w:numId w:val="8"/>
        </w:numPr>
        <w:spacing w:before="0" w:after="0" w:line="240" w:lineRule="auto"/>
        <w:ind w:left="425" w:leftChars="0" w:right="0" w:hanging="425" w:firstLineChars="0"/>
        <w:jc w:val="left"/>
        <w:rPr>
          <w:color w:val="0000FF"/>
          <w:u w:val="single" w:color="0000FF"/>
        </w:rPr>
      </w:pPr>
      <w:r>
        <w:rPr>
          <w:rFonts w:ascii="Calibri" w:hAnsi="Calibri" w:eastAsia="Calibri" w:cs="Calibri"/>
          <w:color w:val="0000FF"/>
          <w:spacing w:val="0"/>
          <w:position w:val="0"/>
          <w:sz w:val="24"/>
          <w:u w:val="single"/>
          <w:shd w:val="clear" w:fill="FFFFFF"/>
          <w:lang w:val="en-IN"/>
        </w:rPr>
        <w:t>6.</w:t>
      </w:r>
      <w:r>
        <w:rPr>
          <w:rFonts w:ascii="Calibri" w:hAnsi="Calibri" w:eastAsia="Calibri" w:cs="Calibri"/>
          <w:color w:val="0000FF"/>
          <w:spacing w:val="0"/>
          <w:position w:val="0"/>
          <w:sz w:val="24"/>
          <w:u w:val="single"/>
          <w:shd w:val="clear" w:fill="FFFFFF"/>
        </w:rPr>
        <w:fldChar w:fldCharType="begin"/>
      </w:r>
      <w:r>
        <w:rPr>
          <w:rFonts w:ascii="Calibri" w:hAnsi="Calibri" w:eastAsia="Calibri" w:cs="Calibri"/>
          <w:color w:val="0000FF"/>
          <w:spacing w:val="0"/>
          <w:position w:val="0"/>
          <w:sz w:val="24"/>
          <w:u w:val="single"/>
          <w:shd w:val="clear" w:fill="FFFFFF"/>
        </w:rPr>
        <w:instrText xml:space="preserve"> HYPERLINK "http://scikit-learn.org/stable/modules/model_evaluation.html" \h </w:instrText>
      </w:r>
      <w:r>
        <w:rPr>
          <w:rFonts w:ascii="Calibri" w:hAnsi="Calibri" w:eastAsia="Calibri" w:cs="Calibri"/>
          <w:color w:val="0000FF"/>
          <w:spacing w:val="0"/>
          <w:position w:val="0"/>
          <w:sz w:val="24"/>
          <w:u w:val="single"/>
          <w:shd w:val="clear" w:fill="FFFFFF"/>
        </w:rPr>
        <w:fldChar w:fldCharType="separate"/>
      </w:r>
      <w:r>
        <w:rPr>
          <w:rFonts w:ascii="Calibri" w:hAnsi="Calibri" w:eastAsia="Calibri" w:cs="Calibri"/>
          <w:color w:val="0000FF"/>
          <w:spacing w:val="0"/>
          <w:position w:val="0"/>
          <w:sz w:val="24"/>
          <w:u w:val="single"/>
          <w:shd w:val="clear" w:fill="FFFFFF"/>
        </w:rPr>
        <w:t>http://scikit-learn.org/stable/modules/model_evaluation.html</w:t>
      </w:r>
      <w:r>
        <w:rPr>
          <w:rFonts w:ascii="Calibri" w:hAnsi="Calibri" w:eastAsia="Calibri" w:cs="Calibri"/>
          <w:color w:val="0000FF"/>
          <w:spacing w:val="0"/>
          <w:position w:val="0"/>
          <w:sz w:val="24"/>
          <w:u w:val="single"/>
          <w:shd w:val="clear" w:fill="FFFFFF"/>
        </w:rPr>
        <w:fldChar w:fldCharType="end"/>
      </w:r>
    </w:p>
    <w:p>
      <w:pPr>
        <w:pStyle w:val="9"/>
        <w:spacing w:before="55"/>
        <w:ind w:left="180"/>
        <w:rPr>
          <w:color w:val="0000FF"/>
          <w:u w:val="single" w:color="0000FF"/>
          <w:lang w:val="en-IN"/>
        </w:rPr>
      </w:pPr>
    </w:p>
    <w:sectPr>
      <w:pgSz w:w="12240" w:h="15840"/>
      <w:pgMar w:top="1440" w:right="0" w:bottom="1120" w:left="1260" w:header="0" w:footer="93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Trebuchet MS">
    <w:panose1 w:val="020B0603020202020204"/>
    <w:charset w:val="00"/>
    <w:family w:val="swiss"/>
    <w:pitch w:val="default"/>
    <w:sig w:usb0="00000287" w:usb1="00000003" w:usb2="00000000" w:usb3="00000000" w:csb0="2000009F" w:csb1="00000000"/>
  </w:font>
  <w:font w:name="Georgia">
    <w:panose1 w:val="02040502050405020303"/>
    <w:charset w:val="00"/>
    <w:family w:val="roman"/>
    <w:pitch w:val="default"/>
    <w:sig w:usb0="00000287" w:usb1="00000000" w:usb2="00000000" w:usb3="00000000" w:csb0="2000009F" w:csb1="00000000"/>
  </w:font>
  <w:font w:name="Cordia New">
    <w:panose1 w:val="020B0304020202020204"/>
    <w:charset w:val="00"/>
    <w:family w:val="auto"/>
    <w:pitch w:val="default"/>
    <w:sig w:usb0="81000003" w:usb1="00000000" w:usb2="00000000" w:usb3="00000000" w:csb0="00010001" w:csb1="00000000"/>
  </w:font>
  <w:font w:name="Comic Sans MS">
    <w:panose1 w:val="030F0702030302020204"/>
    <w:charset w:val="00"/>
    <w:family w:val="script"/>
    <w:pitch w:val="default"/>
    <w:sig w:usb0="00000287" w:usb1="40000013" w:usb2="00000000" w:usb3="00000000" w:csb0="200000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 w:name="Cooper Black">
    <w:panose1 w:val="0208090404030B020404"/>
    <w:charset w:val="00"/>
    <w:family w:val="auto"/>
    <w:pitch w:val="default"/>
    <w:sig w:usb0="00000003" w:usb1="00000000" w:usb2="00000000" w:usb3="00000000" w:csb0="20000001" w:csb1="00000000"/>
  </w:font>
  <w:font w:name="Arial Unicode MS">
    <w:panose1 w:val="020B0604020202020204"/>
    <w:charset w:val="86"/>
    <w:family w:val="auto"/>
    <w:pitch w:val="default"/>
    <w:sig w:usb0="FFFFFFFF" w:usb1="E9FFFFFF" w:usb2="0000003F" w:usb3="00000000" w:csb0="603F01FF" w:csb1="FFFF0000"/>
  </w:font>
  <w:font w:name="Cambria">
    <w:panose1 w:val="02040503050406030204"/>
    <w:charset w:val="00"/>
    <w:family w:val="auto"/>
    <w:pitch w:val="default"/>
    <w:sig w:usb0="E00002FF" w:usb1="400004FF" w:usb2="00000000" w:usb3="00000000" w:csb0="2000019F" w:csb1="00000000"/>
  </w:font>
  <w:font w:name="Baskerville Old Face">
    <w:panose1 w:val="020206020805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rabic Typesetting">
    <w:panose1 w:val="03020402040406030203"/>
    <w:charset w:val="00"/>
    <w:family w:val="auto"/>
    <w:pitch w:val="default"/>
    <w:sig w:usb0="A000206F" w:usb1="C0000000" w:usb2="00000008" w:usb3="00000000" w:csb0="200000D3" w:csb1="00000000"/>
  </w:font>
  <w:font w:name="AR JULIAN">
    <w:panose1 w:val="02000000000000000000"/>
    <w:charset w:val="00"/>
    <w:family w:val="auto"/>
    <w:pitch w:val="default"/>
    <w:sig w:usb0="8000002F" w:usb1="0000000A" w:usb2="00000000" w:usb3="00000000" w:csb0="00000001"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AR HERMANN">
    <w:panose1 w:val="02000000000000000000"/>
    <w:charset w:val="00"/>
    <w:family w:val="auto"/>
    <w:pitch w:val="default"/>
    <w:sig w:usb0="8000002F" w:usb1="0000000A" w:usb2="00000000" w:usb3="00000000" w:csb0="00000001" w:csb1="00000000"/>
  </w:font>
  <w:font w:name="AR ESSENCE">
    <w:panose1 w:val="02000000000000000000"/>
    <w:charset w:val="00"/>
    <w:family w:val="auto"/>
    <w:pitch w:val="default"/>
    <w:sig w:usb0="8000002F" w:usb1="0000000A" w:usb2="00000000" w:usb3="00000000" w:csb0="00000001" w:csb1="00000000"/>
  </w:font>
  <w:font w:name="Eras Demi ITC">
    <w:panose1 w:val="020B080503050402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Garamond">
    <w:panose1 w:val="02020404030301010803"/>
    <w:charset w:val="00"/>
    <w:family w:val="auto"/>
    <w:pitch w:val="default"/>
    <w:sig w:usb0="00000287" w:usb1="00000000" w:usb2="00000000" w:usb3="00000000" w:csb0="0000009F" w:csb1="DFD70000"/>
  </w:font>
  <w:font w:name="Gautami">
    <w:panose1 w:val="020B0502040204020203"/>
    <w:charset w:val="00"/>
    <w:family w:val="auto"/>
    <w:pitch w:val="default"/>
    <w:sig w:usb0="00200003" w:usb1="00000000" w:usb2="00000000" w:usb3="00000000" w:csb0="00000001" w:csb1="00000000"/>
  </w:font>
  <w:font w:name="Gigi">
    <w:panose1 w:val="04040504061007020D02"/>
    <w:charset w:val="00"/>
    <w:family w:val="auto"/>
    <w:pitch w:val="default"/>
    <w:sig w:usb0="00000003" w:usb1="00000000" w:usb2="00000000" w:usb3="00000000" w:csb0="20000001" w:csb1="00000000"/>
  </w:font>
  <w:font w:name="Gill Sans MT">
    <w:panose1 w:val="020B0502020104020203"/>
    <w:charset w:val="00"/>
    <w:family w:val="auto"/>
    <w:pitch w:val="default"/>
    <w:sig w:usb0="00000003" w:usb1="00000000" w:usb2="00000000" w:usb3="00000000" w:csb0="20000003" w:csb1="00000000"/>
  </w:font>
  <w:font w:name="Gill Sans MT Condensed">
    <w:panose1 w:val="020B0506020104020203"/>
    <w:charset w:val="00"/>
    <w:family w:val="auto"/>
    <w:pitch w:val="default"/>
    <w:sig w:usb0="00000003" w:usb1="00000000" w:usb2="00000000" w:usb3="00000000" w:csb0="20000003" w:csb1="00000000"/>
  </w:font>
  <w:font w:name="Gill Sans MT Ext Condensed Bold">
    <w:panose1 w:val="020B0902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2003" w:usb1="80000000" w:usb2="00000008" w:usb3="00000000" w:csb0="00000041" w:csb1="2008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14"/>
      </w:rPr>
    </w:pPr>
    <w:r>
      <w:pict>
        <v:shape id="_x0000_s2049" o:spid="_x0000_s2049" o:spt="202" type="#_x0000_t202" style="position:absolute;left:0pt;margin-left:298.4pt;margin-top:730.35pt;height:13.05pt;width:15.3pt;mso-position-horizontal-relative:page;mso-position-vertical-relative:page;z-index:-83968;mso-width-relative:page;mso-height-relative:page;" filled="f" stroked="f" coordsize="21600,21600">
          <v:path/>
          <v:fill on="f" focussize="0,0"/>
          <v:stroke on="f" joinstyle="miter"/>
          <v:imagedata o:title=""/>
          <o:lock v:ext="edit"/>
          <v:textbox inset="0mm,0mm,0mm,0mm">
            <w:txbxContent>
              <w:p>
                <w:pPr>
                  <w:spacing w:before="0" w:line="232" w:lineRule="exact"/>
                  <w:ind w:left="40" w:right="0" w:firstLine="0"/>
                  <w:jc w:val="left"/>
                  <w:rPr>
                    <w:sz w:val="22"/>
                  </w:rPr>
                </w:pPr>
                <w:r>
                  <w:fldChar w:fldCharType="begin"/>
                </w:r>
                <w:r>
                  <w:rPr>
                    <w:sz w:val="22"/>
                  </w:rPr>
                  <w:instrText xml:space="preserve"> PAGE </w:instrText>
                </w:r>
                <w:r>
                  <w:fldChar w:fldCharType="separate"/>
                </w:r>
                <w:r>
                  <w:t>33</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0"/>
      <w:numFmt w:val="bullet"/>
      <w:lvlText w:val=""/>
      <w:lvlJc w:val="left"/>
      <w:pPr>
        <w:ind w:left="900" w:hanging="360"/>
      </w:pPr>
      <w:rPr>
        <w:rFonts w:hint="default" w:ascii="Wingdings" w:hAnsi="Wingdings" w:eastAsia="Wingdings" w:cs="Wingdings"/>
        <w:w w:val="100"/>
        <w:sz w:val="24"/>
        <w:szCs w:val="24"/>
        <w:lang w:val="en-US" w:eastAsia="en-US" w:bidi="en-US"/>
      </w:rPr>
    </w:lvl>
    <w:lvl w:ilvl="1" w:tentative="0">
      <w:start w:val="0"/>
      <w:numFmt w:val="bullet"/>
      <w:lvlText w:val="•"/>
      <w:lvlJc w:val="left"/>
      <w:pPr>
        <w:ind w:left="1908" w:hanging="360"/>
      </w:pPr>
      <w:rPr>
        <w:rFonts w:hint="default"/>
        <w:lang w:val="en-US" w:eastAsia="en-US" w:bidi="en-US"/>
      </w:rPr>
    </w:lvl>
    <w:lvl w:ilvl="2" w:tentative="0">
      <w:start w:val="0"/>
      <w:numFmt w:val="bullet"/>
      <w:lvlText w:val="•"/>
      <w:lvlJc w:val="left"/>
      <w:pPr>
        <w:ind w:left="2916" w:hanging="360"/>
      </w:pPr>
      <w:rPr>
        <w:rFonts w:hint="default"/>
        <w:lang w:val="en-US" w:eastAsia="en-US" w:bidi="en-US"/>
      </w:rPr>
    </w:lvl>
    <w:lvl w:ilvl="3" w:tentative="0">
      <w:start w:val="0"/>
      <w:numFmt w:val="bullet"/>
      <w:lvlText w:val="•"/>
      <w:lvlJc w:val="left"/>
      <w:pPr>
        <w:ind w:left="3924" w:hanging="360"/>
      </w:pPr>
      <w:rPr>
        <w:rFonts w:hint="default"/>
        <w:lang w:val="en-US" w:eastAsia="en-US" w:bidi="en-US"/>
      </w:rPr>
    </w:lvl>
    <w:lvl w:ilvl="4" w:tentative="0">
      <w:start w:val="0"/>
      <w:numFmt w:val="bullet"/>
      <w:lvlText w:val="•"/>
      <w:lvlJc w:val="left"/>
      <w:pPr>
        <w:ind w:left="4932" w:hanging="360"/>
      </w:pPr>
      <w:rPr>
        <w:rFonts w:hint="default"/>
        <w:lang w:val="en-US" w:eastAsia="en-US" w:bidi="en-US"/>
      </w:rPr>
    </w:lvl>
    <w:lvl w:ilvl="5" w:tentative="0">
      <w:start w:val="0"/>
      <w:numFmt w:val="bullet"/>
      <w:lvlText w:val="•"/>
      <w:lvlJc w:val="left"/>
      <w:pPr>
        <w:ind w:left="5940" w:hanging="360"/>
      </w:pPr>
      <w:rPr>
        <w:rFonts w:hint="default"/>
        <w:lang w:val="en-US" w:eastAsia="en-US" w:bidi="en-US"/>
      </w:rPr>
    </w:lvl>
    <w:lvl w:ilvl="6" w:tentative="0">
      <w:start w:val="0"/>
      <w:numFmt w:val="bullet"/>
      <w:lvlText w:val="•"/>
      <w:lvlJc w:val="left"/>
      <w:pPr>
        <w:ind w:left="6948" w:hanging="360"/>
      </w:pPr>
      <w:rPr>
        <w:rFonts w:hint="default"/>
        <w:lang w:val="en-US" w:eastAsia="en-US" w:bidi="en-US"/>
      </w:rPr>
    </w:lvl>
    <w:lvl w:ilvl="7" w:tentative="0">
      <w:start w:val="0"/>
      <w:numFmt w:val="bullet"/>
      <w:lvlText w:val="•"/>
      <w:lvlJc w:val="left"/>
      <w:pPr>
        <w:ind w:left="7956" w:hanging="360"/>
      </w:pPr>
      <w:rPr>
        <w:rFonts w:hint="default"/>
        <w:lang w:val="en-US" w:eastAsia="en-US" w:bidi="en-US"/>
      </w:rPr>
    </w:lvl>
    <w:lvl w:ilvl="8" w:tentative="0">
      <w:start w:val="0"/>
      <w:numFmt w:val="bullet"/>
      <w:lvlText w:val="•"/>
      <w:lvlJc w:val="left"/>
      <w:pPr>
        <w:ind w:left="8964" w:hanging="360"/>
      </w:pPr>
      <w:rPr>
        <w:rFonts w:hint="default"/>
        <w:lang w:val="en-US" w:eastAsia="en-US" w:bidi="en-US"/>
      </w:rPr>
    </w:lvl>
  </w:abstractNum>
  <w:abstractNum w:abstractNumId="1">
    <w:nsid w:val="BF205925"/>
    <w:multiLevelType w:val="multilevel"/>
    <w:tmpl w:val="BF205925"/>
    <w:lvl w:ilvl="0" w:tentative="0">
      <w:start w:val="0"/>
      <w:numFmt w:val="bullet"/>
      <w:lvlText w:val=""/>
      <w:lvlJc w:val="left"/>
      <w:pPr>
        <w:ind w:left="900" w:hanging="360"/>
      </w:pPr>
      <w:rPr>
        <w:rFonts w:hint="default" w:ascii="Wingdings" w:hAnsi="Wingdings" w:eastAsia="Wingdings" w:cs="Wingdings"/>
        <w:w w:val="100"/>
        <w:sz w:val="24"/>
        <w:szCs w:val="24"/>
        <w:lang w:val="en-US" w:eastAsia="en-US" w:bidi="en-US"/>
      </w:rPr>
    </w:lvl>
    <w:lvl w:ilvl="1" w:tentative="0">
      <w:start w:val="0"/>
      <w:numFmt w:val="bullet"/>
      <w:lvlText w:val="•"/>
      <w:lvlJc w:val="left"/>
      <w:pPr>
        <w:ind w:left="1908" w:hanging="360"/>
      </w:pPr>
      <w:rPr>
        <w:rFonts w:hint="default"/>
        <w:lang w:val="en-US" w:eastAsia="en-US" w:bidi="en-US"/>
      </w:rPr>
    </w:lvl>
    <w:lvl w:ilvl="2" w:tentative="0">
      <w:start w:val="0"/>
      <w:numFmt w:val="bullet"/>
      <w:lvlText w:val="•"/>
      <w:lvlJc w:val="left"/>
      <w:pPr>
        <w:ind w:left="2916" w:hanging="360"/>
      </w:pPr>
      <w:rPr>
        <w:rFonts w:hint="default"/>
        <w:lang w:val="en-US" w:eastAsia="en-US" w:bidi="en-US"/>
      </w:rPr>
    </w:lvl>
    <w:lvl w:ilvl="3" w:tentative="0">
      <w:start w:val="0"/>
      <w:numFmt w:val="bullet"/>
      <w:lvlText w:val="•"/>
      <w:lvlJc w:val="left"/>
      <w:pPr>
        <w:ind w:left="3924" w:hanging="360"/>
      </w:pPr>
      <w:rPr>
        <w:rFonts w:hint="default"/>
        <w:lang w:val="en-US" w:eastAsia="en-US" w:bidi="en-US"/>
      </w:rPr>
    </w:lvl>
    <w:lvl w:ilvl="4" w:tentative="0">
      <w:start w:val="0"/>
      <w:numFmt w:val="bullet"/>
      <w:lvlText w:val="•"/>
      <w:lvlJc w:val="left"/>
      <w:pPr>
        <w:ind w:left="4932" w:hanging="360"/>
      </w:pPr>
      <w:rPr>
        <w:rFonts w:hint="default"/>
        <w:lang w:val="en-US" w:eastAsia="en-US" w:bidi="en-US"/>
      </w:rPr>
    </w:lvl>
    <w:lvl w:ilvl="5" w:tentative="0">
      <w:start w:val="0"/>
      <w:numFmt w:val="bullet"/>
      <w:lvlText w:val="•"/>
      <w:lvlJc w:val="left"/>
      <w:pPr>
        <w:ind w:left="5940" w:hanging="360"/>
      </w:pPr>
      <w:rPr>
        <w:rFonts w:hint="default"/>
        <w:lang w:val="en-US" w:eastAsia="en-US" w:bidi="en-US"/>
      </w:rPr>
    </w:lvl>
    <w:lvl w:ilvl="6" w:tentative="0">
      <w:start w:val="0"/>
      <w:numFmt w:val="bullet"/>
      <w:lvlText w:val="•"/>
      <w:lvlJc w:val="left"/>
      <w:pPr>
        <w:ind w:left="6948" w:hanging="360"/>
      </w:pPr>
      <w:rPr>
        <w:rFonts w:hint="default"/>
        <w:lang w:val="en-US" w:eastAsia="en-US" w:bidi="en-US"/>
      </w:rPr>
    </w:lvl>
    <w:lvl w:ilvl="7" w:tentative="0">
      <w:start w:val="0"/>
      <w:numFmt w:val="bullet"/>
      <w:lvlText w:val="•"/>
      <w:lvlJc w:val="left"/>
      <w:pPr>
        <w:ind w:left="7956" w:hanging="360"/>
      </w:pPr>
      <w:rPr>
        <w:rFonts w:hint="default"/>
        <w:lang w:val="en-US" w:eastAsia="en-US" w:bidi="en-US"/>
      </w:rPr>
    </w:lvl>
    <w:lvl w:ilvl="8" w:tentative="0">
      <w:start w:val="0"/>
      <w:numFmt w:val="bullet"/>
      <w:lvlText w:val="•"/>
      <w:lvlJc w:val="left"/>
      <w:pPr>
        <w:ind w:left="8964" w:hanging="360"/>
      </w:pPr>
      <w:rPr>
        <w:rFonts w:hint="default"/>
        <w:lang w:val="en-US" w:eastAsia="en-US" w:bidi="en-US"/>
      </w:rPr>
    </w:lvl>
  </w:abstractNum>
  <w:abstractNum w:abstractNumId="2">
    <w:nsid w:val="CF092B84"/>
    <w:multiLevelType w:val="multilevel"/>
    <w:tmpl w:val="CF092B84"/>
    <w:lvl w:ilvl="0" w:tentative="0">
      <w:start w:val="1"/>
      <w:numFmt w:val="decimal"/>
      <w:lvlText w:val="%1"/>
      <w:lvlJc w:val="left"/>
      <w:pPr>
        <w:ind w:left="900" w:hanging="720"/>
        <w:jc w:val="left"/>
      </w:pPr>
      <w:rPr>
        <w:rFonts w:hint="default"/>
        <w:lang w:val="en-US" w:eastAsia="en-US" w:bidi="en-US"/>
      </w:rPr>
    </w:lvl>
    <w:lvl w:ilvl="1" w:tentative="0">
      <w:start w:val="1"/>
      <w:numFmt w:val="decimal"/>
      <w:lvlText w:val="%1.%2"/>
      <w:lvlJc w:val="left"/>
      <w:pPr>
        <w:ind w:left="900" w:hanging="720"/>
        <w:jc w:val="left"/>
      </w:pPr>
      <w:rPr>
        <w:rFonts w:hint="default" w:ascii="Trebuchet MS" w:hAnsi="Trebuchet MS" w:eastAsia="Trebuchet MS" w:cs="Trebuchet MS"/>
        <w:b/>
        <w:bCs/>
        <w:spacing w:val="-1"/>
        <w:w w:val="72"/>
        <w:sz w:val="32"/>
        <w:szCs w:val="32"/>
        <w:lang w:val="en-US" w:eastAsia="en-US" w:bidi="en-US"/>
      </w:rPr>
    </w:lvl>
    <w:lvl w:ilvl="2" w:tentative="0">
      <w:start w:val="0"/>
      <w:numFmt w:val="bullet"/>
      <w:lvlText w:val="•"/>
      <w:lvlJc w:val="left"/>
      <w:pPr>
        <w:ind w:left="2916" w:hanging="720"/>
      </w:pPr>
      <w:rPr>
        <w:rFonts w:hint="default"/>
        <w:lang w:val="en-US" w:eastAsia="en-US" w:bidi="en-US"/>
      </w:rPr>
    </w:lvl>
    <w:lvl w:ilvl="3" w:tentative="0">
      <w:start w:val="0"/>
      <w:numFmt w:val="bullet"/>
      <w:lvlText w:val="•"/>
      <w:lvlJc w:val="left"/>
      <w:pPr>
        <w:ind w:left="3924" w:hanging="720"/>
      </w:pPr>
      <w:rPr>
        <w:rFonts w:hint="default"/>
        <w:lang w:val="en-US" w:eastAsia="en-US" w:bidi="en-US"/>
      </w:rPr>
    </w:lvl>
    <w:lvl w:ilvl="4" w:tentative="0">
      <w:start w:val="0"/>
      <w:numFmt w:val="bullet"/>
      <w:lvlText w:val="•"/>
      <w:lvlJc w:val="left"/>
      <w:pPr>
        <w:ind w:left="4932" w:hanging="720"/>
      </w:pPr>
      <w:rPr>
        <w:rFonts w:hint="default"/>
        <w:lang w:val="en-US" w:eastAsia="en-US" w:bidi="en-US"/>
      </w:rPr>
    </w:lvl>
    <w:lvl w:ilvl="5" w:tentative="0">
      <w:start w:val="0"/>
      <w:numFmt w:val="bullet"/>
      <w:lvlText w:val="•"/>
      <w:lvlJc w:val="left"/>
      <w:pPr>
        <w:ind w:left="5940" w:hanging="720"/>
      </w:pPr>
      <w:rPr>
        <w:rFonts w:hint="default"/>
        <w:lang w:val="en-US" w:eastAsia="en-US" w:bidi="en-US"/>
      </w:rPr>
    </w:lvl>
    <w:lvl w:ilvl="6" w:tentative="0">
      <w:start w:val="0"/>
      <w:numFmt w:val="bullet"/>
      <w:lvlText w:val="•"/>
      <w:lvlJc w:val="left"/>
      <w:pPr>
        <w:ind w:left="6948" w:hanging="720"/>
      </w:pPr>
      <w:rPr>
        <w:rFonts w:hint="default"/>
        <w:lang w:val="en-US" w:eastAsia="en-US" w:bidi="en-US"/>
      </w:rPr>
    </w:lvl>
    <w:lvl w:ilvl="7" w:tentative="0">
      <w:start w:val="0"/>
      <w:numFmt w:val="bullet"/>
      <w:lvlText w:val="•"/>
      <w:lvlJc w:val="left"/>
      <w:pPr>
        <w:ind w:left="7956" w:hanging="720"/>
      </w:pPr>
      <w:rPr>
        <w:rFonts w:hint="default"/>
        <w:lang w:val="en-US" w:eastAsia="en-US" w:bidi="en-US"/>
      </w:rPr>
    </w:lvl>
    <w:lvl w:ilvl="8" w:tentative="0">
      <w:start w:val="0"/>
      <w:numFmt w:val="bullet"/>
      <w:lvlText w:val="•"/>
      <w:lvlJc w:val="left"/>
      <w:pPr>
        <w:ind w:left="8964" w:hanging="720"/>
      </w:pPr>
      <w:rPr>
        <w:rFonts w:hint="default"/>
        <w:lang w:val="en-US" w:eastAsia="en-US" w:bidi="en-US"/>
      </w:rPr>
    </w:lvl>
  </w:abstractNum>
  <w:abstractNum w:abstractNumId="3">
    <w:nsid w:val="0053208E"/>
    <w:multiLevelType w:val="multilevel"/>
    <w:tmpl w:val="0053208E"/>
    <w:lvl w:ilvl="0" w:tentative="0">
      <w:start w:val="1"/>
      <w:numFmt w:val="decimal"/>
      <w:lvlText w:val="%1."/>
      <w:lvlJc w:val="left"/>
      <w:pPr>
        <w:ind w:left="900" w:hanging="360"/>
        <w:jc w:val="left"/>
      </w:pPr>
      <w:rPr>
        <w:rFonts w:hint="default" w:ascii="Georgia" w:hAnsi="Georgia" w:eastAsia="Georgia" w:cs="Georgia"/>
        <w:b/>
        <w:bCs/>
        <w:w w:val="100"/>
        <w:sz w:val="32"/>
        <w:szCs w:val="32"/>
        <w:lang w:val="en-US" w:eastAsia="en-US" w:bidi="en-US"/>
      </w:rPr>
    </w:lvl>
    <w:lvl w:ilvl="1" w:tentative="0">
      <w:start w:val="1"/>
      <w:numFmt w:val="decimal"/>
      <w:lvlText w:val="%1.%2"/>
      <w:lvlJc w:val="left"/>
      <w:pPr>
        <w:ind w:left="1620" w:hanging="720"/>
        <w:jc w:val="left"/>
      </w:pPr>
      <w:rPr>
        <w:rFonts w:hint="default"/>
        <w:b/>
        <w:bCs/>
        <w:spacing w:val="-1"/>
        <w:w w:val="86"/>
        <w:lang w:val="en-US" w:eastAsia="en-US" w:bidi="en-US"/>
      </w:rPr>
    </w:lvl>
    <w:lvl w:ilvl="2" w:tentative="0">
      <w:start w:val="1"/>
      <w:numFmt w:val="decimal"/>
      <w:lvlText w:val="%1.%2.%3"/>
      <w:lvlJc w:val="left"/>
      <w:pPr>
        <w:ind w:left="2340" w:hanging="720"/>
        <w:jc w:val="left"/>
      </w:pPr>
      <w:rPr>
        <w:rFonts w:hint="default" w:ascii="Georgia" w:hAnsi="Georgia" w:eastAsia="Georgia" w:cs="Georgia"/>
        <w:b/>
        <w:bCs/>
        <w:spacing w:val="-1"/>
        <w:w w:val="86"/>
        <w:sz w:val="28"/>
        <w:szCs w:val="28"/>
        <w:lang w:val="en-US" w:eastAsia="en-US" w:bidi="en-US"/>
      </w:rPr>
    </w:lvl>
    <w:lvl w:ilvl="3" w:tentative="0">
      <w:start w:val="0"/>
      <w:numFmt w:val="bullet"/>
      <w:lvlText w:val=""/>
      <w:lvlJc w:val="left"/>
      <w:pPr>
        <w:ind w:left="2701" w:hanging="720"/>
      </w:pPr>
      <w:rPr>
        <w:rFonts w:hint="default"/>
        <w:w w:val="99"/>
        <w:lang w:val="en-US" w:eastAsia="en-US" w:bidi="en-US"/>
      </w:rPr>
    </w:lvl>
    <w:lvl w:ilvl="4" w:tentative="0">
      <w:start w:val="0"/>
      <w:numFmt w:val="bullet"/>
      <w:lvlText w:val="•"/>
      <w:lvlJc w:val="left"/>
      <w:pPr>
        <w:ind w:left="3882" w:hanging="720"/>
      </w:pPr>
      <w:rPr>
        <w:rFonts w:hint="default"/>
        <w:lang w:val="en-US" w:eastAsia="en-US" w:bidi="en-US"/>
      </w:rPr>
    </w:lvl>
    <w:lvl w:ilvl="5" w:tentative="0">
      <w:start w:val="0"/>
      <w:numFmt w:val="bullet"/>
      <w:lvlText w:val="•"/>
      <w:lvlJc w:val="left"/>
      <w:pPr>
        <w:ind w:left="5065" w:hanging="720"/>
      </w:pPr>
      <w:rPr>
        <w:rFonts w:hint="default"/>
        <w:lang w:val="en-US" w:eastAsia="en-US" w:bidi="en-US"/>
      </w:rPr>
    </w:lvl>
    <w:lvl w:ilvl="6" w:tentative="0">
      <w:start w:val="0"/>
      <w:numFmt w:val="bullet"/>
      <w:lvlText w:val="•"/>
      <w:lvlJc w:val="left"/>
      <w:pPr>
        <w:ind w:left="6248" w:hanging="720"/>
      </w:pPr>
      <w:rPr>
        <w:rFonts w:hint="default"/>
        <w:lang w:val="en-US" w:eastAsia="en-US" w:bidi="en-US"/>
      </w:rPr>
    </w:lvl>
    <w:lvl w:ilvl="7" w:tentative="0">
      <w:start w:val="0"/>
      <w:numFmt w:val="bullet"/>
      <w:lvlText w:val="•"/>
      <w:lvlJc w:val="left"/>
      <w:pPr>
        <w:ind w:left="7431" w:hanging="720"/>
      </w:pPr>
      <w:rPr>
        <w:rFonts w:hint="default"/>
        <w:lang w:val="en-US" w:eastAsia="en-US" w:bidi="en-US"/>
      </w:rPr>
    </w:lvl>
    <w:lvl w:ilvl="8" w:tentative="0">
      <w:start w:val="0"/>
      <w:numFmt w:val="bullet"/>
      <w:lvlText w:val="•"/>
      <w:lvlJc w:val="left"/>
      <w:pPr>
        <w:ind w:left="8614" w:hanging="720"/>
      </w:pPr>
      <w:rPr>
        <w:rFonts w:hint="default"/>
        <w:lang w:val="en-US" w:eastAsia="en-US" w:bidi="en-US"/>
      </w:rPr>
    </w:lvl>
  </w:abstractNum>
  <w:abstractNum w:abstractNumId="4">
    <w:nsid w:val="03D62ECE"/>
    <w:multiLevelType w:val="multilevel"/>
    <w:tmpl w:val="03D62ECE"/>
    <w:lvl w:ilvl="0" w:tentative="0">
      <w:start w:val="3"/>
      <w:numFmt w:val="decimal"/>
      <w:lvlText w:val="%1"/>
      <w:lvlJc w:val="left"/>
      <w:pPr>
        <w:ind w:left="679" w:hanging="500"/>
        <w:jc w:val="left"/>
      </w:pPr>
      <w:rPr>
        <w:rFonts w:hint="default"/>
        <w:lang w:val="en-US" w:eastAsia="en-US" w:bidi="en-US"/>
      </w:rPr>
    </w:lvl>
    <w:lvl w:ilvl="1" w:tentative="0">
      <w:start w:val="1"/>
      <w:numFmt w:val="decimal"/>
      <w:lvlText w:val="%1.%2"/>
      <w:lvlJc w:val="left"/>
      <w:pPr>
        <w:ind w:left="679" w:hanging="500"/>
        <w:jc w:val="left"/>
      </w:pPr>
      <w:rPr>
        <w:rFonts w:hint="default" w:ascii="Trebuchet MS" w:hAnsi="Trebuchet MS" w:eastAsia="Trebuchet MS" w:cs="Trebuchet MS"/>
        <w:b/>
        <w:bCs/>
        <w:spacing w:val="-1"/>
        <w:w w:val="83"/>
        <w:sz w:val="28"/>
        <w:szCs w:val="28"/>
        <w:lang w:val="en-US" w:eastAsia="en-US" w:bidi="en-US"/>
      </w:rPr>
    </w:lvl>
    <w:lvl w:ilvl="2" w:tentative="0">
      <w:start w:val="0"/>
      <w:numFmt w:val="bullet"/>
      <w:lvlText w:val=""/>
      <w:lvlJc w:val="left"/>
      <w:pPr>
        <w:ind w:left="900" w:hanging="360"/>
      </w:pPr>
      <w:rPr>
        <w:rFonts w:hint="default" w:ascii="Symbol" w:hAnsi="Symbol" w:eastAsia="Symbol" w:cs="Symbol"/>
        <w:w w:val="100"/>
        <w:sz w:val="24"/>
        <w:szCs w:val="24"/>
        <w:lang w:val="en-US" w:eastAsia="en-US" w:bidi="en-US"/>
      </w:rPr>
    </w:lvl>
    <w:lvl w:ilvl="3" w:tentative="0">
      <w:start w:val="0"/>
      <w:numFmt w:val="bullet"/>
      <w:lvlText w:val="•"/>
      <w:lvlJc w:val="left"/>
      <w:pPr>
        <w:ind w:left="3140" w:hanging="360"/>
      </w:pPr>
      <w:rPr>
        <w:rFonts w:hint="default"/>
        <w:lang w:val="en-US" w:eastAsia="en-US" w:bidi="en-US"/>
      </w:rPr>
    </w:lvl>
    <w:lvl w:ilvl="4" w:tentative="0">
      <w:start w:val="0"/>
      <w:numFmt w:val="bullet"/>
      <w:lvlText w:val="•"/>
      <w:lvlJc w:val="left"/>
      <w:pPr>
        <w:ind w:left="4260" w:hanging="360"/>
      </w:pPr>
      <w:rPr>
        <w:rFonts w:hint="default"/>
        <w:lang w:val="en-US" w:eastAsia="en-US" w:bidi="en-US"/>
      </w:rPr>
    </w:lvl>
    <w:lvl w:ilvl="5" w:tentative="0">
      <w:start w:val="0"/>
      <w:numFmt w:val="bullet"/>
      <w:lvlText w:val="•"/>
      <w:lvlJc w:val="left"/>
      <w:pPr>
        <w:ind w:left="5380" w:hanging="360"/>
      </w:pPr>
      <w:rPr>
        <w:rFonts w:hint="default"/>
        <w:lang w:val="en-US" w:eastAsia="en-US" w:bidi="en-US"/>
      </w:rPr>
    </w:lvl>
    <w:lvl w:ilvl="6" w:tentative="0">
      <w:start w:val="0"/>
      <w:numFmt w:val="bullet"/>
      <w:lvlText w:val="•"/>
      <w:lvlJc w:val="left"/>
      <w:pPr>
        <w:ind w:left="6500" w:hanging="360"/>
      </w:pPr>
      <w:rPr>
        <w:rFonts w:hint="default"/>
        <w:lang w:val="en-US" w:eastAsia="en-US" w:bidi="en-US"/>
      </w:rPr>
    </w:lvl>
    <w:lvl w:ilvl="7" w:tentative="0">
      <w:start w:val="0"/>
      <w:numFmt w:val="bullet"/>
      <w:lvlText w:val="•"/>
      <w:lvlJc w:val="left"/>
      <w:pPr>
        <w:ind w:left="7620" w:hanging="360"/>
      </w:pPr>
      <w:rPr>
        <w:rFonts w:hint="default"/>
        <w:lang w:val="en-US" w:eastAsia="en-US" w:bidi="en-US"/>
      </w:rPr>
    </w:lvl>
    <w:lvl w:ilvl="8" w:tentative="0">
      <w:start w:val="0"/>
      <w:numFmt w:val="bullet"/>
      <w:lvlText w:val="•"/>
      <w:lvlJc w:val="left"/>
      <w:pPr>
        <w:ind w:left="8740" w:hanging="360"/>
      </w:pPr>
      <w:rPr>
        <w:rFonts w:hint="default"/>
        <w:lang w:val="en-US" w:eastAsia="en-US" w:bidi="en-US"/>
      </w:rPr>
    </w:lvl>
  </w:abstractNum>
  <w:abstractNum w:abstractNumId="5">
    <w:nsid w:val="25B654F3"/>
    <w:multiLevelType w:val="multilevel"/>
    <w:tmpl w:val="25B654F3"/>
    <w:lvl w:ilvl="0" w:tentative="0">
      <w:start w:val="0"/>
      <w:numFmt w:val="bullet"/>
      <w:lvlText w:val=""/>
      <w:lvlJc w:val="left"/>
      <w:pPr>
        <w:ind w:left="900" w:hanging="360"/>
      </w:pPr>
      <w:rPr>
        <w:rFonts w:hint="default" w:ascii="Wingdings" w:hAnsi="Wingdings" w:eastAsia="Wingdings" w:cs="Wingdings"/>
        <w:w w:val="100"/>
        <w:sz w:val="24"/>
        <w:szCs w:val="24"/>
        <w:lang w:val="en-US" w:eastAsia="en-US" w:bidi="en-US"/>
      </w:rPr>
    </w:lvl>
    <w:lvl w:ilvl="1" w:tentative="0">
      <w:start w:val="0"/>
      <w:numFmt w:val="bullet"/>
      <w:lvlText w:val="•"/>
      <w:lvlJc w:val="left"/>
      <w:pPr>
        <w:ind w:left="1908" w:hanging="360"/>
      </w:pPr>
      <w:rPr>
        <w:rFonts w:hint="default"/>
        <w:lang w:val="en-US" w:eastAsia="en-US" w:bidi="en-US"/>
      </w:rPr>
    </w:lvl>
    <w:lvl w:ilvl="2" w:tentative="0">
      <w:start w:val="0"/>
      <w:numFmt w:val="bullet"/>
      <w:lvlText w:val="•"/>
      <w:lvlJc w:val="left"/>
      <w:pPr>
        <w:ind w:left="2916" w:hanging="360"/>
      </w:pPr>
      <w:rPr>
        <w:rFonts w:hint="default"/>
        <w:lang w:val="en-US" w:eastAsia="en-US" w:bidi="en-US"/>
      </w:rPr>
    </w:lvl>
    <w:lvl w:ilvl="3" w:tentative="0">
      <w:start w:val="0"/>
      <w:numFmt w:val="bullet"/>
      <w:lvlText w:val="•"/>
      <w:lvlJc w:val="left"/>
      <w:pPr>
        <w:ind w:left="3924" w:hanging="360"/>
      </w:pPr>
      <w:rPr>
        <w:rFonts w:hint="default"/>
        <w:lang w:val="en-US" w:eastAsia="en-US" w:bidi="en-US"/>
      </w:rPr>
    </w:lvl>
    <w:lvl w:ilvl="4" w:tentative="0">
      <w:start w:val="0"/>
      <w:numFmt w:val="bullet"/>
      <w:lvlText w:val="•"/>
      <w:lvlJc w:val="left"/>
      <w:pPr>
        <w:ind w:left="4932" w:hanging="360"/>
      </w:pPr>
      <w:rPr>
        <w:rFonts w:hint="default"/>
        <w:lang w:val="en-US" w:eastAsia="en-US" w:bidi="en-US"/>
      </w:rPr>
    </w:lvl>
    <w:lvl w:ilvl="5" w:tentative="0">
      <w:start w:val="0"/>
      <w:numFmt w:val="bullet"/>
      <w:lvlText w:val="•"/>
      <w:lvlJc w:val="left"/>
      <w:pPr>
        <w:ind w:left="5940" w:hanging="360"/>
      </w:pPr>
      <w:rPr>
        <w:rFonts w:hint="default"/>
        <w:lang w:val="en-US" w:eastAsia="en-US" w:bidi="en-US"/>
      </w:rPr>
    </w:lvl>
    <w:lvl w:ilvl="6" w:tentative="0">
      <w:start w:val="0"/>
      <w:numFmt w:val="bullet"/>
      <w:lvlText w:val="•"/>
      <w:lvlJc w:val="left"/>
      <w:pPr>
        <w:ind w:left="6948" w:hanging="360"/>
      </w:pPr>
      <w:rPr>
        <w:rFonts w:hint="default"/>
        <w:lang w:val="en-US" w:eastAsia="en-US" w:bidi="en-US"/>
      </w:rPr>
    </w:lvl>
    <w:lvl w:ilvl="7" w:tentative="0">
      <w:start w:val="0"/>
      <w:numFmt w:val="bullet"/>
      <w:lvlText w:val="•"/>
      <w:lvlJc w:val="left"/>
      <w:pPr>
        <w:ind w:left="7956" w:hanging="360"/>
      </w:pPr>
      <w:rPr>
        <w:rFonts w:hint="default"/>
        <w:lang w:val="en-US" w:eastAsia="en-US" w:bidi="en-US"/>
      </w:rPr>
    </w:lvl>
    <w:lvl w:ilvl="8" w:tentative="0">
      <w:start w:val="0"/>
      <w:numFmt w:val="bullet"/>
      <w:lvlText w:val="•"/>
      <w:lvlJc w:val="left"/>
      <w:pPr>
        <w:ind w:left="8964" w:hanging="360"/>
      </w:pPr>
      <w:rPr>
        <w:rFonts w:hint="default"/>
        <w:lang w:val="en-US" w:eastAsia="en-US" w:bidi="en-US"/>
      </w:rPr>
    </w:lvl>
  </w:abstractNum>
  <w:abstractNum w:abstractNumId="6">
    <w:nsid w:val="592EE193"/>
    <w:multiLevelType w:val="singleLevel"/>
    <w:tmpl w:val="592EE193"/>
    <w:lvl w:ilvl="0" w:tentative="0">
      <w:start w:val="1"/>
      <w:numFmt w:val="decimal"/>
      <w:lvlText w:val="%1."/>
      <w:lvlJc w:val="left"/>
      <w:pPr>
        <w:tabs>
          <w:tab w:val="left" w:pos="425"/>
        </w:tabs>
        <w:ind w:left="425" w:leftChars="0" w:hanging="425" w:firstLineChars="0"/>
      </w:pPr>
      <w:rPr>
        <w:rFonts w:hint="default"/>
      </w:rPr>
    </w:lvl>
  </w:abstractNum>
  <w:abstractNum w:abstractNumId="7">
    <w:nsid w:val="59ADCABA"/>
    <w:multiLevelType w:val="multilevel"/>
    <w:tmpl w:val="59ADCABA"/>
    <w:lvl w:ilvl="0" w:tentative="0">
      <w:start w:val="2"/>
      <w:numFmt w:val="decimal"/>
      <w:lvlText w:val="%1"/>
      <w:lvlJc w:val="left"/>
      <w:pPr>
        <w:ind w:left="972" w:hanging="792"/>
        <w:jc w:val="left"/>
      </w:pPr>
      <w:rPr>
        <w:rFonts w:hint="default"/>
        <w:lang w:val="en-US" w:eastAsia="en-US" w:bidi="en-US"/>
      </w:rPr>
    </w:lvl>
    <w:lvl w:ilvl="1" w:tentative="0">
      <w:start w:val="1"/>
      <w:numFmt w:val="decimal"/>
      <w:lvlText w:val="%1.%2"/>
      <w:lvlJc w:val="left"/>
      <w:pPr>
        <w:ind w:left="972" w:hanging="792"/>
        <w:jc w:val="left"/>
      </w:pPr>
      <w:rPr>
        <w:rFonts w:hint="default" w:ascii="Trebuchet MS" w:hAnsi="Trebuchet MS" w:eastAsia="Trebuchet MS" w:cs="Trebuchet MS"/>
        <w:b/>
        <w:bCs/>
        <w:spacing w:val="-1"/>
        <w:w w:val="72"/>
        <w:sz w:val="32"/>
        <w:szCs w:val="32"/>
        <w:lang w:val="en-US" w:eastAsia="en-US" w:bidi="en-US"/>
      </w:rPr>
    </w:lvl>
    <w:lvl w:ilvl="2" w:tentative="0">
      <w:start w:val="1"/>
      <w:numFmt w:val="decimal"/>
      <w:lvlText w:val="%1.%2.%3"/>
      <w:lvlJc w:val="left"/>
      <w:pPr>
        <w:ind w:left="931" w:hanging="752"/>
        <w:jc w:val="left"/>
      </w:pPr>
      <w:rPr>
        <w:rFonts w:hint="default"/>
        <w:b/>
        <w:bCs/>
        <w:spacing w:val="-1"/>
        <w:w w:val="86"/>
        <w:lang w:val="en-US" w:eastAsia="en-US" w:bidi="en-US"/>
      </w:rPr>
    </w:lvl>
    <w:lvl w:ilvl="3" w:tentative="0">
      <w:start w:val="0"/>
      <w:numFmt w:val="bullet"/>
      <w:lvlText w:val=""/>
      <w:lvlJc w:val="left"/>
      <w:pPr>
        <w:ind w:left="900" w:hanging="752"/>
      </w:pPr>
      <w:rPr>
        <w:rFonts w:hint="default" w:ascii="Symbol" w:hAnsi="Symbol" w:eastAsia="Symbol" w:cs="Symbol"/>
        <w:w w:val="100"/>
        <w:sz w:val="24"/>
        <w:szCs w:val="24"/>
        <w:lang w:val="en-US" w:eastAsia="en-US" w:bidi="en-US"/>
      </w:rPr>
    </w:lvl>
    <w:lvl w:ilvl="4" w:tentative="0">
      <w:start w:val="0"/>
      <w:numFmt w:val="bullet"/>
      <w:lvlText w:val="•"/>
      <w:lvlJc w:val="left"/>
      <w:pPr>
        <w:ind w:left="3480" w:hanging="752"/>
      </w:pPr>
      <w:rPr>
        <w:rFonts w:hint="default"/>
        <w:lang w:val="en-US" w:eastAsia="en-US" w:bidi="en-US"/>
      </w:rPr>
    </w:lvl>
    <w:lvl w:ilvl="5" w:tentative="0">
      <w:start w:val="0"/>
      <w:numFmt w:val="bullet"/>
      <w:lvlText w:val="•"/>
      <w:lvlJc w:val="left"/>
      <w:pPr>
        <w:ind w:left="4730" w:hanging="752"/>
      </w:pPr>
      <w:rPr>
        <w:rFonts w:hint="default"/>
        <w:lang w:val="en-US" w:eastAsia="en-US" w:bidi="en-US"/>
      </w:rPr>
    </w:lvl>
    <w:lvl w:ilvl="6" w:tentative="0">
      <w:start w:val="0"/>
      <w:numFmt w:val="bullet"/>
      <w:lvlText w:val="•"/>
      <w:lvlJc w:val="left"/>
      <w:pPr>
        <w:ind w:left="5980" w:hanging="752"/>
      </w:pPr>
      <w:rPr>
        <w:rFonts w:hint="default"/>
        <w:lang w:val="en-US" w:eastAsia="en-US" w:bidi="en-US"/>
      </w:rPr>
    </w:lvl>
    <w:lvl w:ilvl="7" w:tentative="0">
      <w:start w:val="0"/>
      <w:numFmt w:val="bullet"/>
      <w:lvlText w:val="•"/>
      <w:lvlJc w:val="left"/>
      <w:pPr>
        <w:ind w:left="7230" w:hanging="752"/>
      </w:pPr>
      <w:rPr>
        <w:rFonts w:hint="default"/>
        <w:lang w:val="en-US" w:eastAsia="en-US" w:bidi="en-US"/>
      </w:rPr>
    </w:lvl>
    <w:lvl w:ilvl="8" w:tentative="0">
      <w:start w:val="0"/>
      <w:numFmt w:val="bullet"/>
      <w:lvlText w:val="•"/>
      <w:lvlJc w:val="left"/>
      <w:pPr>
        <w:ind w:left="8480" w:hanging="752"/>
      </w:pPr>
      <w:rPr>
        <w:rFonts w:hint="default"/>
        <w:lang w:val="en-US" w:eastAsia="en-US" w:bidi="en-US"/>
      </w:rPr>
    </w:lvl>
  </w:abstractNum>
  <w:num w:numId="1">
    <w:abstractNumId w:val="3"/>
  </w:num>
  <w:num w:numId="2">
    <w:abstractNumId w:val="2"/>
  </w:num>
  <w:num w:numId="3">
    <w:abstractNumId w:val="7"/>
  </w:num>
  <w:num w:numId="4">
    <w:abstractNumId w:val="1"/>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useAltKinsokuLineBreakRules/>
    <w:compatSetting w:name="compatibilityMode" w:uri="http://schemas.microsoft.com/office/word" w:val="12"/>
  </w:compat>
  <w:rsids>
    <w:rsidRoot w:val="00000000"/>
    <w:rsid w:val="106B5662"/>
    <w:rsid w:val="1CE86F2E"/>
    <w:rsid w:val="1DBA1950"/>
    <w:rsid w:val="23EF4F80"/>
    <w:rsid w:val="26135C92"/>
    <w:rsid w:val="26827D25"/>
    <w:rsid w:val="3286443C"/>
    <w:rsid w:val="32D63CD1"/>
    <w:rsid w:val="34B508F9"/>
    <w:rsid w:val="4C057BFF"/>
    <w:rsid w:val="4C6E6DAE"/>
    <w:rsid w:val="51B12E2E"/>
    <w:rsid w:val="528673AC"/>
    <w:rsid w:val="578851DF"/>
    <w:rsid w:val="5D1C327B"/>
    <w:rsid w:val="5DAF6406"/>
    <w:rsid w:val="642C0140"/>
    <w:rsid w:val="66DE6F64"/>
    <w:rsid w:val="682034D4"/>
    <w:rsid w:val="6E537FE8"/>
    <w:rsid w:val="6E5E5C99"/>
    <w:rsid w:val="741068D6"/>
    <w:rsid w:val="755139C8"/>
    <w:rsid w:val="75EC353C"/>
    <w:rsid w:val="77DF2A45"/>
    <w:rsid w:val="7A726F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qFormat="1" w:unhideWhenUsed="0" w:uiPriority="1" w:semiHidden="0" w:name="toc 7"/>
    <w:lsdException w:qFormat="1" w:unhideWhenUsed="0" w:uiPriority="1"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spacing w:line="543" w:lineRule="exact"/>
      <w:ind w:left="180"/>
      <w:outlineLvl w:val="1"/>
    </w:pPr>
    <w:rPr>
      <w:rFonts w:ascii="Trebuchet MS" w:hAnsi="Trebuchet MS" w:eastAsia="Trebuchet MS" w:cs="Trebuchet MS"/>
      <w:b/>
      <w:bCs/>
      <w:sz w:val="48"/>
      <w:szCs w:val="48"/>
      <w:lang w:val="en-US" w:eastAsia="en-US" w:bidi="en-US"/>
    </w:rPr>
  </w:style>
  <w:style w:type="paragraph" w:styleId="3">
    <w:name w:val="heading 2"/>
    <w:basedOn w:val="1"/>
    <w:next w:val="1"/>
    <w:qFormat/>
    <w:uiPriority w:val="1"/>
    <w:pPr>
      <w:spacing w:before="318"/>
      <w:ind w:left="180"/>
      <w:outlineLvl w:val="2"/>
    </w:pPr>
    <w:rPr>
      <w:rFonts w:ascii="Arial" w:hAnsi="Arial" w:eastAsia="Arial" w:cs="Arial"/>
      <w:sz w:val="44"/>
      <w:szCs w:val="44"/>
      <w:lang w:val="en-US" w:eastAsia="en-US" w:bidi="en-US"/>
    </w:rPr>
  </w:style>
  <w:style w:type="paragraph" w:styleId="4">
    <w:name w:val="heading 3"/>
    <w:basedOn w:val="1"/>
    <w:next w:val="1"/>
    <w:qFormat/>
    <w:uiPriority w:val="1"/>
    <w:pPr>
      <w:spacing w:before="39"/>
      <w:ind w:left="180" w:hanging="720"/>
      <w:outlineLvl w:val="3"/>
    </w:pPr>
    <w:rPr>
      <w:rFonts w:ascii="Trebuchet MS" w:hAnsi="Trebuchet MS" w:eastAsia="Trebuchet MS" w:cs="Trebuchet MS"/>
      <w:b/>
      <w:bCs/>
      <w:sz w:val="32"/>
      <w:szCs w:val="32"/>
      <w:lang w:val="en-US" w:eastAsia="en-US" w:bidi="en-US"/>
    </w:rPr>
  </w:style>
  <w:style w:type="paragraph" w:styleId="5">
    <w:name w:val="heading 4"/>
    <w:basedOn w:val="1"/>
    <w:next w:val="1"/>
    <w:qFormat/>
    <w:uiPriority w:val="1"/>
    <w:pPr>
      <w:ind w:left="931" w:hanging="751"/>
      <w:outlineLvl w:val="4"/>
    </w:pPr>
    <w:rPr>
      <w:rFonts w:ascii="Georgia" w:hAnsi="Georgia" w:eastAsia="Georgia" w:cs="Georgia"/>
      <w:b/>
      <w:bCs/>
      <w:sz w:val="28"/>
      <w:szCs w:val="28"/>
      <w:lang w:val="en-US" w:eastAsia="en-US" w:bidi="en-US"/>
    </w:rPr>
  </w:style>
  <w:style w:type="paragraph" w:styleId="6">
    <w:name w:val="heading 5"/>
    <w:basedOn w:val="1"/>
    <w:next w:val="1"/>
    <w:qFormat/>
    <w:uiPriority w:val="1"/>
    <w:pPr>
      <w:ind w:left="540"/>
      <w:outlineLvl w:val="5"/>
    </w:pPr>
    <w:rPr>
      <w:rFonts w:ascii="Arial" w:hAnsi="Arial" w:eastAsia="Arial" w:cs="Arial"/>
      <w:sz w:val="28"/>
      <w:szCs w:val="28"/>
      <w:lang w:val="en-US" w:eastAsia="en-US" w:bidi="en-US"/>
    </w:rPr>
  </w:style>
  <w:style w:type="paragraph" w:styleId="7">
    <w:name w:val="heading 6"/>
    <w:basedOn w:val="1"/>
    <w:next w:val="1"/>
    <w:qFormat/>
    <w:uiPriority w:val="1"/>
    <w:pPr>
      <w:spacing w:before="89"/>
      <w:ind w:left="180"/>
      <w:outlineLvl w:val="6"/>
    </w:pPr>
    <w:rPr>
      <w:rFonts w:ascii="Georgia" w:hAnsi="Georgia" w:eastAsia="Georgia" w:cs="Georgia"/>
      <w:b/>
      <w:bCs/>
      <w:sz w:val="26"/>
      <w:szCs w:val="26"/>
      <w:lang w:val="en-US" w:eastAsia="en-US" w:bidi="en-US"/>
    </w:rPr>
  </w:style>
  <w:style w:type="paragraph" w:styleId="8">
    <w:name w:val="heading 7"/>
    <w:basedOn w:val="1"/>
    <w:next w:val="1"/>
    <w:qFormat/>
    <w:uiPriority w:val="1"/>
    <w:pPr>
      <w:spacing w:before="43"/>
      <w:ind w:left="180"/>
      <w:outlineLvl w:val="7"/>
    </w:pPr>
    <w:rPr>
      <w:rFonts w:ascii="Trebuchet MS" w:hAnsi="Trebuchet MS" w:eastAsia="Trebuchet MS" w:cs="Trebuchet MS"/>
      <w:b/>
      <w:bCs/>
      <w:sz w:val="24"/>
      <w:szCs w:val="24"/>
      <w:lang w:val="en-US" w:eastAsia="en-US" w:bidi="en-US"/>
    </w:rPr>
  </w:style>
  <w:style w:type="character" w:default="1" w:styleId="18">
    <w:name w:val="Default Paragraph Font"/>
    <w:semiHidden/>
    <w:unhideWhenUsed/>
    <w:qFormat/>
    <w:uiPriority w:val="1"/>
  </w:style>
  <w:style w:type="table" w:default="1" w:styleId="19">
    <w:name w:val="Normal Table"/>
    <w:semiHidden/>
    <w:uiPriority w:val="0"/>
    <w:tblPr>
      <w:tblLayout w:type="fixed"/>
      <w:tblCellMar>
        <w:top w:w="0" w:type="dxa"/>
        <w:left w:w="108" w:type="dxa"/>
        <w:bottom w:w="0" w:type="dxa"/>
        <w:right w:w="108" w:type="dxa"/>
      </w:tblCellMar>
    </w:tblPr>
  </w:style>
  <w:style w:type="paragraph" w:styleId="9">
    <w:name w:val="Body Text"/>
    <w:basedOn w:val="1"/>
    <w:qFormat/>
    <w:uiPriority w:val="1"/>
    <w:rPr>
      <w:rFonts w:ascii="Arial" w:hAnsi="Arial" w:eastAsia="Arial" w:cs="Arial"/>
      <w:sz w:val="24"/>
      <w:szCs w:val="24"/>
      <w:lang w:val="en-US" w:eastAsia="en-US" w:bidi="en-US"/>
    </w:rPr>
  </w:style>
  <w:style w:type="paragraph" w:styleId="10">
    <w:name w:val="toc 1"/>
    <w:basedOn w:val="1"/>
    <w:next w:val="1"/>
    <w:qFormat/>
    <w:uiPriority w:val="1"/>
    <w:pPr>
      <w:spacing w:before="84"/>
      <w:ind w:left="319"/>
    </w:pPr>
    <w:rPr>
      <w:rFonts w:ascii="Georgia" w:hAnsi="Georgia" w:eastAsia="Georgia" w:cs="Georgia"/>
      <w:b/>
      <w:bCs/>
      <w:sz w:val="32"/>
      <w:szCs w:val="32"/>
      <w:lang w:val="en-US" w:eastAsia="en-US" w:bidi="en-US"/>
    </w:rPr>
  </w:style>
  <w:style w:type="paragraph" w:styleId="11">
    <w:name w:val="toc 2"/>
    <w:basedOn w:val="1"/>
    <w:next w:val="1"/>
    <w:qFormat/>
    <w:uiPriority w:val="1"/>
    <w:pPr>
      <w:spacing w:before="63"/>
      <w:ind w:left="900" w:hanging="360"/>
    </w:pPr>
    <w:rPr>
      <w:rFonts w:ascii="Georgia" w:hAnsi="Georgia" w:eastAsia="Georgia" w:cs="Georgia"/>
      <w:b/>
      <w:bCs/>
      <w:sz w:val="32"/>
      <w:szCs w:val="32"/>
      <w:lang w:val="en-US" w:eastAsia="en-US" w:bidi="en-US"/>
    </w:rPr>
  </w:style>
  <w:style w:type="paragraph" w:styleId="12">
    <w:name w:val="toc 3"/>
    <w:basedOn w:val="1"/>
    <w:next w:val="1"/>
    <w:qFormat/>
    <w:uiPriority w:val="1"/>
    <w:pPr>
      <w:spacing w:before="62"/>
      <w:ind w:left="1620" w:hanging="720"/>
    </w:pPr>
    <w:rPr>
      <w:rFonts w:ascii="Georgia" w:hAnsi="Georgia" w:eastAsia="Georgia" w:cs="Georgia"/>
      <w:b/>
      <w:bCs/>
      <w:sz w:val="32"/>
      <w:szCs w:val="32"/>
      <w:lang w:val="en-US" w:eastAsia="en-US" w:bidi="en-US"/>
    </w:rPr>
  </w:style>
  <w:style w:type="paragraph" w:styleId="13">
    <w:name w:val="toc 4"/>
    <w:basedOn w:val="1"/>
    <w:next w:val="1"/>
    <w:qFormat/>
    <w:uiPriority w:val="1"/>
    <w:pPr>
      <w:spacing w:before="66"/>
      <w:ind w:left="1620" w:hanging="720"/>
    </w:pPr>
    <w:rPr>
      <w:rFonts w:ascii="Georgia" w:hAnsi="Georgia" w:eastAsia="Georgia" w:cs="Georgia"/>
      <w:b/>
      <w:bCs/>
      <w:sz w:val="28"/>
      <w:szCs w:val="28"/>
      <w:lang w:val="en-US" w:eastAsia="en-US" w:bidi="en-US"/>
    </w:rPr>
  </w:style>
  <w:style w:type="paragraph" w:styleId="14">
    <w:name w:val="toc 5"/>
    <w:basedOn w:val="1"/>
    <w:next w:val="1"/>
    <w:qFormat/>
    <w:uiPriority w:val="1"/>
    <w:pPr>
      <w:spacing w:before="59"/>
      <w:ind w:left="2340" w:hanging="1080"/>
    </w:pPr>
    <w:rPr>
      <w:rFonts w:ascii="Georgia" w:hAnsi="Georgia" w:eastAsia="Georgia" w:cs="Georgia"/>
      <w:b/>
      <w:bCs/>
      <w:sz w:val="28"/>
      <w:szCs w:val="28"/>
      <w:lang w:val="en-US" w:eastAsia="en-US" w:bidi="en-US"/>
    </w:rPr>
  </w:style>
  <w:style w:type="paragraph" w:styleId="15">
    <w:name w:val="toc 6"/>
    <w:basedOn w:val="1"/>
    <w:next w:val="1"/>
    <w:qFormat/>
    <w:uiPriority w:val="1"/>
    <w:pPr>
      <w:spacing w:before="65"/>
      <w:ind w:left="2340" w:hanging="1080"/>
    </w:pPr>
    <w:rPr>
      <w:rFonts w:ascii="Georgia" w:hAnsi="Georgia" w:eastAsia="Georgia" w:cs="Georgia"/>
      <w:b/>
      <w:bCs/>
      <w:sz w:val="26"/>
      <w:szCs w:val="26"/>
      <w:lang w:val="en-US" w:eastAsia="en-US" w:bidi="en-US"/>
    </w:rPr>
  </w:style>
  <w:style w:type="paragraph" w:styleId="16">
    <w:name w:val="toc 7"/>
    <w:basedOn w:val="1"/>
    <w:next w:val="1"/>
    <w:qFormat/>
    <w:uiPriority w:val="1"/>
    <w:pPr>
      <w:spacing w:before="54"/>
      <w:ind w:left="2701" w:hanging="361"/>
    </w:pPr>
    <w:rPr>
      <w:rFonts w:ascii="Georgia" w:hAnsi="Georgia" w:eastAsia="Georgia" w:cs="Georgia"/>
      <w:sz w:val="26"/>
      <w:szCs w:val="26"/>
      <w:lang w:val="en-US" w:eastAsia="en-US" w:bidi="en-US"/>
    </w:rPr>
  </w:style>
  <w:style w:type="paragraph" w:styleId="17">
    <w:name w:val="toc 8"/>
    <w:basedOn w:val="1"/>
    <w:next w:val="1"/>
    <w:qFormat/>
    <w:uiPriority w:val="1"/>
    <w:pPr>
      <w:spacing w:before="54"/>
      <w:ind w:left="2701" w:hanging="361"/>
    </w:pPr>
    <w:rPr>
      <w:rFonts w:ascii="Georgia" w:hAnsi="Georgia" w:eastAsia="Georgia" w:cs="Georgia"/>
      <w:b/>
      <w:bCs/>
      <w:i/>
      <w:lang w:val="en-US" w:eastAsia="en-US" w:bidi="en-US"/>
    </w:rPr>
  </w:style>
  <w:style w:type="table" w:customStyle="1" w:styleId="20">
    <w:name w:val="Table Normal1"/>
    <w:semiHidden/>
    <w:unhideWhenUsed/>
    <w:qFormat/>
    <w:uiPriority w:val="2"/>
    <w:tblPr>
      <w:tblLayout w:type="fixed"/>
      <w:tblCellMar>
        <w:top w:w="0" w:type="dxa"/>
        <w:left w:w="0" w:type="dxa"/>
        <w:bottom w:w="0" w:type="dxa"/>
        <w:right w:w="0" w:type="dxa"/>
      </w:tblCellMar>
    </w:tblPr>
  </w:style>
  <w:style w:type="paragraph" w:styleId="21">
    <w:name w:val="List Paragraph"/>
    <w:basedOn w:val="1"/>
    <w:qFormat/>
    <w:uiPriority w:val="1"/>
    <w:pPr>
      <w:ind w:left="900" w:hanging="360"/>
    </w:pPr>
    <w:rPr>
      <w:rFonts w:ascii="Arial" w:hAnsi="Arial" w:eastAsia="Arial" w:cs="Arial"/>
      <w:lang w:val="en-US" w:eastAsia="en-US" w:bidi="en-US"/>
    </w:rPr>
  </w:style>
  <w:style w:type="paragraph" w:customStyle="1" w:styleId="22">
    <w:name w:val="Table Paragraph"/>
    <w:basedOn w:val="1"/>
    <w:qFormat/>
    <w:uiPriority w:val="1"/>
    <w:pPr>
      <w:spacing w:line="204" w:lineRule="exact"/>
      <w:ind w:left="49"/>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6"/>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73</TotalTime>
  <ScaleCrop>false</ScaleCrop>
  <LinksUpToDate>false</LinksUpToDate>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2019-05-13T12:35:00Z</dcterms:created>
  <dc:creator>hp word</dc:creator>
  <cp:lastModifiedBy>hp word</cp:lastModifiedBy>
  <dcterms:modified xsi:type="dcterms:W3CDTF">2019-05-15T16:16:35Z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2018-07-08T00:00:00Z</vt:filetime>
  </property>
  <property fmtid="{D5CDD505-2E9C-101B-9397-08002B2CF9AE}" pid="3" name="Creator">
    <vt:lpwstr>Microsoft® Word 2016</vt:lpwstr>
  </property>
  <property fmtid="{D5CDD505-2E9C-101B-9397-08002B2CF9AE}" pid="4" name="LastSaved">
    <vt:filetime>2019-05-13T00:00:00Z</vt:filetime>
  </property>
  <property fmtid="{D5CDD505-2E9C-101B-9397-08002B2CF9AE}" pid="5" name="KSOProductBuildVer">
    <vt:lpwstr>1033-10.2.0.7646</vt:lpwstr>
  </property>
</Properties>
</file>